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08:27 PM</w:t>
      </w:r>
    </w:p>
    <w:p>
      <w:r>
        <w:t>Query: What are users saying about Ola Electric scooters in July 2025?</w:t>
      </w:r>
    </w:p>
    <w:p>
      <w:r>
        <w:br w:type="page"/>
      </w:r>
    </w:p>
    <w:p>
      <w:pPr>
        <w:pStyle w:val="Heading1"/>
      </w:pPr>
      <w:r>
        <w:t>Executive Summary</w:t>
      </w:r>
    </w:p>
    <w:p>
      <w:r>
        <w:t>Query Analysis: What are users saying about Ola Electric scooters in July 2025?</w:t>
        <w:br/>
        <w:t>Generated on: August 16, 2025</w:t>
        <w:br/>
        <w:br/>
        <w:t>Key Insights:</w:t>
        <w:br/>
        <w:t>• As an elite Indian EV market analyst, here is a detailed breakdown of user sentiment regarding Ola Electric scooters for July 2025, based on the comprehensive data provided</w:t>
        <w:br/>
        <w:t>• ### **Executive Summary: July 2025 Ola Electric User Sentiment**</w:t>
        <w:br/>
        <w:br/>
        <w:t>User sentiment surrounding Ola Electric in July 2025 is intensely polarized</w:t>
        <w:br/>
        <w:t>• A significant volume of user feedback is highly critical, focusing on systemic failures in after-sales service, battery reliability, and product quality</w:t>
      </w:r>
    </w:p>
    <w:p>
      <w:pPr>
        <w:pStyle w:val="Heading1"/>
      </w:pPr>
      <w:r>
        <w:t>Detailed Analysis</w:t>
      </w:r>
    </w:p>
    <w:p>
      <w:r>
        <w:t>As an elite Indian EV market analyst, here is a detailed breakdown of user sentiment regarding Ola Electric scooters for July 2025, based on the comprehensive data provided.</w:t>
        <w:br/>
        <w:br/>
        <w:t>### **Executive Summary: July 2025 Ola Electric User Sentiment**</w:t>
        <w:br/>
        <w:br/>
        <w:t>User sentiment surrounding Ola Electric in July 2025 is intensely polarized. A significant volume of user feedback is highly critical, focusing on systemic failures in after-sales service, battery reliability, and product quality. Conversely, a smaller but vocal segment of users expresses strong brand loyalty and satisfaction with their scooter's performance, often citing its Indian origins. The negative commentary, however, is more detailed and specific, indicating deep-seated operational challenges that are impacting the ownership experience.</w:t>
        <w:br/>
        <w:br/>
        <w:t>### **Temporal Insights: July 2025**</w:t>
        <w:br/>
        <w:br/>
        <w:t>While our temporal analysis system did not log a statistically significant volume of comments for a standalone monthly report in July &lt;Temporal_Analysis_July_2025&gt;, the available real-user feedback dated within the month provides a clear and consistent snapshot of the prevailing sentiment. This sentiment aligns with broader market trends observed in Q2 2025, where service-related issues were a recurring theme &lt;Conversation_Context&gt;.</w:t>
        <w:br/>
        <w:br/>
        <w:t>### **Detailed Sentiment Analysis &amp; Supporting Evidence**</w:t>
        <w:br/>
        <w:br/>
        <w:t>The user conversation in July 2025 is dominated by three key themes:</w:t>
        <w:br/>
        <w:br/>
        <w:t>**1. Overwhelmingly Negative Feedback on After-Sales Service (High Concern Rate)**</w:t>
        <w:br/>
        <w:br/>
        <w:t>This is the most prominent and severe issue highlighted by users. Complaints are consistent and point to a systemic problem.</w:t>
        <w:br/>
        <w:br/>
        <w:t>*   **Lack of Spare Parts &amp; Support:** Users report that service centers are not equipped with necessary parts, leading to indefinite delays &lt;YouTube_Comments_Ola_Electric&gt;. One user bluntly states, "Service india me sab se kharab ola ki he spare parts hi nahi he service center me" (Ola's service is the worst in India, they don't have spare parts) &lt;YouTube_Comments_Ola_Electric&gt;.</w:t>
        <w:br/>
        <w:t>*   **Poor Customer Service:** The experience is described as "3rd class" with "0 customer support" &lt;YouTube_Comments_Ola_Electric&gt;.</w:t>
        <w:br/>
        <w:t>*   **Extended Wait Times:** Users report waiting for over a month for critical repairs, such as battery replacements, with poor communication from the company &lt;YouTube_Comments_Ola_Electric&gt;.</w:t>
        <w:br/>
        <w:t>*   **Problematic Battery Repair Policy:** A significant concern is the policy of repairing individual battery cells instead of replacing the entire unit, a process described as taking "mora than ur patience" &lt;YouTube_Comments_Ola_Electric&gt;. This is corroborated by another user whose battery failed in 10 days and was not replaced even after 28 days &lt;YouTube_Comments_Ola_Electric&gt;.</w:t>
        <w:br/>
        <w:br/>
        <w:t>**2. Significant Concerns Regarding Product Reliability and Quality (High Concern Rate)**</w:t>
        <w:br/>
        <w:br/>
        <w:t>Users report a range of issues affecting the scooter's core functionality and long-term viability.</w:t>
        <w:br/>
        <w:br/>
        <w:t>*   **Battery Failures:** Multiple users report premature battery failures, some occurring within days of purchase &lt;YouTube_Comments_Ola_Electric&gt;. Another user noted battery problems beginning after 33,000 km, raising concerns about long-term durability &lt;YouTube_Comments_Ola_Electric&gt;.</w:t>
        <w:br/>
        <w:t>*   **Build Quality and Functional Issues:** Specific problems cited include braking issues, weak body quality, software glitches, and scooters shutting down after exposure to rain &lt;YouTube_Comments_Ola_Electric&gt;.</w:t>
        <w:br/>
        <w:t>*   **Range Inaccuracy:** Several users dispute the claimed range, providing their real-world figures which are significantly lower than advertised &lt;YouTube_Comments_Ola_Electric&gt;. One S1X owner states they only get 140-150 km in eco mode, calling the video's claims false &lt;YouTube_Comments_Ola_Electric&gt;.</w:t>
        <w:br/>
        <w:br/>
        <w:t>**3. Positive Sentiment Driven by Brand Loyalty and Performance (Moderate Strength)**</w:t>
        <w:br/>
        <w:br/>
        <w:t>Despite the widespread criticism, Ola Electric maintains a loyal user base that defends the brand.</w:t>
        <w:br/>
        <w:br/>
        <w:t>*   **Brand Pride:** Positive comments often express simple, strong endorsements like "Ola is the best ev👍🏼" and "OLA electric is very best company for india ❤" &lt;YouTube_Comments_Ola_Electric&gt;. This nationalist sentiment ("Ola is Indian ❤") appears to be a key driver of loyalty &lt;YouTube_Comments_Ola_Electric&gt;.</w:t>
        <w:br/>
        <w:t>*   **Satisfied Owners:** Some users report excellent, trouble-free experiences, praising the performance and range. One S1X+ owner claims to have driven 3000 km with no problems and getting over 188 km of range &lt;YouTube_Comments_Ola_Electric&gt;. Another calls the performance "awesome" after 5000 km &lt;YouTube_Comments_Ola_Electric&gt;.</w:t>
        <w:br/>
        <w:br/>
        <w:t>### **Market Context &amp; Key Insights**</w:t>
        <w:br/>
        <w:br/>
        <w:t>*   **Polarized Brand Perception:** The stark contrast between "worst EV" and "best EV" comments indicates a highly inconsistent customer experience. This polarization is a significant risk, as negative word-of-mouth is often more impactful.</w:t>
        <w:br/>
        <w:t>*   **Service as a Competitive Disadvantage:** While competitors like Ather also receive service complaints, the volume and severity of issues reported for Ola are notably higher in this dataset. An owner of multiple EVs, including Ola and Ather, explicitly calls Ather "the best one is Ather no issues no complain" &lt;YouTube_Comments_Hero_Vida&gt;. This is consistent with external analysis suggesting Ather has better after-sales support &lt;Web_Search_tradebrains.in&gt;.</w:t>
        <w:br/>
        <w:t>*   **Sales vs. Sentiment:** The negative sentiment is reflected in market data, which shows Ola's sales declining sharply in the first half of 2025, allowing competitors like Ather to close the market share gap &lt;Web_Search_motorcyclesdata.com&gt;&lt;Web_Search_economictimes.com&gt;. This suggests that the persistent service and quality issues are now materially impacting sales performance.</w:t>
        <w:br/>
        <w:t>*   **Profitability Focus Impact:** Ola Electric's reported focus on improving gross margins may be contributing to the issues, potentially through cost-cutting in service infrastructure, parts inventory, and support personnel &lt;Web_Search_reuters.com&gt;.</w:t>
        <w:br/>
        <w:br/>
        <w:t>### **Conclusion**</w:t>
        <w:br/>
        <w:br/>
        <w:t>In July 2025, the narrative surrounding Ola Electric is predominantly negative, defined by severe and widespread issues with its after-sales service and product reliability. While the brand retains a core group of satisfied and loyal customers, the detailed, consistent, and severe nature of the complaints poses a significant threat to its market leadership and long-term brand health. The user feedback strongly suggests that without a fundamental overhaul of its service and support infrastructure, customer churn and further market share erosion are highly likely.</w:t>
      </w:r>
    </w:p>
    <w:p>
      <w:r>
        <w:br w:type="page"/>
      </w:r>
    </w:p>
    <w:p>
      <w:pPr>
        <w:pStyle w:val="Heading1"/>
      </w:pPr>
      <w:r>
        <w:t>Sources</w:t>
      </w:r>
    </w:p>
    <w:p>
      <w:r>
        <w:t>1. India's Ola Electric forecasts margins improvement; shares rise</w:t>
      </w:r>
    </w:p>
    <w:p>
      <w:r>
        <w:t xml:space="preserve">   URL: https://www.reuters.com/world/india/indian-electric-two-wheeler-maker-ola-electric-reports-wider-first-quarter-loss-2025-07-14/</w:t>
      </w:r>
    </w:p>
    <w:p>
      <w:r>
        <w:t xml:space="preserve">   Summary: Ola Electric expects gross margins to reach 35%-40% · Shares rise over 14% after results · Rare earth-free motors to be deployed from December ......</w:t>
      </w:r>
    </w:p>
    <w:p>
      <w:r>
        <w:t>2. Never Buy an Ola Scooter – A Nightmare Experience : r/indianbikes</w:t>
      </w:r>
    </w:p>
    <w:p>
      <w:r>
        <w:t xml:space="preserve">   URL: https://www.reddit.com/r/indianbikes/comments/1hzfv5y/never_buy_an_ola_scooter_a_nightmare_experience/</w:t>
      </w:r>
    </w:p>
    <w:p>
      <w:r>
        <w:t xml:space="preserve">   Summary: My experience with the Ola S1 X+ has been nothing short of horrible. Frequent issues, no reliable support, and to make matters worse, Ola refuses to refund or ......</w:t>
      </w:r>
    </w:p>
    <w:p>
      <w:r>
        <w:t>3. Ola Electric Facts &amp; Data 2025 | MotorCyclesData</w:t>
      </w:r>
    </w:p>
    <w:p>
      <w:r>
        <w:t xml:space="preserve">   URL: https://www.motorcyclesdata.com/2025/07/09/ola-electric/</w:t>
      </w:r>
    </w:p>
    <w:p>
      <w:r>
        <w:t xml:space="preserve">   Summary: Ola Electric reports disappointing sales figures. In the first six months of the 2025 Ola sold only 107.038 e-scooter, a sharp 53.2% decline....</w:t>
      </w:r>
    </w:p>
    <w:p>
      <w:r>
        <w:t>4. Ather Energy narrows gap with Ola Electric as EV sales decline ...</w:t>
      </w:r>
    </w:p>
    <w:p>
      <w:r>
        <w:t xml:space="preserve">   URL: https://m.economictimes.com/tech/startups/ather-energy-narrows-gap-with-ola-electric-as-ev-sales-decline-amid-rare-earth-magnet-crunch/articleshow/122936785.cms</w:t>
      </w:r>
    </w:p>
    <w:p>
      <w:r>
        <w:t xml:space="preserve">   Summary: Ola Electric's focus on profitability has led to a market share decline, with Ather Energy closing the gap. The electric two-wheeler segment ......</w:t>
      </w:r>
    </w:p>
    <w:p>
      <w:r>
        <w:t>5. Ola vs Ather 2025: Which EV Scooter Offers the Best Value?</w:t>
      </w:r>
    </w:p>
    <w:p>
      <w:r>
        <w:t xml:space="preserve">   URL: https://tradebrains.in/ola-vs-ather-2025-which-ev-scooter-offers-the-best-value/</w:t>
      </w:r>
    </w:p>
    <w:p>
      <w:r>
        <w:t xml:space="preserve">   Summary: Ola provides more overall value and more features, while Ather provides better build quality and after-sales support....</w:t>
      </w:r>
    </w:p>
    <w:p>
      <w:r>
        <w:t>6. OLA S1X 4 KWH GEN 3 HONEST OWNERSHIP REVIEW | ELECTRIC SCOOTER (YouTube)</w:t>
      </w:r>
    </w:p>
    <w:p>
      <w:r>
        <w:t xml:space="preserve">   URL: https://www.youtube.com/watch?v=uC5XoEsaqTs</w:t>
      </w:r>
    </w:p>
    <w:p>
      <w:r>
        <w:t xml:space="preserve">   Summary: User comments about Ola Electric from July 2025...</w:t>
      </w:r>
    </w:p>
    <w:p>
      <w:r>
        <w:t>7. 2024 Ola S1X + OR OLA S1X OR Ola S1 Air OR Ola S1 Pro Gen 2 Which One Should you BUY? (YouTube)</w:t>
      </w:r>
    </w:p>
    <w:p>
      <w:r>
        <w:t xml:space="preserve">   URL: https://www.youtube.com/watch?v=5TjQAUYNW2g</w:t>
      </w:r>
    </w:p>
    <w:p>
      <w:r>
        <w:t xml:space="preserve">   Summary: User comments about Ola Electric from July 2025...</w:t>
      </w:r>
    </w:p>
    <w:p>
      <w:r>
        <w:t>8. which electric scooty is best in OLA | OLA scooter review 2025 | OLA base and top model review (YouTube)</w:t>
      </w:r>
    </w:p>
    <w:p>
      <w:r>
        <w:t xml:space="preserve">   URL: https://www.youtube.com/watch?v=8QueuTpsMfk</w:t>
      </w:r>
    </w:p>
    <w:p>
      <w:r>
        <w:t xml:space="preserve">   Summary: User comments about Ola Electric from July 2025...</w:t>
      </w:r>
    </w:p>
    <w:p>
      <w:r>
        <w:t>9. Ye to Kamaal Hai... 2025 New Ola S1 Pro Quick Review.  #olas1pro #ola #olascooter #olaev (YouTube)</w:t>
      </w:r>
    </w:p>
    <w:p>
      <w:r>
        <w:t xml:space="preserve">   URL: https://www.youtube.com/watch?v=NRGKpOwxKo4</w:t>
      </w:r>
    </w:p>
    <w:p>
      <w:r>
        <w:t xml:space="preserve">   Summary: User comments about Ola Electric from July 2025...</w:t>
      </w:r>
    </w:p>
    <w:p>
      <w:r>
        <w:t>10. Don't buy ola scooter #shorts #youtubeshorts #automobile #electric #ola (YouTube)</w:t>
      </w:r>
    </w:p>
    <w:p>
      <w:r>
        <w:t xml:space="preserve">   URL: https://www.youtube.com/watch?v=xcnYOGhAqVA</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Ather 450X Gen 3 Vs Ola S1 Pro #technnu (YouTube)</w:t>
      </w:r>
    </w:p>
    <w:p>
      <w:r>
        <w:t xml:space="preserve">   URL: https://www.youtube.com/watch?v=I95Wh2kXzlQ</w:t>
      </w:r>
    </w:p>
    <w:p>
      <w:r>
        <w:t xml:space="preserve">   Summary: User comments about Ather from July 2025...</w:t>
      </w:r>
    </w:p>
    <w:p>
      <w:r>
        <w:t>14. Hero Vida VX2 is here at just ₹45,000! (YouTube)</w:t>
      </w:r>
    </w:p>
    <w:p>
      <w:r>
        <w:t xml:space="preserve">   URL: https://www.youtube.com/watch?v=5ma7LHrmJWs</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