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21, 2025 at 03:45 PM</w:t>
      </w:r>
    </w:p>
    <w:p>
      <w:r>
        <w:t>Query: What are users saying about Ola Electric scooters in July 2025?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are users saying about Ola Electric scooters in July 2025?</w:t>
        <w:br/>
        <w:t>Generated on: August 21, 2025</w:t>
        <w:br/>
        <w:br/>
        <w:t>Key Insights:</w:t>
        <w:br/>
        <w:t>• Based on a comprehensive analysis of user feedback and market intelligence data for July 2025, here is a detailed report on what users are saying about Ola Electric scooters</w:t>
        <w:br/>
        <w:t>• ### **Executive Summary**</w:t>
        <w:br/>
        <w:br/>
        <w:t>In July 2025, user sentiment surrounding Ola Electric scooters is highly polarized</w:t>
        <w:br/>
        <w:t>• A significant new wave of negative feedback has emerged, primarily driven by a controversial software update that places essential features behind a paid subscription</w:t>
      </w:r>
    </w:p>
    <w:p>
      <w:pPr>
        <w:pStyle w:val="Heading1"/>
      </w:pPr>
      <w:r>
        <w:t>Detailed Analysis</w:t>
      </w:r>
    </w:p>
    <w:p>
      <w:r>
        <w:t>Based on a comprehensive analysis of user feedback and market intelligence data for July 2025, here is a detailed report on what users are saying about Ola Electric scooters.</w:t>
        <w:br/>
        <w:br/>
        <w:t>### **Executive Summary**</w:t>
        <w:br/>
        <w:br/>
        <w:t>In July 2025, user sentiment surrounding Ola Electric scooters is highly polarized. A significant new wave of negative feedback has emerged, primarily driven by a controversial software update that places essential features behind a paid subscription. This issue exacerbates long-standing complaints about poor after-sales service, delivery delays, and discrepancies between advertised and real-world range [^1].</w:t>
        <w:br/>
        <w:br/>
        <w:t>While a segment of users continues to praise the scooter's performance, design, and features, the volume of negative commentary is substantial. This user sentiment aligns with market intelligence reports indicating a sharp decline in Ola Electric's sales and market share during the same period [^2][^3].</w:t>
        <w:br/>
        <w:br/>
        <w:t>**Overall Sentiment for Ola Electric (July 2025)** [^1]:</w:t>
        <w:br/>
        <w:t>*   **Negative:** 20.9% (63 comments)</w:t>
        <w:br/>
        <w:t>*   **Positive:** 6.0% (18 comments)</w:t>
        <w:br/>
        <w:t>*   **Neutral:** 73.2% (221 comments)</w:t>
        <w:br/>
        <w:t>*(Based on an analysis of 302 relevant user comments)*</w:t>
        <w:br/>
        <w:br/>
        <w:t>---</w:t>
        <w:br/>
        <w:br/>
        <w:t>### **Detailed User Sentiment Analysis**</w:t>
        <w:br/>
        <w:br/>
        <w:t>Analysis of over 300 user comments from July 2025 reveals several key themes driving the conversation around Ola Electric [^1].</w:t>
        <w:br/>
        <w:br/>
        <w:t>#### **1. Dominant Negative Themes**</w:t>
        <w:br/>
        <w:br/>
        <w:t>*   **Software Subscription Outrage:** The most prominent issue this month is the introduction of a paid "MoveOS Plus pack."</w:t>
        <w:br/>
        <w:t xml:space="preserve">    *   Users who recently purchased Gen 3 models report that a software update locked essential features like **Sport/Hyper Mode, Regenerative Braking, and Reverse Mode**.</w:t>
        <w:br/>
        <w:t xml:space="preserve">    *   To unlock these, users are being asked to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sales decline highest in July : r/indianbikes - Reddit</w:t>
      </w:r>
    </w:p>
    <w:p>
      <w:r>
        <w:t xml:space="preserve">   URL: https://www.reddit.com/r/indianbikes/comments/1mjztas/ola_electric_sales_decline_highest_in_july/</w:t>
      </w:r>
    </w:p>
    <w:p>
      <w:r>
        <w:t xml:space="preserve">   Summary: Ola Electric sales decline highest in July. #Discussion....</w:t>
      </w:r>
    </w:p>
    <w:p>
      <w:r>
        <w:t>2. India's Ola Electric forecasts margins improvement; shares rise</w:t>
      </w:r>
    </w:p>
    <w:p>
      <w:r>
        <w:t xml:space="preserve">   URL: https://www.reuters.com/world/india/indian-electric-two-wheeler-maker-ola-electric-reports-wider-first-quarter-loss-2025-07-14/</w:t>
      </w:r>
    </w:p>
    <w:p>
      <w:r>
        <w:t xml:space="preserve">   Summary: India's Ola Electric on Monday forecast improved gross margins for fiscal 2026 after posting a narrower sequential loss for the first ......</w:t>
      </w:r>
    </w:p>
    <w:p>
      <w:r>
        <w:t>3. Why Are Ola Electric Shares Surging In Trade? - Stocktwits</w:t>
      </w:r>
    </w:p>
    <w:p>
      <w:r>
        <w:t xml:space="preserve">   URL: https://stocktwits.com/news-articles/markets/equity/why-are-ola-electric-shares-surging-in-trade/chsiLIhRdWr</w:t>
      </w:r>
    </w:p>
    <w:p>
      <w:r>
        <w:t xml:space="preserve">   Summary: Ola is targeting a 25-30% market share in India's two-wheeler market for electric vehicles. As of July 2025, Ola's market share slipped to ......</w:t>
      </w:r>
    </w:p>
    <w:p>
      <w:r>
        <w:t>4. Never Buy an Ola Scooter – A Nightmare Experience : r/indianbikes</w:t>
      </w:r>
    </w:p>
    <w:p>
      <w:r>
        <w:t xml:space="preserve">   URL: https://www.reddit.com/r/indianbikes/comments/1hzfv5y/never_buy_an_ola_scooter_a_nightmare_experience/</w:t>
      </w:r>
    </w:p>
    <w:p>
      <w:r>
        <w:t xml:space="preserve">   Summary: My experience with the Ola S1 X+ has been nothing short of horrible. Frequent issues, no reliable support, and to make matters worse, Ola refuses to refund or ......</w:t>
      </w:r>
    </w:p>
    <w:p>
      <w:r>
        <w:t>5. Ola Electric Facts &amp; Data 2025 | MotorCyclesData</w:t>
      </w:r>
    </w:p>
    <w:p>
      <w:r>
        <w:t xml:space="preserve">   URL: https://www.motorcyclesdata.com/2025/07/09/ola-electric/</w:t>
      </w:r>
    </w:p>
    <w:p>
      <w:r>
        <w:t xml:space="preserve">   Summary: Ola Electric reports disappointing sales figures. In the first six months of the 2025 Ola sold only 107.038 e-scooter, a sharp 53.2% decline....</w:t>
      </w:r>
    </w:p>
    <w:p>
      <w:r>
        <w:t>6. YouTube Video C3YhH2MDUGY (YouTube)</w:t>
      </w:r>
    </w:p>
    <w:p>
      <w:r>
        <w:t xml:space="preserve">   URL: https://www.youtube.com/watch?v=C3YhH2MDUGY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kgrsBWbRIk4 (YouTube)</w:t>
      </w:r>
    </w:p>
    <w:p>
      <w:r>
        <w:t xml:space="preserve">   URL: https://www.youtube.com/watch?v=kgrsBWbRIk4</w:t>
      </w:r>
    </w:p>
    <w:p>
      <w:r>
        <w:t xml:space="preserve">   Summary: User comments about Ola Electric from July 2025...</w:t>
      </w:r>
    </w:p>
    <w:p>
      <w:r>
        <w:t>9.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10. YouTube Video edD1dCcVvtY (YouTube)</w:t>
      </w:r>
    </w:p>
    <w:p>
      <w:r>
        <w:t xml:space="preserve">   URL: https://www.youtube.com/watch?v=edD1dCcVvtY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aGYLs_PWvT8 (YouTube)</w:t>
      </w:r>
    </w:p>
    <w:p>
      <w:r>
        <w:t xml:space="preserve">   URL: https://www.youtube.com/watch?v=aGYLs_PWvT8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