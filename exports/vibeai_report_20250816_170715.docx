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05:07 PM</w:t>
      </w:r>
    </w:p>
    <w:p>
      <w:r>
        <w:t>Query: why can you not provide all 500 comments on ather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why can you not provide all 500 comments on ather</w:t>
        <w:br/>
        <w:t>Generated on: August 16, 2025</w:t>
        <w:br/>
        <w:br/>
        <w:t>Key Insights:</w:t>
        <w:br/>
        <w:t>• I cannot provide all 500 individual comments on Ather within this response due to length constraints, but I can provide a summary of the data and key insights derived from analyzing those comments</w:t>
        <w:br/>
        <w:t>• I can also provide the data in an Excel export</w:t>
        <w:br/>
        <w:t>• Based on the available data, Ather has 500 comments from 375 unique users, with an average of 21</w:t>
      </w:r>
    </w:p>
    <w:p>
      <w:pPr>
        <w:pStyle w:val="Heading1"/>
      </w:pPr>
      <w:r>
        <w:t>Detailed Analysis</w:t>
      </w:r>
    </w:p>
    <w:p>
      <w:r>
        <w:t>I cannot provide all 500 individual comments on Ather within this response due to length constraints, but I can provide a summary of the data and key insights derived from analyzing those comments. I can also provide the data in an Excel export.</w:t>
        <w:br/>
        <w:br/>
        <w:t>Based on the available data, Ather has 500 comments from 375 unique users, with an average of 21.9 likes per comment &lt;YouTube_Comments_Ather&gt;. Top keywords mentioned in the comments include "ather", "range", "service", "bhai", and "battery" &lt;YouTube_Comments_Ather&gt;.</w:t>
        <w:br/>
        <w:br/>
        <w:t>Here are some key insights from the Ather user feedback:</w:t>
        <w:br/>
        <w:t>*   **Range Anxiety:** Some users are concerned about Ather's range, especially compared to competitors &lt;YouTube_Comments_Ather&gt;.</w:t>
        <w:br/>
        <w:t>*   **Service Quality:** Service is a frequently discussed topic, indicating its importance to Ather owners &lt;YouTube_Comments_Ather&gt;.</w:t>
        <w:br/>
        <w:t>*   **Build Quality Concerns:** Some users have expressed concerns about the build quality of Ather scooters, particularly regarding plastic parts &lt;YouTube_Comments_Ather&gt;.</w:t>
        <w:br/>
        <w:t>*   **Connectivity Features:** Some users feel that Ather's connectivity features are too expensive and that competitors offer better value &lt;YouTube_Comments_Ather&gt;.</w:t>
        <w:br/>
        <w:br/>
        <w:t>✅ I can provide all 500 Ather comments in Excel format. Based on the available data &lt;YouTube_Comments_Ather&gt;, here are the key insights from user feedback: [analysis]. 📊 Excel export with complete comment data, sentiment analysis, and source details is being generated automatically - use the download button below.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Disappointed by ather : r/indianbikes - Reddit</w:t>
      </w:r>
    </w:p>
    <w:p>
      <w:r>
        <w:t xml:space="preserve">   URL: https://www.reddit.com/r/indianbikes/comments/190juh8/disappointed_by_ather/</w:t>
      </w:r>
    </w:p>
    <w:p>
      <w:r>
        <w:t xml:space="preserve">   Summary: Guys you all are thinking this factory mode is bad, but till this overlay shows on your screen you CAN CHARGE AT ANY ATHER GRID FOR FREE!!...</w:t>
      </w:r>
    </w:p>
    <w:p>
      <w:r>
        <w:t>2. Is it not cheating? - Ather: Subscriptions</w:t>
      </w:r>
    </w:p>
    <w:p>
      <w:r>
        <w:t xml:space="preserve">   URL: https://forum.atherenergy.com/t/is-it-not-cheating/12965</w:t>
      </w:r>
    </w:p>
    <w:p>
      <w:r>
        <w:t xml:space="preserve">   Summary: Ather being a startup can't afford that! Ather's communication is slow, I'll term it as lack of communication....</w:t>
      </w:r>
    </w:p>
    <w:p>
      <w:r>
        <w:t>3. THE SERVICE SAGA - 2 years of Ather 450</w:t>
      </w:r>
    </w:p>
    <w:p>
      <w:r>
        <w:t xml:space="preserve">   URL: https://forum.atherenergy.com/t/the-service-saga-2-years-of-ather-450/30836</w:t>
      </w:r>
    </w:p>
    <w:p>
      <w:r>
        <w:t xml:space="preserve">   Summary: I owned the Ather for 2 years, So here is my ownership review I'll break down all the services that I remember. All the good ones and the bad ones. ......</w:t>
      </w:r>
    </w:p>
    <w:p>
      <w:r>
        <w:t>4. Is it not cheating? - Page 10 - Ather Community</w:t>
      </w:r>
    </w:p>
    <w:p>
      <w:r>
        <w:t xml:space="preserve">   URL: https://forum.atherenergy.com/t/is-it-not-cheating/12965?page=10</w:t>
      </w:r>
    </w:p>
    <w:p>
      <w:r>
        <w:t xml:space="preserve">   Summary: Customers were never told about these subscriptions while launching scooter and nothing showed under advertisements or promotions....</w:t>
      </w:r>
    </w:p>
    <w:p>
      <w:r>
        <w:t>5. The new Ather 450X comes home | Ownership Review - Team-BHP</w:t>
      </w:r>
    </w:p>
    <w:p>
      <w:r>
        <w:t xml:space="preserve">   URL: https://www.team-bhp.com/forum/motorbikes/258539-new-ather-450x-comes-home-ownership-review.html</w:t>
      </w:r>
    </w:p>
    <w:p>
      <w:r>
        <w:t xml:space="preserve">   Summary: Every scooter I checked was badly maintained or had too much asking price. And since this was a gift, I wanted to go first hand especially when ......</w:t>
      </w:r>
    </w:p>
    <w:p>
      <w:r>
        <w:t>6. Service Price Increased - Ather 450 series</w:t>
      </w:r>
    </w:p>
    <w:p>
      <w:r>
        <w:t xml:space="preserve">   URL: https://forum.atherenergy.com/t/service-price-increased/220023</w:t>
      </w:r>
    </w:p>
    <w:p>
      <w:r>
        <w:t xml:space="preserve">   Summary: Ather increased the service charge by 700/- plus GST. My total bill amount is 826/-. They opened the body, conducted a belt check, and applied a spray....</w:t>
      </w:r>
    </w:p>
    <w:p>
      <w:r>
        <w:t>7. Ather 450X - Real Problems, Practical Long Term User Review</w:t>
      </w:r>
    </w:p>
    <w:p>
      <w:r>
        <w:t xml:space="preserve">   URL: https://www.youtube.com/watch?v=QmGIMSSld_Q</w:t>
      </w:r>
    </w:p>
    <w:p>
      <w:r>
        <w:t xml:space="preserve">   Summary: Missing: not 500...</w:t>
      </w:r>
    </w:p>
    <w:p>
      <w:r>
        <w:t>8. My Ather's horn stopped working. It's working on and off. What could ...</w:t>
      </w:r>
    </w:p>
    <w:p>
      <w:r>
        <w:t xml:space="preserve">   URL: https://www.facebook.com/groups/371259806881350/posts/1289013831772605/</w:t>
      </w:r>
    </w:p>
    <w:p>
      <w:r>
        <w:t xml:space="preserve">   Summary: Ask the service centre. It could be a simple loosened contact or could be a damaged buzzer. 2 yrs...</w:t>
      </w:r>
    </w:p>
    <w:p>
      <w:r>
        <w:t>9. Ather Rizta Review - Page 4 - Team-BHP</w:t>
      </w:r>
    </w:p>
    <w:p>
      <w:r>
        <w:t xml:space="preserve">   URL: https://www.team-bhp.com/forum/motorbikes/280970-ather-rizta-review-4.html</w:t>
      </w:r>
    </w:p>
    <w:p>
      <w:r>
        <w:t xml:space="preserve">   Summary: The Ather app and the display both show the True Range which is 125 km for the Rizta Z 3.7 kWh and 105 km for the 2.9 kWh variants....</w:t>
      </w:r>
    </w:p>
    <w:p>
      <w:r>
        <w:t>10. Ather Rizta Road Test Review: Good, But Not Completely There Yet</w:t>
      </w:r>
    </w:p>
    <w:p>
      <w:r>
        <w:t xml:space="preserve">   URL: https://www.zigwheels.com/reviews-advice/reviews/ather-rizta-road-test-review-good-but-not-completely-there-yet/54981/</w:t>
      </w:r>
    </w:p>
    <w:p>
      <w:r>
        <w:t xml:space="preserve">   Summary: For a family scooter, the Rizta offers decent performance, good handling capabilities and an extensive features list. But certain areas do need improving....</w:t>
      </w:r>
    </w:p>
    <w:p>
      <w:r>
        <w:t>11.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12.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13.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14.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15.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16.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17.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18.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19.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