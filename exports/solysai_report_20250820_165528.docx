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20, 2025 at 04:55 PM</w:t>
      </w:r>
    </w:p>
    <w:p>
      <w:r>
        <w:t>Query: Quick test: dil se recommend Ola Electric</w:t>
      </w:r>
    </w:p>
    <w:p>
      <w:r>
        <w:br w:type="page"/>
      </w:r>
    </w:p>
    <w:p>
      <w:pPr>
        <w:pStyle w:val="Heading1"/>
      </w:pPr>
      <w:r>
        <w:t>Executive Summary</w:t>
      </w:r>
    </w:p>
    <w:p>
      <w:r>
        <w:t>Query Analysis: Quick test: dil se recommend Ola Electric</w:t>
        <w:br/>
        <w:t>Generated on: August 20, 2025</w:t>
        <w:br/>
        <w:br/>
        <w:t>Key Insights:</w:t>
        <w:br/>
        <w:t>• Based on a comprehensive analysis of recent market data and extensive user feedback, a wholehearted ("dil se") recommendation for Ola Electric is **difficult to justify at this time</w:t>
        <w:br/>
        <w:t>• **</w:t>
        <w:br/>
        <w:br/>
        <w:t>While the brand offers a compelling product in terms of performance and features for its price, there are significant and persistent concerns regarding after-sales service, product reliability, and customer trust that cannot be overlooked</w:t>
        <w:br/>
        <w:t>• ### Executive Summary: A Divided Verdict</w:t>
        <w:br/>
        <w:br/>
        <w:t>Ola Electric presents a classic high-risk, high-reward scenario for potential buyers</w:t>
      </w:r>
    </w:p>
    <w:p>
      <w:pPr>
        <w:pStyle w:val="Heading1"/>
      </w:pPr>
      <w:r>
        <w:t>Detailed Analysis</w:t>
      </w:r>
    </w:p>
    <w:p>
      <w:r>
        <w:t>Based on a comprehensive analysis of recent market data and extensive user feedback, a wholehearted ("dil se") recommendation for Ola Electric is **difficult to justify at this time.**</w:t>
        <w:br/>
        <w:br/>
        <w:t>While the brand offers a compelling product in terms of performance and features for its price, there are significant and persistent concerns regarding after-sales service, product reliability, and customer trust that cannot be overlooked.</w:t>
        <w:br/>
        <w:br/>
        <w:t>### Executive Summary: A Divided Verdict</w:t>
        <w:br/>
        <w:br/>
        <w:t>Ola Electric presents a classic high-risk, high-reward scenario for potential buyers.</w:t>
        <w:br/>
        <w:br/>
        <w:t>*   **The Appeal (The "Pros"):** A segment of owners who receive a flawless unit report high satisfaction, praising the scooter's powerful performance, modern features, and value for money compared to competitors like Ather [^1]. For these users, Ola delivers a best-in-class experience.</w:t>
        <w:br/>
        <w:t>*   **The Risk (The "Cons"):** A significantly larger and more vocal segment of users reports severe and systemic issues, primarily with after-sales service. Data shows negative sentiment among users is nearly **three times higher** than positive sentiment, a critical indicator of widespread dissatisfaction [^2].</w:t>
        <w:br/>
        <w:br/>
        <w:t>### Data-Driven Sentiment Analysis</w:t>
        <w:br/>
        <w:br/>
        <w:t>An analysis of 5,024 recent user comments on YouTube reveals a strongly polarized view of Ola Electric [^2]:</w:t>
        <w:br/>
        <w:br/>
        <w:t>*   **Positive Sentiment:** 4.6%</w:t>
        <w:br/>
        <w:t>*   **Negative Sentiment:** 13.9%</w:t>
        <w:br/>
        <w:t>*   **Neutral Sentiment:** 81.5%</w:t>
        <w:br/>
        <w:br/>
        <w:t>When filtering for the most relevant 5,000 comments discussing purchase decisions, service, and reliability, the negative sentiment becomes even more pronounced [^2]:</w:t>
        <w:br/>
        <w:br/>
        <w:t>*   **Positive:** 9.3%</w:t>
        <w:br/>
        <w:t>*   **Negative:** 27.0%</w:t>
        <w:br/>
        <w:t>*   **Neutral:** 63.7%</w:t>
        <w:br/>
        <w:br/>
        <w:t>This data indicates that for every user enthusiastically recommending the product, there are approximately three users warning others about significant problems.</w:t>
        <w:br/>
        <w:br/>
        <w:t>### Key Themes from User Feedback [^2]</w:t>
        <w:br/>
        <w:br/>
        <w:t>My analysis of thousands of user comments reveals consistent patterns.</w:t>
        <w:br/>
        <w:br/>
        <w:t>#### **1. Overwhelming Concern: After-Sales Service**</w:t>
        <w:br/>
        <w:t>This is the single most dominant negative theme. The data is filled with reports of:</w:t>
        <w:br/>
        <w:t>*   **Extreme Delays:** Scooters remaining at service centers for over a month with no resolution. Users like @skeditzs06 state, "Once your vehicle got problem it will be in the service centre forever."</w:t>
        <w:br/>
        <w:t>*   **Unresponsive Staff:** Difficulty in getting service appointments and poor communication from service teams.</w:t>
        <w:br/>
        <w:t>*   **Parts Unavailability:** Frequent complaints about essential parts not being in stock, leading to prolonged repair times.</w:t>
        <w:br/>
        <w:br/>
        <w:t>#### **2. Product Reliability and Quality Control**</w:t>
        <w:br/>
        <w:t>A significant number of users report issues that impact daily usability:</w:t>
        <w:br/>
        <w:t>*   **Sudden Breakdowns:** Multiple accounts of scooters stopping abruptly in the middle of the road or becoming completely dead within days or months of purchase.</w:t>
        <w:br/>
        <w:t>*   **Software Glitches:** A major point of frustration is a recent software update that locked essential features like 'Hyper Mode' and 'Reverse Mode' behind a new paywall of over ₹9,200, which users who recently purchased the scooter felt was unfair and a "scam" (@PushpendraBhoir).</w:t>
        <w:br/>
        <w:t>*   **Range Discrepancy:** Users consistently report that the real-world range is far below the advertised IDC range. For example, a claimed 242 km range delivering only 120 km in Eco mode.</w:t>
        <w:br/>
        <w:br/>
        <w:t>#### **3. The Value Proposition**</w:t>
        <w:br/>
        <w:t>On the positive side, users who have not faced issues praise Ola for its:</w:t>
        <w:br/>
        <w:t>*   **Performance-for-Price:** Many acknowledge that Ola offers performance and features that are unmatched at its price point. One user notes, "Maybe Ather is equally good but they are expensive" (@bhramitaatma6026).</w:t>
        <w:br/>
        <w:t>*   **Riding Experience:** When functional, the scooter is praised for its excellent acceleration, braking, and overall ride feel.</w:t>
        <w:br/>
        <w:br/>
        <w:t>### Analyst's Recommendation</w:t>
        <w:br/>
        <w:br/>
        <w:t>Based on the current data landscape:</w:t>
        <w:br/>
        <w:br/>
        <w:t>1.  **For the Risk-Tolerant Tech Enthusiast:** If you prioritize cutting-edge features, high performance, and value-for-money—and are willing to accept a significant risk of dealing with a slow and frustrating service experience—an Ola scooter *could* be a rewarding purchase if you receive a problem-free unit.</w:t>
        <w:br/>
        <w:br/>
        <w:t>2.  **For the Reliability-Focused Daily Commuter:** If your primary need is a dependable, hassle-free vehicle with consistent customer support for daily commutes, the data strongly suggests exercising caution. The high volume of complaints regarding service and reliability indicates a significant gamble.</w:t>
        <w:br/>
        <w:br/>
        <w:t>**Conclusion:** The phrase "dil se recommend" implies trust and reliability. Currently, the extensive user feedback data shows that while the product's promise is high, the ownership experience is too inconsistent and fraught with service-related risks to warrant such a strong, heartfelt endorsement.</w:t>
        <w:br/>
        <w:br/>
        <w:t>---</w:t>
        <w:br/>
        <w:t>**References:**</w:t>
        <w:br/>
        <w:br/>
        <w:t>[^1]: Expert Review - EV Competitive Positioning. Professional market analysis and brand comparison data.</w:t>
        <w:br/>
        <w:t>[^2]: YouTube Community Analysis - Ola Electric User Comments. Real customer feedback analysis from over 5,000 verified YouTube comments, August 2025.</w:t>
        <w:br/>
        <w:t>[^3]: Web Search Analysis - Market Intelligence. Industry reports and news analysis from sources including communityforum.olaelectric.com.</w:t>
        <w:br/>
        <w:t>[^4]: Industry Report - Ola Electric Mobility Limited DRHP. Financial and risk assessment data.</w:t>
      </w:r>
    </w:p>
    <w:p>
      <w:r>
        <w:br w:type="page"/>
      </w:r>
    </w:p>
    <w:p>
      <w:pPr>
        <w:pStyle w:val="Heading1"/>
      </w:pPr>
      <w:r>
        <w:t>Sources</w:t>
      </w:r>
    </w:p>
    <w:p>
      <w:r>
        <w:t>1. Ola S1 Pro: The Fastest Charging Electric Scooter Tested - YouTube</w:t>
      </w:r>
    </w:p>
    <w:p>
      <w:r>
        <w:t xml:space="preserve">   URL: https://www.youtube.com/watch?v=A23Ar97uSis&amp;pp=0gcJCfwAo7VqN5tD</w:t>
      </w:r>
    </w:p>
    <w:p>
      <w:r>
        <w:t xml:space="preserve">   Summary: Get ready to experience the thrill of speedy charging with the Ola S1 Pro. In this video, we put the Ola S1 Pro to the test, ......</w:t>
      </w:r>
    </w:p>
    <w:p>
      <w:r>
        <w:t>2. Honest 70000 KMs Review of OLA S1 PRO | Part - 2 - YouTube</w:t>
      </w:r>
    </w:p>
    <w:p>
      <w:r>
        <w:t xml:space="preserve">   URL: https://www.youtube.com/watch?v=f_xCZFdFbE4</w:t>
      </w:r>
    </w:p>
    <w:p>
      <w:r>
        <w:t xml:space="preserve">   Summary: ... Test | Fame 2 Subsidy | Electric Mobility Promotion Scheme 2024. ... 19:34. Go to channel · OLA S1X 4 KWH GEN 3 HONEST OWNERSHIP REVIEW | ELECTRIC ......</w:t>
      </w:r>
    </w:p>
    <w:p>
      <w:r>
        <w:t>3. Time for a Quick Check-up? Your S1 Says Yes!</w:t>
      </w:r>
    </w:p>
    <w:p>
      <w:r>
        <w:t xml:space="preserve">   URL: https://communityforum.olaelectric.com/t/time-for-a-quick-check-up-your-s1-says-yes/40812</w:t>
      </w:r>
    </w:p>
    <w:p>
      <w:r>
        <w:t xml:space="preserve">   Summary: If you haven't serviced your Ola S1 yet, a quick check-up will ensure every journey stays as smooth as your first....</w:t>
      </w:r>
    </w:p>
    <w:p>
      <w:r>
        <w:t>4. RANGE TEST Ola S1 Pro Electric Scooter में ज़्यादा ... - YouTube</w:t>
      </w:r>
    </w:p>
    <w:p>
      <w:r>
        <w:t xml:space="preserve">   URL: https://www.youtube.com/watch?v=D1ELGKE-wRI</w:t>
      </w:r>
    </w:p>
    <w:p>
      <w:r>
        <w:t xml:space="preserve">   Summary: Fast F3 Electric Scooter Price, Range, Specs https ... OLA 1 LAKH KM LONG TERM REVIEW | OLA S1 PRO GEN 1. Dil Toota Biker ......</w:t>
      </w:r>
    </w:p>
    <w:p>
      <w:r>
        <w:t>5. [PDF] OLA ELECTRIC MOBILITY LIMITED</w:t>
      </w:r>
    </w:p>
    <w:p>
      <w:r>
        <w:t xml:space="preserve">   URL: https://cdn.olaelectric.com/sites/evdp/pages/investor/Ola_Electric_Mobility_Limited_DRHP.pdf</w:t>
      </w:r>
    </w:p>
    <w:p>
      <w:r>
        <w:t xml:space="preserve">   Summary: For taking an investment decision, investors must rely on their own examination of our Company and the Offer, including the risks involved. The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