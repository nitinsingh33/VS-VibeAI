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VibeAI Market Intelligence Report</w:t>
      </w:r>
    </w:p>
    <w:p>
      <w:r>
        <w:t>Generated on: August 16, 2025 at 04:45 PM</w:t>
      </w:r>
    </w:p>
    <w:p>
      <w:r>
        <w:t>Query: what were the last 100 comments for ather can you share this in a table which can be downloaded</w:t>
      </w:r>
    </w:p>
    <w:p>
      <w:r>
        <w:br w:type="page"/>
      </w:r>
    </w:p>
    <w:p>
      <w:pPr>
        <w:pStyle w:val="Heading1"/>
      </w:pPr>
      <w:r>
        <w:t>Executive Summary</w:t>
      </w:r>
    </w:p>
    <w:p>
      <w:r>
        <w:t>Query Analysis: what were the last 100 comments for ather can you share this in a table which can be downloaded</w:t>
        <w:br/>
        <w:t>Generated on: August 16, 2025</w:t>
        <w:br/>
        <w:br/>
        <w:t>Key Insights:</w:t>
        <w:br/>
        <w:t>• I am unable to provide the last 100 comments specifically for Ather, because the provided dataset contains only a limited set of comments, not the full history &lt;YouTube_Comments_Ather&gt;</w:t>
        <w:br/>
        <w:t>• The available data includes 500 Ather comments in total, but I cannot isolate the *last* 100 without more specific time-based data</w:t>
        <w:br/>
        <w:t>• Here's what I can share based on the provided data:</w:t>
        <w:br/>
        <w:br/>
        <w:t>*   The Ather data set includes 500 comments from 375 unique users &lt;YouTube_Comments_Ather&gt;</w:t>
      </w:r>
    </w:p>
    <w:p>
      <w:pPr>
        <w:pStyle w:val="Heading1"/>
      </w:pPr>
      <w:r>
        <w:t>Detailed Analysis</w:t>
      </w:r>
    </w:p>
    <w:p>
      <w:r>
        <w:t>I am unable to provide the last 100 comments specifically for Ather, because the provided dataset contains only a limited set of comments, not the full history &lt;YouTube_Comments_Ather&gt;. The available data includes 500 Ather comments in total, but I cannot isolate the *last* 100 without more specific time-based data.</w:t>
        <w:br/>
        <w:br/>
        <w:t>Here's what I can share based on the provided data:</w:t>
        <w:br/>
        <w:br/>
        <w:t>*   The Ather data set includes 500 comments from 375 unique users &lt;YouTube_Comments_Ather&gt;.</w:t>
        <w:br/>
        <w:t>*   The average likes per Ather comment is 21.9, higher than other brands in the dataset &lt;YouTube_Comments_Ather&gt;.</w:t>
        <w:br/>
        <w:t>*   Top keywords in Ather comments are: ather, range, service, bhai, battery &lt;YouTube_Comments_Ather&gt;.</w:t>
        <w:br/>
        <w:br/>
        <w:t>I cannot create a table of the *last* 100 comments as requested due to data limitations.</w:t>
        <w:br/>
      </w:r>
    </w:p>
    <w:p>
      <w:r>
        <w:br w:type="page"/>
      </w:r>
    </w:p>
    <w:p>
      <w:pPr>
        <w:pStyle w:val="Heading1"/>
      </w:pPr>
      <w:r>
        <w:t>Sources</w:t>
      </w:r>
    </w:p>
    <w:p>
      <w:r>
        <w:t>1. php every topic last only 100 comments - jquery - Stack Overflow</w:t>
      </w:r>
    </w:p>
    <w:p>
      <w:r>
        <w:t xml:space="preserve">   URL: https://stackoverflow.com/questions/7809236/php-every-topic-last-only-100-comments</w:t>
      </w:r>
    </w:p>
    <w:p>
      <w:r>
        <w:t xml:space="preserve">   Summary: Why would you delete old comments? If you want to show last 100 comments, then just SELECT id, thread_id, user_id, comment_body from ......</w:t>
      </w:r>
    </w:p>
    <w:p>
      <w:r>
        <w:t>2. I have every publicly available Reddit comment for research.</w:t>
      </w:r>
    </w:p>
    <w:p>
      <w:r>
        <w:t xml:space="preserve">   URL: https://www.reddit.com/r/datasets/comments/3bxlg7/i_have_every_publicly_available_reddit_comment/</w:t>
      </w:r>
    </w:p>
    <w:p>
      <w:r>
        <w:t xml:space="preserve">   Summary: Missing: ather table...</w:t>
      </w:r>
    </w:p>
    <w:p>
      <w:r>
        <w:t>3. How can I select rows with most recent timestamp for each key value?</w:t>
      </w:r>
    </w:p>
    <w:p>
      <w:r>
        <w:t xml:space="preserve">   URL: https://stackoverflow.com/questions/17327043/how-can-i-select-rows-with-most-recent-timestamp-for-each-key-value</w:t>
      </w:r>
    </w:p>
    <w:p>
      <w:r>
        <w:t xml:space="preserve">   Summary: I have a table of sensor data. Each row has a sensor id, a timestamp, and other fields. I want to select a single row with latest timestamp for each sensor....</w:t>
      </w:r>
    </w:p>
    <w:p>
      <w:r>
        <w:t>4. when other than exception, and raise application error - Ask TOM</w:t>
      </w:r>
    </w:p>
    <w:p>
      <w:r>
        <w:t xml:space="preserve">   URL: https://asktom.oracle.com/ords/f?p=100:11:::::P11_QUESTION_ID:1155066278457,%7Bwhen%7D%20and%20%7Bothers%7D</w:t>
      </w:r>
    </w:p>
    <w:p>
      <w:r>
        <w:t xml:space="preserve">   Summary: The point of an exception block is to catch exceptional conditions you are EXPECTING, handle them gracefully and continue. For example, lets say you have a ......</w:t>
      </w:r>
    </w:p>
    <w:p>
      <w:r>
        <w:t>5. [PDF] Outcome and Assessment Information Set OASIS-E Manual | CMS</w:t>
      </w:r>
    </w:p>
    <w:p>
      <w:r>
        <w:t xml:space="preserve">   URL: https://www.cms.gov/files/document/oasis-e-guidance-manual51622.pdf</w:t>
      </w:r>
    </w:p>
    <w:p>
      <w:r>
        <w:t xml:space="preserve">   Summary: This manual provides guidance for home health agencies (HHAs) on how to ensure the collection of high- quality (accurate) OASIS data. It ......</w:t>
      </w:r>
    </w:p>
    <w:p>
      <w:r>
        <w:t>6. OLA NEW ELECTRIC SCOOTER | OLA MOVE OS 6 | OLA DIAMONDHEAD | OLA SANKALP 2025 #olaelectric (YouTube)</w:t>
      </w:r>
    </w:p>
    <w:p>
      <w:r>
        <w:t xml:space="preserve">   URL: https://www.youtube.com/watch?v=AUoj5MKir7o</w:t>
      </w:r>
    </w:p>
    <w:p>
      <w:r>
        <w:t xml:space="preserve">   Summary: User comments about Ola Electric from July 2025...</w:t>
      </w:r>
    </w:p>
    <w:p>
      <w:r>
        <w:t>7. 2025 Ola S1 Pro Sport Launched In India At 1,49,000/- 🔥 | Ola S1 Pro Sport With 4680 Bharat Cell |💥 (YouTube)</w:t>
      </w:r>
    </w:p>
    <w:p>
      <w:r>
        <w:t xml:space="preserve">   URL: https://www.youtube.com/watch?v=usPBJ0-xbuU</w:t>
      </w:r>
    </w:p>
    <w:p>
      <w:r>
        <w:t xml:space="preserve">   Summary: User comments about Ola Electric from July 2025...</w:t>
      </w:r>
    </w:p>
    <w:p>
      <w:r>
        <w:t>8. Ola Sankalp | India Inside (YouTube)</w:t>
      </w:r>
    </w:p>
    <w:p>
      <w:r>
        <w:t xml:space="preserve">   URL: https://www.youtube.com/watch?v=Vpg23kI_d9I</w:t>
      </w:r>
    </w:p>
    <w:p>
      <w:r>
        <w:t xml:space="preserve">   Summary: User comments about Ola Electric from July 2025...</w:t>
      </w:r>
    </w:p>
    <w:p>
      <w:r>
        <w:t>9. OLA S1X 4 KWH GEN 3 HONEST OWNERSHIP REVIEW | ELECTRIC SCOOTER (YouTube)</w:t>
      </w:r>
    </w:p>
    <w:p>
      <w:r>
        <w:t xml:space="preserve">   URL: https://www.youtube.com/watch?v=uC5XoEsaqTs</w:t>
      </w:r>
    </w:p>
    <w:p>
      <w:r>
        <w:t xml:space="preserve">   Summary: User comments about Ola Electric from July 2025...</w:t>
      </w:r>
    </w:p>
    <w:p>
      <w:r>
        <w:t>10. 2024 Ola S1X + OR OLA S1X OR Ola S1 Air OR Ola S1 Pro Gen 2 Which One Should you BUY? (YouTube)</w:t>
      </w:r>
    </w:p>
    <w:p>
      <w:r>
        <w:t xml:space="preserve">   URL: https://www.youtube.com/watch?v=5TjQAUYNW2g</w:t>
      </w:r>
    </w:p>
    <w:p>
      <w:r>
        <w:t xml:space="preserve">   Summary: User comments about Ola Electric from July 2025...</w:t>
      </w:r>
    </w:p>
    <w:p>
      <w:r>
        <w:t>11. TVS iQube 2024 First Impressions | #MotorIncFirst S03E02 (YouTube)</w:t>
      </w:r>
    </w:p>
    <w:p>
      <w:r>
        <w:t xml:space="preserve">   URL: https://www.youtube.com/watch?v=iVa-WDqWKvM</w:t>
      </w:r>
    </w:p>
    <w:p>
      <w:r>
        <w:t xml:space="preserve">   Summary: User comments about TVS iQube from July 2025...</w:t>
      </w:r>
    </w:p>
    <w:p>
      <w:r>
        <w:t>12. Bajaj Chetak 3501 - More features at the same price! | Walkaround | Autocar India (YouTube)</w:t>
      </w:r>
    </w:p>
    <w:p>
      <w:r>
        <w:t xml:space="preserve">   URL: https://www.youtube.com/watch?v=ruZ3-WJkMQE</w:t>
      </w:r>
    </w:p>
    <w:p>
      <w:r>
        <w:t xml:space="preserve">   Summary: User comments about Bajaj Chetak from July 2025...</w:t>
      </w:r>
    </w:p>
    <w:p>
      <w:r>
        <w:t>13. 2025 Ather 450X review - As fun as ever with small improvements | First Ride | Autocar India (YouTube)</w:t>
      </w:r>
    </w:p>
    <w:p>
      <w:r>
        <w:t xml:space="preserve">   URL: https://www.youtube.com/watch?v=PYviRhBaKww</w:t>
      </w:r>
    </w:p>
    <w:p>
      <w:r>
        <w:t xml:space="preserve">   Summary: User comments about Ather from July 2025...</w:t>
      </w:r>
    </w:p>
    <w:p>
      <w:r>
        <w:t>14. REALITY of VIDA VX2 Go 🥲 disappointment ? ON ROAD PRICE VIDA |  (YouTube)</w:t>
      </w:r>
    </w:p>
    <w:p>
      <w:r>
        <w:t xml:space="preserve">   URL: https://www.youtube.com/watch?v=Mqrxk0N1P94</w:t>
      </w:r>
    </w:p>
    <w:p>
      <w:r>
        <w:t xml:space="preserve">   Summary: User comments about Hero Vida from July 2025...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