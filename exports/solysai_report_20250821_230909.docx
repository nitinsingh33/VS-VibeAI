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SolysAI Market Intelligence Report</w:t>
      </w:r>
    </w:p>
    <w:p>
      <w:r>
        <w:t>Generated on: August 21, 2025 at 11:09 PM</w:t>
      </w:r>
    </w:p>
    <w:p>
      <w:r>
        <w:t>Query: ola vs ather sentiment analysis</w:t>
      </w:r>
    </w:p>
    <w:p>
      <w:r>
        <w:br w:type="page"/>
      </w:r>
    </w:p>
    <w:p>
      <w:pPr>
        <w:pStyle w:val="Heading1"/>
      </w:pPr>
      <w:r>
        <w:t>Executive Summary</w:t>
      </w:r>
    </w:p>
    <w:p>
      <w:r>
        <w:t>Query Analysis: ola vs ather sentiment analysis</w:t>
        <w:br/>
        <w:t>Generated on: August 21, 2025</w:t>
        <w:br/>
        <w:br/>
        <w:t>Key Insights:</w:t>
        <w:br/>
        <w:t>• As an elite Indian Electric Vehicle market analyst, I have conducted a comprehensive sentiment analysis of Ola Electric versus Ather Energy</w:t>
        <w:br/>
        <w:t>• This report synthesizes quantitative social media intelligence with qualitative market reports to provide a multi-faceted view of brand perception and consumer behavior</w:t>
        <w:br/>
        <w:t>• ### **Executive Summary: A Tale of Two Strategies**</w:t>
        <w:br/>
        <w:br/>
        <w:t>The rivalry between Ola Electric and Ather Energy is a classic market battle between scale and quality</w:t>
      </w:r>
    </w:p>
    <w:p>
      <w:pPr>
        <w:pStyle w:val="Heading1"/>
      </w:pPr>
      <w:r>
        <w:t>Detailed Analysis</w:t>
      </w:r>
    </w:p>
    <w:p>
      <w:r>
        <w:t>As an elite Indian Electric Vehicle market analyst, I have conducted a comprehensive sentiment analysis of Ola Electric versus Ather Energy. This report synthesizes quantitative social media intelligence with qualitative market reports to provide a multi-faceted view of brand perception and consumer behavior.</w:t>
        <w:br/>
        <w:br/>
        <w:t>### **Executive Summary: A Tale of Two Strategies**</w:t>
        <w:br/>
        <w:br/>
        <w:t>The rivalry between Ola Electric and Ather Energy is a classic market battle between scale and quality. **Ather Energy commands a more positive public sentiment**, with users consistently praising its product reliability, build quality, and the resulting "peace of mind" [^1]. However, this premium perception is frequently challenged by concerns over its high price and the mandatory "Pro Pack" for full functionality [^1].</w:t>
        <w:br/>
        <w:br/>
        <w:t>Conversely, **Ola Electric dominates the market in terms of sales volume and aggressive expansion** [^2]. It attracts customers with superior on-paper specifications, a wider range of features, and more competitive pricing [^1]. This market leadership, however, is severely undermined by overwhelmingly negative sentiment regarding its **after-sales service, product reliability, and build quality issues** [^1].</w:t>
        <w:br/>
        <w:br/>
        <w:t>In essence, the choice for consumers is between Ather's perceived reliability at a premium price and Ola's feature-rich, high-performance offering that comes with a significant risk of poor service and quality problems.</w:t>
        <w:br/>
        <w:br/>
        <w:t>### **Quantitative Sentiment Analysis**</w:t>
        <w:br/>
        <w:br/>
        <w:t>Based on a large-scale analysis of 9,799 user comments across social media, Ather Energy demonstrates a healthier sentiment profile compared to Ola Electric. Ather has a higher percentage of positive comments and a lower percentage of negative comments.</w:t>
        <w:br/>
        <w:br/>
        <w:t>| Brand | Positive Sentiment | Negative Sentiment | Neutral Sentiment | Total Comments Analyzed |</w:t>
        <w:br/>
        <w:t>| :--- | :--- | :--- | :--- | :--- |</w:t>
        <w:br/>
        <w:t>| **Ather Energy** | 9.0% | 7.4% | 83.6% | 4,775 |</w:t>
        <w:br/>
        <w:t>| **Ola Electric** | 7.3% | 8.0% | 84.8% | 5,024 |</w:t>
        <w:br/>
        <w:br/>
        <w:t>*Source: Social Media Intelligence - Analysis of unfiltered YouTube user comments [^1]*</w:t>
        <w:br/>
        <w:br/>
        <w:t>### **Qualitative Deep Dive: The Voice of the Customer**</w:t>
        <w:br/>
        <w:br/>
        <w:t>Analysis of over 5,000 relevant user comments reveals the core drivers behind the sentiment scores.</w:t>
        <w:br/>
        <w:br/>
        <w:t>#### **Ather Energy: The "Apple" of Scooters**</w:t>
        <w:br/>
        <w:br/>
        <w:t>Ather is frequently referred to as the "Apple of EV scooters," a brand associated with premium quality, reliability, and a polished user experience. However, this premium positioning comes with its own set of criticisms.</w:t>
        <w:br/>
        <w:br/>
        <w:t>*   **Key Positives (What Users Like) [^1]:**</w:t>
        <w:br/>
        <w:t xml:space="preserve">    *   **Reliability &amp; Peace of Mind**: This is the most cited advantage. Users feel confident that the scooter will work without frequent breakdowns. Comments like, "Ather is better anytime. Its better and Reliable" and "Ather overpriced but peace of mind" are common.</w:t>
        <w:br/>
        <w:t xml:space="preserve">    *   **Build Quality**: The fit, finish, and quality of materials are consistently praised, with users noting that competitors "look worn out after few months."</w:t>
        <w:br/>
        <w:t xml:space="preserve">    *   **Engineering Focus**: Consumers perceive Ather as an R&amp;D-driven company, often contrasting its "10 years of R&amp;D" with Ola's perceived lack thereof.</w:t>
        <w:br/>
        <w:t xml:space="preserve">    *   **Ride Experience**: The riding dynamics and overall feel of the scooter receive positive feedback.</w:t>
        <w:br/>
        <w:br/>
        <w:t>*   **Key Negatives (What Users Dislike) [^1]:**</w:t>
        <w:br/>
        <w:t xml:space="preserve">    *   **High Price**: The most significant barrier for potential buyers. Users frequently label Ather as "overpriced" and "expensive."</w:t>
        <w:br/>
        <w:t xml:space="preserve">    *   **Pro Pack Controversy**: The mandatory subscription or upfront payment for essential features like navigation and different ride modes is a major point of contention. One user noted, "I don't want fancy features but only to get warranty I have to pay 20k for propack."</w:t>
        <w:br/>
        <w:t xml:space="preserve">    *   **Service Costs &amp; Issues**: While service is generally perceived as better than Ola's, there are growing complaints about high service costs ("charging too high 4000 to 5000 just for a servicing") and delays in parts availability.</w:t>
        <w:br/>
        <w:t xml:space="preserve">    *   **Lower On-Paper Specs**: Compared to Ola, users point out lower range, top speed, and fewer features for a higher price.</w:t>
        <w:br/>
        <w:br/>
        <w:t>#### **Ola Electric: The Mass-Market Disruptor**</w:t>
        <w:br/>
        <w:br/>
        <w:t>Ola's strategy is centered on capturing the market with aggressive pricing, high-performance specs, and a plethora of features. While this has led to high sales, it has also created a significant volume of user complaints that dominate online discussions.</w:t>
        <w:br/>
        <w:br/>
        <w:t>*   **Key Positives (What Users Like) [^1]:**</w:t>
        <w:br/>
        <w:t xml:space="preserve">    *   **Value for Money**: Ola offers more range, power, and features at a lower price point than Ather. Comments like "Low price, More range, More power, More features" summarize this sentiment.</w:t>
        <w:br/>
        <w:t xml:space="preserve">    *   **Performance**: The high top speed and powerful acceleration are frequently highlighted as major advantages.</w:t>
        <w:br/>
        <w:t xml:space="preserve">    *   **Feature-Rich**: Ola scooters come loaded with technology, including a large display, speakers, and advanced software features, which appeals to tech-savvy buyers.</w:t>
        <w:br/>
        <w:br/>
        <w:t>*   **Key Negatives (What Users Dislike) [^1]:**</w:t>
        <w:br/>
        <w:t xml:space="preserve">    *   **After-Sales Service**: This is the single most damaging aspect of Ola's brand perception. Comments are filled with stories of unresolved issues, long wait times, and unresponsive service centers. "Ola ki bas after sale service thik ho jaye to market mai bas wahi dikhega" (If only Ola's after-sales service gets fixed, it will be the only one seen in the market).</w:t>
        <w:br/>
        <w:t xml:space="preserve">    *   **Poor Build Quality &amp; Reliability**: Users consistently report issues with panel gaps, plastic quality, and frequent breakdowns. Comments like "Bhai meri ola scooty 20 din se service center PDI he" (My Ola scooter has been at the service center for 20 days) are common.</w:t>
        <w:br/>
        <w:t xml:space="preserve">    *   **Software Glitches**: The user experience is often marred by software bugs that require frequent reboots.</w:t>
        <w:br/>
        <w:br/>
        <w:t>### **Market Intelligence &amp; Strategic Positioning**</w:t>
        <w:br/>
        <w:br/>
        <w:t>Industry reports corroborate the narrative found in user sentiment.</w:t>
        <w:br/>
        <w:br/>
        <w:t>*   **Contrasting Strategies**: Ola Electric's approach is defined by rapid scaling, aggressive pricing, and bold marketing to capture market share quickly [^2][^3]. Ather Energy has adopted a more measured strategy, focusing on long-term reliability, trust, and building a premium brand perception [^3].</w:t>
        <w:br/>
        <w:t>*   **Market Performance**: Ola's strategy has been successful in terms of market penetration and sales volume, putting it ahead of Ather [^2]. However, this rapid growth has come at the cost of service infrastructure and quality control.</w:t>
        <w:br/>
        <w:t>*   **Financial Health**: Analysis suggests Ola has achieved better operational efficiency, reducing its losses per unit sold. In contrast, Ather has faced challenges with underutilized production capacity and had a more subdued IPO performance compared to Ola, reflecting investor concerns about its scalability [^4][^5].</w:t>
        <w:br/>
        <w:br/>
        <w:t>### **Analyst's Conclusion &amp; Recommendation**</w:t>
        <w:br/>
        <w:br/>
        <w:t>The choice between Ola and Ather is a clear trade-off between two distinct value propositions.</w:t>
        <w:br/>
        <w:br/>
        <w:t>*   **Choose Ola Electric if:** You are a tech-savvy, performance-oriented buyer who prioritizes on-paper specifications and a lower purchase price. You must be willing to accept a significant risk of poor after-sales service and potential reliability issues.</w:t>
        <w:br/>
        <w:t>*   **Choose Ather Energy if:** You are a buyer who prioritizes reliability, build quality, and a hassle-free ownership experience. You must be willing to pay a premium price for this "peace of mind" and accept that you are not getting the highest possible range or top speed for your money.</w:t>
        <w:br/>
        <w:br/>
        <w:t>Ultimately, Ather wins the battle for consumer trust and sentiment, while Ola wins the war for market share. For Ola to sustain its leadership, addressing its service and quality issues is not just recommended—it is critical. For Ather, making its products more accessible without diluting its core promise of quality will be the key to future growth.</w:t>
        <w:br/>
        <w:br/>
        <w:t>**References:**</w:t>
        <w:br/>
        <w:t>[^1]: Social Media Intelligence. (2025, August). *Analysis of 9,799 YouTube user comments on Ola Electric and Ather Energy.*</w:t>
        <w:br/>
        <w:t>[^2]: Industry Report - Inc42. (n.d.). *Ather Energy Vs Ola Electric: Decoding The Numbers Behind The EV Giants.*</w:t>
        <w:br/>
        <w:t>[^3]: Industry Report - Autocar Pro. (n.d.). *Ola Electric vs Ather Energy: When Strategies Collide.*</w:t>
        <w:br/>
        <w:t>[^4]: ResearchGate. (n.d.). *Comparative Financial Analysis of Ather Energy and Ola Electric.*</w:t>
        <w:br/>
        <w:t>[^5]: Industry Report - Fortune India. (n.d.). *Ather vs Ola Electric IPO: The brutal truth about what investors really want.*</w:t>
      </w:r>
    </w:p>
    <w:p>
      <w:r>
        <w:br w:type="page"/>
      </w:r>
    </w:p>
    <w:p>
      <w:pPr>
        <w:pStyle w:val="Heading1"/>
      </w:pPr>
      <w:r>
        <w:t>Sources</w:t>
      </w:r>
    </w:p>
    <w:p>
      <w:r>
        <w:t>1. Ola Electric vs Ather Energy: The Race for India's EV Throne - LinkedIn</w:t>
      </w:r>
    </w:p>
    <w:p>
      <w:r>
        <w:t xml:space="preserve">   URL: https://www.linkedin.com/pulse/ola-electric-vs-ather-energy-race-indias-ev-throne-ghoshdastidar-kcj1f</w:t>
      </w:r>
    </w:p>
    <w:p>
      <w:r>
        <w:t xml:space="preserve">   Summary: Social Perception: Ather Energy is perceived as a premium, niche player that focuses on quality and trust. In contrast, Ola Electric is viewed ......</w:t>
      </w:r>
    </w:p>
    <w:p>
      <w:r>
        <w:t>2. Ather Energy Vs Ola Electric: Decoding The Numbers Behind ... - Inc42</w:t>
      </w:r>
    </w:p>
    <w:p>
      <w:r>
        <w:t xml:space="preserve">   URL: https://inc42.com/features/ather-energy-vs-ola-electric-decoding-the-numbers-behind-the-ev-giants/</w:t>
      </w:r>
    </w:p>
    <w:p>
      <w:r>
        <w:t xml:space="preserve">   Summary: Ather Energy has fallen behind Ola Electric due to the latter's speed in expanding market reach and scaling up infrastructure and sales....</w:t>
      </w:r>
    </w:p>
    <w:p>
      <w:r>
        <w:t>3. Ola Electric vs Ather Energy: When Strategies Collide</w:t>
      </w:r>
    </w:p>
    <w:p>
      <w:r>
        <w:t xml:space="preserve">   URL: https://www.autocarpro.in/analysis/ola-electric-vs-ather-energy-when-strategies-collide-127394</w:t>
      </w:r>
    </w:p>
    <w:p>
      <w:r>
        <w:t xml:space="preserve">   Summary: While Ola went for aggressive pricing and bold marketing, Ather was more focused on testing and long-term reliability data. The Chennai-based ......</w:t>
      </w:r>
    </w:p>
    <w:p>
      <w:r>
        <w:t>4. comparative financial analysis of ather energy and ola electric</w:t>
      </w:r>
    </w:p>
    <w:p>
      <w:r>
        <w:t xml:space="preserve">   URL: https://www.researchgate.net/publication/390127075_COMPARATIVE_FINANCIAL_ANALYSIS_OF_ATHER_ENERGY_AND_OLA_ELECTRIC_NAVIGATING_THE_INDIAN_ELECTRIC_SCOOTER_MARKET</w:t>
      </w:r>
    </w:p>
    <w:p>
      <w:r>
        <w:t xml:space="preserve">   Summary: Ola has notably reduced its losses per unit, indicating better operational efficiency, while Ather faces challenges with underutilized ......</w:t>
      </w:r>
    </w:p>
    <w:p>
      <w:r>
        <w:t>5. Ather vs Ola Electric IPO: The brutal truth about what investors really ...</w:t>
      </w:r>
    </w:p>
    <w:p>
      <w:r>
        <w:t xml:space="preserve">   URL: https://www.fortuneindia.com/markets/ipo/ather-vs-ola-electric-ipo-the-brutal-truth-about-what-investors-really-want-in-ev-startups/122632</w:t>
      </w:r>
    </w:p>
    <w:p>
      <w:r>
        <w:t xml:space="preserve">   Summary: The IPO performance of Ather Energy was subdued compared to its listed peer Ola Electric....</w:t>
      </w:r>
    </w:p>
    <w:p>
      <w:r>
        <w:t>6. YouTube Video PHTwOZnGNDQ (YouTube)</w:t>
      </w:r>
    </w:p>
    <w:p>
      <w:r>
        <w:t xml:space="preserve">   URL: https://www.youtube.com/watch?v=PHTwOZnGNDQ</w:t>
      </w:r>
    </w:p>
    <w:p>
      <w:r>
        <w:t xml:space="preserve">   Summary: User comments about Ola Electric from July 2025...</w:t>
      </w:r>
    </w:p>
    <w:p>
      <w:r>
        <w:t>7. YouTube Video NWWIUdjyqdE (YouTube)</w:t>
      </w:r>
    </w:p>
    <w:p>
      <w:r>
        <w:t xml:space="preserve">   URL: https://www.youtube.com/watch?v=NWWIUdjyqdE</w:t>
      </w:r>
    </w:p>
    <w:p>
      <w:r>
        <w:t xml:space="preserve">   Summary: User comments about Ola Electric from July 2025...</w:t>
      </w:r>
    </w:p>
    <w:p>
      <w:r>
        <w:t>8. YouTube Video 2b6Jr6YKKLo (YouTube)</w:t>
      </w:r>
    </w:p>
    <w:p>
      <w:r>
        <w:t xml:space="preserve">   URL: https://www.youtube.com/watch?v=2b6Jr6YKKLo</w:t>
      </w:r>
    </w:p>
    <w:p>
      <w:r>
        <w:t xml:space="preserve">   Summary: User comments about Ola Electric from July 2025...</w:t>
      </w:r>
    </w:p>
    <w:p>
      <w:r>
        <w:t>9. YouTube Video EShs3nXwsyk (YouTube)</w:t>
      </w:r>
    </w:p>
    <w:p>
      <w:r>
        <w:t xml:space="preserve">   URL: https://www.youtube.com/watch?v=EShs3nXwsyk</w:t>
      </w:r>
    </w:p>
    <w:p>
      <w:r>
        <w:t xml:space="preserve">   Summary: User comments about Ola Electric from July 2025...</w:t>
      </w:r>
    </w:p>
    <w:p>
      <w:r>
        <w:t>10. YouTube Video dQw4w9WgXcQ (YouTube)</w:t>
      </w:r>
    </w:p>
    <w:p>
      <w:r>
        <w:t xml:space="preserve">   URL: https://www.youtube.com/watch?v=dQw4w9WgXcQ</w:t>
      </w:r>
    </w:p>
    <w:p>
      <w:r>
        <w:t xml:space="preserve">   Summary: User comments about Ola Electric from July 2025...</w:t>
      </w:r>
    </w:p>
    <w:p>
      <w:r>
        <w:t>11. YouTube Video EElFfy1LCcY (YouTube)</w:t>
      </w:r>
    </w:p>
    <w:p>
      <w:r>
        <w:t xml:space="preserve">   URL: https://www.youtube.com/watch?v=EElFfy1LCcY</w:t>
      </w:r>
    </w:p>
    <w:p>
      <w:r>
        <w:t xml:space="preserve">   Summary: User comments about Ather from July 2025...</w:t>
      </w:r>
    </w:p>
    <w:p>
      <w:r>
        <w:t>12. YouTube Video dau4XKAKUlI (YouTube)</w:t>
      </w:r>
    </w:p>
    <w:p>
      <w:r>
        <w:t xml:space="preserve">   URL: https://www.youtube.com/watch?v=dau4XKAKUlI</w:t>
      </w:r>
    </w:p>
    <w:p>
      <w:r>
        <w:t xml:space="preserve">   Summary: User comments about Bajaj Chetak from July 2025...</w:t>
      </w:r>
    </w:p>
    <w:p>
      <w:r>
        <w:t>13. YouTube Video 7n6Xmdmlh4k (YouTube)</w:t>
      </w:r>
    </w:p>
    <w:p>
      <w:r>
        <w:t xml:space="preserve">   URL: https://www.youtube.com/watch?v=7n6Xmdmlh4k</w:t>
      </w:r>
    </w:p>
    <w:p>
      <w:r>
        <w:t xml:space="preserve">   Summary: User comments about TVS iQube from July 2025...</w:t>
      </w:r>
    </w:p>
    <w:p>
      <w:r>
        <w:t>14. YouTube Video olgQd_01SFs (YouTube)</w:t>
      </w:r>
    </w:p>
    <w:p>
      <w:r>
        <w:t xml:space="preserve">   URL: https://www.youtube.com/watch?v=olgQd_01SFs</w:t>
      </w:r>
    </w:p>
    <w:p>
      <w:r>
        <w:t xml:space="preserve">   Summary: User comments about Hero Vida from July 2025...</w:t>
      </w:r>
    </w:p>
    <w:p>
      <w:r>
        <w:t>15. YouTube Video 7MybbX1flcE (YouTube)</w:t>
      </w:r>
    </w:p>
    <w:p>
      <w:r>
        <w:t xml:space="preserve">   URL: https://www.youtube.com/watch?v=7MybbX1flcE</w:t>
      </w:r>
    </w:p>
    <w:p>
      <w:r>
        <w:t xml:space="preserve">   Summary: User comments about Ampere from July 2025...</w:t>
      </w:r>
    </w:p>
    <w:p>
      <w:r>
        <w:t>16. YouTube Video -kHGAxeLkFE (YouTube)</w:t>
      </w:r>
    </w:p>
    <w:p>
      <w:r>
        <w:t xml:space="preserve">   URL: https://www.youtube.com/watch?v=-kHGAxeLkFE</w:t>
      </w:r>
    </w:p>
    <w:p>
      <w:r>
        <w:t xml:space="preserve">   Summary: User comments about River Mobility from July 2025...</w:t>
      </w:r>
    </w:p>
    <w:p>
      <w:r>
        <w:t>17. YouTube Video Sm60KCaqn_4 (YouTube)</w:t>
      </w:r>
    </w:p>
    <w:p>
      <w:r>
        <w:t xml:space="preserve">   URL: https://www.youtube.com/watch?v=Sm60KCaqn_4</w:t>
      </w:r>
    </w:p>
    <w:p>
      <w:r>
        <w:t xml:space="preserve">   Summary: User comments about Ultraviolette from July 2025...</w:t>
      </w:r>
    </w:p>
    <w:p>
      <w:r>
        <w:t>18. YouTube Video 1ylTfEfBYS4 (YouTube)</w:t>
      </w:r>
    </w:p>
    <w:p>
      <w:r>
        <w:t xml:space="preserve">   URL: https://www.youtube.com/watch?v=1ylTfEfBYS4</w:t>
      </w:r>
    </w:p>
    <w:p>
      <w:r>
        <w:t xml:space="preserve">   Summary: User comments about Revolt from July 2025...</w:t>
      </w:r>
    </w:p>
    <w:p>
      <w:r>
        <w:t>19. YouTube Video KjmhIz3KVIQ (YouTube)</w:t>
      </w:r>
    </w:p>
    <w:p>
      <w:r>
        <w:t xml:space="preserve">   URL: https://www.youtube.com/watch?v=KjmhIz3KVIQ</w:t>
      </w:r>
    </w:p>
    <w:p>
      <w:r>
        <w:t xml:space="preserve">   Summary: User comments about BGauss from July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