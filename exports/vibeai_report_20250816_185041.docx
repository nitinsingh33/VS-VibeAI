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06:50 PM</w:t>
      </w:r>
    </w:p>
    <w:p>
      <w:r>
        <w:t>Query: How is Ola Electric performing in Q1 2025?</w:t>
      </w:r>
    </w:p>
    <w:p>
      <w:r>
        <w:br w:type="page"/>
      </w:r>
    </w:p>
    <w:p>
      <w:pPr>
        <w:pStyle w:val="Heading1"/>
      </w:pPr>
      <w:r>
        <w:t>Executive Summary</w:t>
      </w:r>
    </w:p>
    <w:p>
      <w:r>
        <w:t>Query Analysis: How is Ola Electric performing in Q1 2025?</w:t>
        <w:br/>
        <w:t>Generated on: August 16, 2025</w:t>
        <w:br/>
        <w:br/>
        <w:t>Key Insights:</w:t>
        <w:br/>
        <w:t>• Based on a comprehensive analysis of financial reports and consumer feedback, Ola Electric's performance in Q1 2025 was marked by significant financial challenges and a highly polarized consumer sentiment</w:t>
        <w:br/>
        <w:t>• While the brand's products are recognized for their features and value, persistent issues with service and controversial pricing strategies have created substantial negative perception</w:t>
        <w:br/>
        <w:t>• ### Financial Performance (Q1 2025)</w:t>
        <w:br/>
        <w:br/>
        <w:t>Ola Electric faced a difficult first quarter financially</w:t>
      </w:r>
    </w:p>
    <w:p>
      <w:pPr>
        <w:pStyle w:val="Heading1"/>
      </w:pPr>
      <w:r>
        <w:t>Detailed Analysis</w:t>
      </w:r>
    </w:p>
    <w:p>
      <w:r>
        <w:t>Based on a comprehensive analysis of financial reports and consumer feedback, Ola Electric's performance in Q1 2025 was marked by significant financial challenges and a highly polarized consumer sentiment. While the brand's products are recognized for their features and value, persistent issues with service and controversial pricing strategies have created substantial negative perception.</w:t>
        <w:br/>
        <w:br/>
        <w:t>### Financial Performance (Q1 2025)</w:t>
        <w:br/>
        <w:br/>
        <w:t>Ola Electric faced a difficult first quarter financially. Multiple reports indicate a significant downturn in key metrics:</w:t>
        <w:br/>
        <w:br/>
        <w:t>*   **Widened Net Loss:** The company reported a consolidated net loss that widened by 23% year-on-year to ₹428 crore &lt;Web_Search_economictimes.com&gt;. Another source reported a net loss of $102 million for the quarter &lt;Web_Search_ainvest.com&gt;.</w:t>
        <w:br/>
        <w:t>*   **Decreased Revenue:** Revenue from operations saw a sharp decline of nearly 50% year-on-year &lt;Web_Search_economictimes.com&gt;. Total income for the quarter was reported at ₹896.00 crores, a decrease of 46.4% &lt;Web_Search_kotaksecurities.com&gt;.</w:t>
        <w:br/>
        <w:br/>
        <w:t>### Consumer Sentiment Analysis (Q1 2025)</w:t>
        <w:br/>
        <w:br/>
        <w:t>Analysis of user comments from January to March 2025 reveals a deeply divided customer base. "Service" remains the most prominent keyword associated with the brand &lt;YouTube_Comments_Ola_Electric&gt;.</w:t>
        <w:br/>
        <w:br/>
        <w:t>**Key Strengths &amp; Positive Sentiment Drivers:**</w:t>
        <w:br/>
        <w:br/>
        <w:t>*   **Product Performance &amp; Range:** Some long-term users report a positive ownership experience with no major issues and good real-world range, even providing tips to maximize efficiency &lt;YouTube_Comments_Ola_Electric&gt;. One user with a Gen 1 S1 Pro noted no problems after 12,500 km &lt;YouTube_Comments_Ola_Electric&gt;.</w:t>
        <w:br/>
        <w:t>*   **Value Proposition:** Consumers acknowledge that Ola offers a strong feature set for its price point, especially when compared to competitors like Ather. One user noted that if Ola improves its service centers, the S1 Pro Gen 2 would be a "clear winner" due to its superior connectivity features for the price &lt;YouTube_Comments_Ola_Electric&gt;.</w:t>
        <w:br/>
        <w:br/>
        <w:t>**Key Weaknesses &amp; Negative Sentiment Drivers:**</w:t>
        <w:br/>
        <w:br/>
        <w:t>*   **After-Sales Service &amp; Reliability:** This is the most significant area of concern. A user reported a keypad issue that was not properly resolved even after a visit to the showroom, expressing deep frustration &lt;YouTube_Comments_Ola_Electric&gt;. This aligns with the high frequency of "service" in user discussions &lt;YouTube_Comments_Ola_Electric&gt;.</w:t>
        <w:br/>
        <w:t>*   **Customer Trust and Pricing Strategy:** A major incident in Q1 created significant backlash. A user detailed their negative experience with a Republic Day offer, where the price was suddenly dropped by ₹15,000 just days after their purchase. The company reportedly refused to apply the reduced price or allow an upgrade, leading to feelings of being cheated &lt;YouTube_Comments_Ola_Electric&gt;.</w:t>
        <w:br/>
        <w:t>*   **Build Quality:** When compared directly with competitors, Ola's build quality is perceived as inferior. One comment explicitly states that while Ather's build quality is good, Ola's is "preety poor" &lt;YouTube_Comments_Ola_Electric&gt;.</w:t>
        <w:br/>
        <w:br/>
        <w:t>### Conclusion</w:t>
        <w:br/>
        <w:br/>
        <w:t>In Q1 2025, Ola Electric's performance narrative is twofold. Financially, the company is under considerable strain with mounting losses and falling revenue. On the consumer front, while its products' performance and features attract buyers, this advantage is severely undermined by persistent and widely reported issues in after-sales service, reliability, and trust-eroding pricing tactics. The sentiment data suggests that improving the post-purchase experience is critical for the brand's long-term health and to convert its market presence into sustainable financial success.</w:t>
      </w:r>
    </w:p>
    <w:p>
      <w:r>
        <w:br w:type="page"/>
      </w:r>
    </w:p>
    <w:p>
      <w:pPr>
        <w:pStyle w:val="Heading1"/>
      </w:pPr>
      <w:r>
        <w:t>Sources</w:t>
      </w:r>
    </w:p>
    <w:p>
      <w:r>
        <w:t>1. Ola Electric Reports Widened Losses and Halved Revenue for Q1 ...</w:t>
      </w:r>
    </w:p>
    <w:p>
      <w:r>
        <w:t xml:space="preserve">   URL: https://www.ainvest.com/news/ola-electric-reports-widened-losses-halved-revenue-q1-2025-2507/</w:t>
      </w:r>
    </w:p>
    <w:p>
      <w:r>
        <w:t xml:space="preserve">   Summary: Ola Electric Reports Widened Losses and Halved Revenue for Q1 2025. Ola Electric reported a net loss of $102 million in Q1, a widening from $3.47 billion in the same period last year....</w:t>
      </w:r>
    </w:p>
    <w:p>
      <w:r>
        <w:t>2. [PDF] Q1 FY26 - Press Release - Ola Electric</w:t>
      </w:r>
    </w:p>
    <w:p>
      <w:r>
        <w:t xml:space="preserve">   URL: https://cdn.olaelectric.com/sites/evdp/pages/investor/financials/fy26/q1/Ola_Electric_Mobility_Limited_Press_Release_Q1_FY26.pdf</w:t>
      </w:r>
    </w:p>
    <w:p>
      <w:r>
        <w:t xml:space="preserve">   Summary: Ola Electric's Revenue Increases By 35.5% QoQ; Auto Business Turns EBITDA. Positive In June 2025. ○ Improved Auto Gross Margins from 13.8% ......</w:t>
      </w:r>
    </w:p>
    <w:p>
      <w:r>
        <w:t>3. Ola Electric Q1 Results: Net loss widens 23% YoY to Rs 428 crore ...</w:t>
      </w:r>
    </w:p>
    <w:p>
      <w:r>
        <w:t xml:space="preserve">   URL: https://m.economictimes.com/markets/stocks/earnings/ola-electric-q1-results-net-loss-widens-23-yoy-to-rs-428-crore-revenue-drops-50/articleshow/122429308.cms</w:t>
      </w:r>
    </w:p>
    <w:p>
      <w:r>
        <w:t xml:space="preserve">   Summary: Ola Electric reported a consolidated net loss of Rs 428 crore for Q1 2025, a 23% increase year-on-year, while revenue from operations sharply declined by 49.6% ......</w:t>
      </w:r>
    </w:p>
    <w:p>
      <w:r>
        <w:t>4. Ola Electric debuts in-house EV battery, rare earth-free motor</w:t>
      </w:r>
    </w:p>
    <w:p>
      <w:r>
        <w:t xml:space="preserve">   URL: https://www.techinasia.com/news/ola-electric-debuts-in-house-ev-battery-rare-earth-free-motor</w:t>
      </w:r>
    </w:p>
    <w:p>
      <w:r>
        <w:t xml:space="preserve">   Summary: Ola Electric has introduced its first in-house 4680 Bharat cell battery and a rare earth-free motor at its annual Sankalp event at its ......</w:t>
      </w:r>
    </w:p>
    <w:p>
      <w:r>
        <w:t>5. Ola Electric's Q1 FY 2025-26 Quarterly Results - Kotak Securities</w:t>
      </w:r>
    </w:p>
    <w:p>
      <w:r>
        <w:t xml:space="preserve">   URL: https://www.kotaksecurities.com/financial-results/ola-electric-mobility-ltd-q1fy26-results/</w:t>
      </w:r>
    </w:p>
    <w:p>
      <w:r>
        <w:t xml:space="preserve">   Summary: For the first quarter of FY 2025-26, Ola Electric reported a total income of ₹896.00 crores, which represents a significant decrease of 46.4% ......</w:t>
      </w:r>
    </w:p>
    <w:p>
      <w:r>
        <w:t>6. 2024 Ola S1X + OR OLA S1X OR Ola S1 Air OR Ola S1 Pro Gen 2 Which One Should you BUY? (YouTube)</w:t>
      </w:r>
    </w:p>
    <w:p>
      <w:r>
        <w:t xml:space="preserve">   URL: https://www.youtube.com/watch?v=5TjQAUYNW2g</w:t>
      </w:r>
    </w:p>
    <w:p>
      <w:r>
        <w:t xml:space="preserve">   Summary: User comments about Ola Electric from July 2025...</w:t>
      </w:r>
    </w:p>
    <w:p>
      <w:r>
        <w:t>7. OLA S1 PRO LONG TERM REVIEW | NEGATIVES AND POSITIVES | ACTUAL RANGE | (YouTube)</w:t>
      </w:r>
    </w:p>
    <w:p>
      <w:r>
        <w:t xml:space="preserve">   URL: https://www.youtube.com/watch?v=OJGCf7_ca_A</w:t>
      </w:r>
    </w:p>
    <w:p>
      <w:r>
        <w:t xml:space="preserve">   Summary: User comments about Ola Electric from July 2025...</w:t>
      </w:r>
    </w:p>
    <w:p>
      <w:r>
        <w:t>8. Ye to Kamaal Hai... 2025 New Ola S1 Pro Quick Review.  #olas1pro #ola #olascooter #olaev (YouTube)</w:t>
      </w:r>
    </w:p>
    <w:p>
      <w:r>
        <w:t xml:space="preserve">   URL: https://www.youtube.com/watch?v=NRGKpOwxKo4</w:t>
      </w:r>
    </w:p>
    <w:p>
      <w:r>
        <w:t xml:space="preserve">   Summary: User comments about Ola Electric from July 2025...</w:t>
      </w:r>
    </w:p>
    <w:p>
      <w:r>
        <w:t>9. TVS iQube 2024 First Impressions | #MotorIncFirst S03E02 (YouTube)</w:t>
      </w:r>
    </w:p>
    <w:p>
      <w:r>
        <w:t xml:space="preserve">   URL: https://www.youtube.com/watch?v=iVa-WDqWKvM</w:t>
      </w:r>
    </w:p>
    <w:p>
      <w:r>
        <w:t xml:space="preserve">   Summary: User comments about TVS iQube from July 2025...</w:t>
      </w:r>
    </w:p>
    <w:p>
      <w:r>
        <w:t>10. 10000 KM चलाने के बाद ये हाल TVS iQUBE का | Ownership Review Of Tvs iqube electric scooter (YouTube)</w:t>
      </w:r>
    </w:p>
    <w:p>
      <w:r>
        <w:t xml:space="preserve">   URL: https://www.youtube.com/watch?v=B23v7bc70us</w:t>
      </w:r>
    </w:p>
    <w:p>
      <w:r>
        <w:t xml:space="preserve">   Summary: User comments about TVS iQube from July 2025...</w:t>
      </w:r>
    </w:p>
    <w:p>
      <w:r>
        <w:t>11. Bajaj Chetak 3501 - More features at the same price! | Walkaround | Autocar India (YouTube)</w:t>
      </w:r>
    </w:p>
    <w:p>
      <w:r>
        <w:t xml:space="preserve">   URL: https://www.youtube.com/watch?v=ruZ3-WJkMQE</w:t>
      </w:r>
    </w:p>
    <w:p>
      <w:r>
        <w:t xml:space="preserve">   Summary: User comments about Bajaj Chetak from July 2025...</w:t>
      </w:r>
    </w:p>
    <w:p>
      <w:r>
        <w:t>12. 2025 Ather 450X review - As fun as ever with small improvements | First Ride | Autocar India (YouTube)</w:t>
      </w:r>
    </w:p>
    <w:p>
      <w:r>
        <w:t xml:space="preserve">   URL: https://www.youtube.com/watch?v=PYviRhBaKww</w:t>
      </w:r>
    </w:p>
    <w:p>
      <w:r>
        <w:t xml:space="preserve">   Summary: User comments about Ather from July 2025...</w:t>
      </w:r>
    </w:p>
    <w:p>
      <w:r>
        <w:t>13. Hero Vida V2… why !!?? (YouTube)</w:t>
      </w:r>
    </w:p>
    <w:p>
      <w:r>
        <w:t xml:space="preserve">   URL: https://www.youtube.com/watch?v=ln4ioH3NwDg</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