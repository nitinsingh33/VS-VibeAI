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10:31 PM</w:t>
      </w:r>
    </w:p>
    <w:p>
      <w:r>
        <w:t>Query: Ampere scooter sentiment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Ampere scooter sentiment analysis</w:t>
        <w:br/>
        <w:t>Generated on: August 19, 2025</w:t>
        <w:br/>
        <w:br/>
        <w:t>Key Insights:</w:t>
        <w:br/>
        <w:t>• Here's a sentiment analysis of Ampere scooters based on the available data sources</w:t>
        <w:br/>
        <w:t>• **Executive Summary:**</w:t>
        <w:br/>
        <w:br/>
        <w:t>Sentiment towards Ampere scooters is mixed, with a slightly higher percentage of positive sentiment compared to negative sentiment in the analyzed YouTube comments [1]</w:t>
        <w:br/>
        <w:t>• However, a significant portion of comments express neutral sentiment [1]</w:t>
      </w:r>
    </w:p>
    <w:p>
      <w:pPr>
        <w:pStyle w:val="Heading1"/>
      </w:pPr>
      <w:r>
        <w:t>Detailed Analysis</w:t>
      </w:r>
    </w:p>
    <w:p>
      <w:r>
        <w:t>Here's a sentiment analysis of Ampere scooters based on the available data sources.</w:t>
        <w:br/>
        <w:br/>
        <w:t>**Executive Summary:**</w:t>
        <w:br/>
        <w:br/>
        <w:t>Sentiment towards Ampere scooters is mixed, with a slightly higher percentage of positive sentiment compared to negative sentiment in the analyzed YouTube comments [1]. However, a significant portion of comments express neutral sentiment [1]. Key concerns raised by users relate to service quality, battery issues, and discrepancies between claimed and actual range [1]. Market reports suggest a growing electric scooter market overall [2].</w:t>
        <w:br/>
        <w:br/>
        <w:t>**Detailed Analysis:**</w:t>
        <w:br/>
        <w:br/>
        <w:t>*   **Overall Sentiment:** Based on the analysis of 4422 YouTube comments, 25.4% express positive sentiment, 29.2% express negative sentiment, and 45.4% express neutral sentiment towards Ampere [1]. &lt;YouTube_Comments_Ampere&gt;</w:t>
        <w:br/>
        <w:t>*   **User Concerns:** Negative comments frequently mention issues with service quality, battery problems (including battery blasts), and discrepancies between the claimed range and the actual range experienced by users [1]. Some users also express dissatisfaction with the quality of components and the lack of readily available accessories [1]. &lt;YouTube_Comments_Ampere&gt;</w:t>
        <w:br/>
        <w:t>*   **Positive Feedback:** Positive comments highlight the features, price, and legacy of the company [1]. Some users also express general satisfaction with the riding experience and environmental benefits [1]. &lt;YouTube_Comments_Ampere&gt;</w:t>
        <w:br/>
        <w:t>*   **Sarcasm Detection:** Sarcasm was detected in some negative comments, indicating a deeper level of dissatisfaction with the brand [1]. &lt;YouTube_Comments_Ampere&gt;</w:t>
        <w:br/>
        <w:t>*   **Comparison with Competitors:** Some users compare Ampere scooters favorably to Ola Electric [1]. &lt;YouTube_Comments_Ampere&gt; However, other users suggest considering alternative brands due to concerns about quality and service [1]. &lt;YouTube_Comments_Ampere&gt;</w:t>
        <w:br/>
        <w:t>*   **Market Trends:** Industry reports indicate that the electric scooter market is growing [2]. Ampere is listed as one of the key players in the electric scooter market [3]. &lt;Web_Search_einpresswire.com&gt;</w:t>
        <w:br/>
        <w:br/>
        <w:t>**Supporting Evidence:**</w:t>
        <w:br/>
        <w:br/>
        <w:t>**YouTube Comments Analysis [1]:**</w:t>
        <w:br/>
        <w:br/>
        <w:t>*   **Positive:** "Ampere is too good from features and price and it is the company with more than 164 years legacy, i would like to go for ampere scooter to buy."</w:t>
        <w:br/>
        <w:t>*   **Negative:** "Ampere Magnus electric scooter has been nothing but a headache from the moment I purchased it...Ampere doesn't stand by their warranty claims and would rather fabricate excuses than provide decent customer service."</w:t>
        <w:br/>
        <w:t>*   **Neutral:** "MY AMPERE NEXUS EX SELF SWITCH NOT RESPOND ..BAD QUALITY EV .. SERVICE NOT PROVIDE .. FEELING SAD SIR .. NO ONE BY THIS EV ... ANOTH BRAND EV BEST OPTION"</w:t>
        <w:br/>
        <w:br/>
        <w:t>**Web Search Results [2]:**</w:t>
        <w:br/>
        <w:br/>
        <w:t>*   "Electric Scooter Market is estimated to valued at US$ 24.92 bn in 2024 and expected to reach US$ 45.82 bn by 2031, exhibiting CAGR of 9.1%"</w:t>
        <w:br/>
        <w:t>*   "Ampere Nexus first ride, review: This made-in-India electric scooter has a certified range of 136km!"</w:t>
        <w:br/>
        <w:br/>
        <w:t>**Conclusion:**</w:t>
        <w:br/>
        <w:br/>
        <w:t>While Ampere scooters receive some positive feedback regarding features and price, concerns about service, battery issues, and range discrepancies appear to be impacting overall sentiment [1]. The company needs to address these issues to improve customer satisfaction and compete effectively in the growing electric scooter market [2].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[PDF] A STUDY ON SENTIMENT ANALYSIS OF THE TWO-WHEELER ...</w:t>
      </w:r>
    </w:p>
    <w:p>
      <w:r>
        <w:t xml:space="preserve">   URL: https://irjhis.com/paper/IRJHIS2303006.pdf</w:t>
      </w:r>
    </w:p>
    <w:p>
      <w:r>
        <w:t xml:space="preserve">   Summary: The study provides a comprehensive overview of the present players in the Indian electric vehicle market by including companies like Ola Electric, Benling, ......</w:t>
      </w:r>
    </w:p>
    <w:p>
      <w:r>
        <w:t>2. Has anyone driven an ampere electric scooter? How would you rate ...</w:t>
      </w:r>
    </w:p>
    <w:p>
      <w:r>
        <w:t xml:space="preserve">   URL: https://www.quora.com/Has-anyone-driven-an-ampere-electric-scooter-How-would-you-rate-it</w:t>
      </w:r>
    </w:p>
    <w:p>
      <w:r>
        <w:t xml:space="preserve">   Summary: Yes. I have driven, though I don't own one. Overall experience of this EV is good. It is stable, silent, comfortable and easy to drive through traffic....</w:t>
      </w:r>
    </w:p>
    <w:p>
      <w:r>
        <w:t>3. A sentiment analysis approach for understanding users' perception ...</w:t>
      </w:r>
    </w:p>
    <w:p>
      <w:r>
        <w:t xml:space="preserve">   URL: https://www.sciencedirect.com/science/article/pii/S2667305324000383</w:t>
      </w:r>
    </w:p>
    <w:p>
      <w:r>
        <w:t xml:space="preserve">   Summary: This research explores the user perceptions of the Metaverse Marketplace, analyzing a substantial dataset of over 860,000 Twitter posts through sentiment ......</w:t>
      </w:r>
    </w:p>
    <w:p>
      <w:r>
        <w:t>4. Electric Scooter Market Is Booming Worldwide 2025-2032</w:t>
      </w:r>
    </w:p>
    <w:p>
      <w:r>
        <w:t xml:space="preserve">   URL: https://www.einpresswire.com/article/783615152/electric-scooter-market-is-booming-worldwide-2025-2032-aima-technology-co-ltd-ampere-vehicles-pvt-ltd</w:t>
      </w:r>
    </w:p>
    <w:p>
      <w:r>
        <w:t xml:space="preserve">   Summary: Electric Scooter Market is estimated to valued at US$ 24.92 bn in 2024 and expected to reach US$ 45.82 bn by 2031, exhibiting CAGR of 9.1% ......</w:t>
      </w:r>
    </w:p>
    <w:p>
      <w:r>
        <w:t>5. Ampere Nexus first ride, review: This made-in-India electric scooter ...</w:t>
      </w:r>
    </w:p>
    <w:p>
      <w:r>
        <w:t xml:space="preserve">   URL: https://www.indiatoday.in/auto/bikes/story/ampere-nexus-first-ride-review-this-made-in-india-electric-scooter-has-a-claimed-range-of-136km-2612320-2024-10-07</w:t>
      </w:r>
    </w:p>
    <w:p>
      <w:r>
        <w:t xml:space="preserve">   Summary: Ampere Nexus first ride, review: This made-in-India electric scooter has a certified range of 136km! The Greaves Cotton-owned electric two-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