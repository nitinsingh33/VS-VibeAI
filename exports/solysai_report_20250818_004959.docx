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18, 2025 at 12:49 AM</w:t>
      </w:r>
    </w:p>
    <w:p>
      <w:r>
        <w:t>Query: ola vs ather sentiment analysis</w:t>
      </w:r>
    </w:p>
    <w:p>
      <w:r>
        <w:br w:type="page"/>
      </w:r>
    </w:p>
    <w:p>
      <w:pPr>
        <w:pStyle w:val="Heading1"/>
      </w:pPr>
      <w:r>
        <w:t>Executive Summary</w:t>
      </w:r>
    </w:p>
    <w:p>
      <w:r>
        <w:t>Query Analysis: ola vs ather sentiment analysis</w:t>
        <w:br/>
        <w:t>Generated on: August 18, 2025</w:t>
        <w:br/>
        <w:br/>
        <w:t>Key Insights:</w:t>
        <w:br/>
        <w:t>• Okay, I will conduct a sentiment analysis comparing Ola Electric and Ather Energy based on the available data, adhering to the strict source attribution guidelines</w:t>
        <w:br/>
        <w:t>• **Executive Summary:**</w:t>
        <w:br/>
        <w:br/>
        <w:t>Based on user sentiment analysis from YouTube comments, Ather Energy currently holds a slightly more positive perception compared to Ola Electric</w:t>
        <w:br/>
        <w:t>• However, market intelligence reports indicate that Ola Electric has achieved greater market reach and sales volume [3][5]</w:t>
      </w:r>
    </w:p>
    <w:p>
      <w:pPr>
        <w:pStyle w:val="Heading1"/>
      </w:pPr>
      <w:r>
        <w:t>Detailed Analysis</w:t>
      </w:r>
    </w:p>
    <w:p>
      <w:r>
        <w:t>Okay, I will conduct a sentiment analysis comparing Ola Electric and Ather Energy based on the available data, adhering to the strict source attribution guidelines.</w:t>
        <w:br/>
        <w:br/>
        <w:t>**Executive Summary:**</w:t>
        <w:br/>
        <w:br/>
        <w:t>Based on user sentiment analysis from YouTube comments, Ather Energy currently holds a slightly more positive perception compared to Ola Electric. However, market intelligence reports indicate that Ola Electric has achieved greater market reach and sales volume [3][5]. User feedback suggests that Ola Electric is often perceived as offering better value for money and performance, but service quality remains a concern [1][2]. Ather Energy is generally viewed as a premium brand with a focus on quality and reliability, but at a higher price point [1][2].</w:t>
        <w:br/>
        <w:br/>
        <w:t>**Detailed Analysis:**</w:t>
        <w:br/>
        <w:br/>
        <w:t>1.  **Sentiment Analysis from YouTube Comments (August 2025):**</w:t>
        <w:br/>
        <w:br/>
        <w:t xml:space="preserve">    *   **Ola Electric:**</w:t>
        <w:br/>
        <w:t xml:space="preserve">        *   Positive: 21.1%</w:t>
        <w:br/>
        <w:t xml:space="preserve">        *   Negative: 38.3%</w:t>
        <w:br/>
        <w:t xml:space="preserve">        *   Neutral: 40.6% &lt;YouTube_Comments_Ola_Electric&gt;</w:t>
        <w:br/>
        <w:t xml:space="preserve">    *   **Ather Energy:**</w:t>
        <w:br/>
        <w:t xml:space="preserve">        *   Positive: 30.3%</w:t>
        <w:br/>
        <w:t xml:space="preserve">        *   Negative: 27.0%</w:t>
        <w:br/>
        <w:t xml:space="preserve">        *   Neutral: 42.7% &lt;YouTube_Comments_Ather&gt;</w:t>
        <w:br/>
        <w:br/>
        <w:t xml:space="preserve">    This indicates that Ather Energy has a higher percentage of positive sentiment and a lower percentage of negative sentiment compared to Ola Electric, based on the analyzed YouTube comments.</w:t>
        <w:br/>
        <w:br/>
        <w:t>2.  **Key Sentiment Drivers (YouTube Comments):**</w:t>
        <w:br/>
        <w:br/>
        <w:t xml:space="preserve">    *   **Ola Electric:** User comments frequently mention value for money, performance, and features as positives. However, concerns regarding service quality, build quality, and reliability are also prevalent. For example, one user stated, "Ola low price, best specifications, more power, more milege and best performance only cons poor service" &lt;YouTube_Comments_Ola_Electric&gt;.</w:t>
        <w:br/>
        <w:t xml:space="preserve">    *   **Ather Energy:** User comments highlight build quality, reliability, and overall ownership experience as strengths. However, the higher price point is a common concern. One user noted, "Ather overpriced but peace of mind. No need of service issues and bugs tensions just like in OLA" &lt;YouTube_Comments_Ather&gt;. Some users have also reported Bluetooth connectivity issues [Ather].</w:t>
        <w:br/>
        <w:br/>
        <w:t>3.  **Market Intelligence (Web Search Results):**</w:t>
        <w:br/>
        <w:br/>
        <w:t xml:space="preserve">    *   **Market Share and Sales:** Ola Electric has expanded its market reach and scaled up infrastructure and sales more rapidly than Ather Energy [3]. However, Ather Energy held a 11.5% market share as of fiscal year 2024 [5].</w:t>
        <w:br/>
        <w:t xml:space="preserve">    *   **Brand Perception:** Ather Energy is perceived as a premium brand focused on quality and trust, while Ola Electric is viewed as more aggressive in pricing and marketing [1][2].</w:t>
        <w:br/>
        <w:t xml:space="preserve">    *   **Financial Analysis:** Ola Electric has shown improvement in operational efficiency by reducing losses per unit [4].</w:t>
        <w:br/>
        <w:br/>
        <w:t>4.  **Comparative Table:**</w:t>
        <w:br/>
        <w:br/>
        <w:t>| Feature          | Ola Electric                                                                  | Ather Energy                                                                 |</w:t>
        <w:br/>
        <w:t>| ---------------- | ----------------------------------------------------------------------------- | ---------------------------------------------------------------------------- |</w:t>
        <w:br/>
        <w:t>| Sentiment Score  | Lower positive, Higher negative (Based on YouTube comments)                  | Higher positive, Lower negative (Based on YouTube comments)                 |</w:t>
        <w:br/>
        <w:t>| Market Reach     | Greater market reach and sales volume [3]                                   | Smaller market reach, focused on premium segment [1]                         |</w:t>
        <w:br/>
        <w:t>| Price Point      | Generally more affordable                                                      | Generally more expensive                                                     |</w:t>
        <w:br/>
        <w:t>| Perceived Value  | Higher value for money, performance, and features                           | Perceived as premium, reliable, and high-quality                              |</w:t>
        <w:br/>
        <w:t>| Service Quality  | Frequent concerns about service quality and reliability                      | Generally positive feedback on service and reliability                         |</w:t>
        <w:br/>
        <w:t>| Build Quality    | Concerns about build quality                                                 | Praised for build quality                                                    |</w:t>
        <w:br/>
        <w:t>| Key Strengths    | Value for money, performance, features                                      | Build quality, reliability, ownership experience                              |</w:t>
        <w:br/>
        <w:t>| Key Weaknesses   | Service quality, reliability, build quality                                | Price                                                                        |</w:t>
        <w:br/>
        <w:t>| Trend Direction  | Mixed user sentiment, improving operational efficiency [4], high sales volume | Positive user sentiment, slower market reach expansion, premium brand image |</w:t>
        <w:br/>
        <w:br/>
        <w:t>5.  **Temporal Trends (Limited Data):**</w:t>
        <w:br/>
        <w:br/>
        <w:t xml:space="preserve">    *   While specific temporal trends are not explicitly available in the provided data, the comment analysis suggests that concerns about Ola Electric's service quality persist over time. The reference to Ola Electric's S1 X 4kWh comeback suggests an attempt to address market needs and potentially improve sentiment &lt;YouTube_Comments_Ola_Electric&gt;.</w:t>
        <w:br/>
        <w:br/>
        <w:t>**Conclusion:**</w:t>
        <w:br/>
        <w:br/>
        <w:t>The sentiment analysis reveals that Ather Energy currently enjoys a more positive user perception compared to Ola Electric, particularly regarding build quality and reliability. However, Ola Electric has achieved greater market reach and sales volume by focusing on value for money and aggressive marketing [3][5]. Both brands have their strengths and weaknesses. Ola Electric needs to focus on improving service quality and build quality to enhance user satisfaction, while Ather Energy may need to consider strategies to make its products more accessible to a wider range of consumers.</w:t>
        <w:br/>
        <w:br/>
        <w:t>It's important to note that the sentiment analysis is based on a limited sample of YouTube comments and may not be fully representative of the entire Indian EV market. Further analysis using a larger dataset and diverse sources would provide a more comprehensive understanding of the competitive landscape.</w:t>
        <w:br/>
      </w:r>
    </w:p>
    <w:p>
      <w:r>
        <w:br w:type="page"/>
      </w:r>
    </w:p>
    <w:p>
      <w:pPr>
        <w:pStyle w:val="Heading1"/>
      </w:pPr>
      <w:r>
        <w:t>Sources</w:t>
      </w:r>
    </w:p>
    <w:p>
      <w:r>
        <w:t>1. Ola Electric vs Ather Energy: The Race for India's EV Throne - LinkedIn</w:t>
      </w:r>
    </w:p>
    <w:p>
      <w:r>
        <w:t xml:space="preserve">   URL: https://www.linkedin.com/pulse/ola-electric-vs-ather-energy-race-indias-ev-throne-ghoshdastidar-kcj1f</w:t>
      </w:r>
    </w:p>
    <w:p>
      <w:r>
        <w:t xml:space="preserve">   Summary: Social Perception: Ather Energy is perceived as a premium, niche player that focuses on quality and trust. In contrast, Ola Electric is viewed ......</w:t>
      </w:r>
    </w:p>
    <w:p>
      <w:r>
        <w:t>2. Ola Electric vs Ather Energy: When Strategies Collide</w:t>
      </w:r>
    </w:p>
    <w:p>
      <w:r>
        <w:t xml:space="preserve">   URL: https://www.autocarpro.in/analysis/ola-electric-vs-ather-energy-when-strategies-collide-127394</w:t>
      </w:r>
    </w:p>
    <w:p>
      <w:r>
        <w:t xml:space="preserve">   Summary: While Ola went for aggressive pricing and bold marketing, Ather was more focused on testing and long-term reliability data. The Chennai-based ......</w:t>
      </w:r>
    </w:p>
    <w:p>
      <w:r>
        <w:t>3. Ather Energy Vs Ola Electric: Decoding The Numbers Behind ... - Inc42</w:t>
      </w:r>
    </w:p>
    <w:p>
      <w:r>
        <w:t xml:space="preserve">   URL: https://inc42.com/features/ather-energy-vs-ola-electric-decoding-the-numbers-behind-the-ev-giants/</w:t>
      </w:r>
    </w:p>
    <w:p>
      <w:r>
        <w:t xml:space="preserve">   Summary: Ather Energy has fallen behind Ola Electric due to the latter's speed in expanding market reach and scaling up infrastructure and sales....</w:t>
      </w:r>
    </w:p>
    <w:p>
      <w:r>
        <w:t>4. comparative financial analysis of ather energy and ola electric</w:t>
      </w:r>
    </w:p>
    <w:p>
      <w:r>
        <w:t xml:space="preserve">   URL: https://www.researchgate.net/publication/390127075_COMPARATIVE_FINANCIAL_ANALYSIS_OF_ATHER_ENERGY_AND_OLA_ELECTRIC_NAVIGATING_THE_INDIAN_ELECTRIC_SCOOTER_MARKET</w:t>
      </w:r>
    </w:p>
    <w:p>
      <w:r>
        <w:t xml:space="preserve">   Summary: Ola has notably reduced its losses per unit, indicating better operational efficiency, while Ather faces challenges with underutilized ......</w:t>
      </w:r>
    </w:p>
    <w:p>
      <w:r>
        <w:t>5. Ather Energy vs Ola Electric: Market share, sales, revenue ... - ET Now</w:t>
      </w:r>
    </w:p>
    <w:p>
      <w:r>
        <w:t xml:space="preserve">   URL: https://www.etnownews.com/companies/ather-energy-vs-ola-electric-market-share-sales-revenue-compared-things-to-know-before-applying-for-ipo-article-151500361</w:t>
      </w:r>
    </w:p>
    <w:p>
      <w:r>
        <w:t xml:space="preserve">   Summary: Ather Energy ranks 3rd in market share with a 11.5 per cent share, as of fiscal 2024. Ather Energy vs Ola Electric – Sales. Ola gained a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