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10:22 PM</w:t>
      </w:r>
    </w:p>
    <w:p>
      <w:r>
        <w:t>Query: river vs vida</w:t>
      </w:r>
    </w:p>
    <w:p>
      <w:r>
        <w:br w:type="page"/>
      </w:r>
    </w:p>
    <w:p>
      <w:pPr>
        <w:pStyle w:val="Heading1"/>
      </w:pPr>
      <w:r>
        <w:t>Executive Summary</w:t>
      </w:r>
    </w:p>
    <w:p>
      <w:r>
        <w:t>Query Analysis: river vs vida</w:t>
        <w:br/>
        <w:t>Generated on: August 21, 2025</w:t>
        <w:br/>
        <w:br/>
        <w:t>Key Insights:</w:t>
        <w:br/>
        <w:t>• As an elite Indian Electric Vehicle market analyst, I have conducted a comprehensive comparative analysis of River Mobility and Hero Vida</w:t>
        <w:br/>
        <w:t>• This report synthesizes quantitative sentiment data from thousands of user comments with qualitative user feedback and official market intelligence to provide a clear, data-driven comparison</w:t>
        <w:br/>
        <w:t>• ### **Executive Summary**</w:t>
        <w:br/>
        <w:br/>
        <w:t>The "River vs Vida" comparison represents a classic market clash between a disruptive startup focused on utility and a legacy giant's modern, tech-forward offering</w:t>
      </w:r>
    </w:p>
    <w:p>
      <w:pPr>
        <w:pStyle w:val="Heading1"/>
      </w:pPr>
      <w:r>
        <w:t>Detailed Analysis</w:t>
      </w:r>
    </w:p>
    <w:p>
      <w:r>
        <w:t>As an elite Indian Electric Vehicle market analyst, I have conducted a comprehensive comparative analysis of River Mobility and Hero Vida. This report synthesizes quantitative sentiment data from thousands of user comments with qualitative user feedback and official market intelligence to provide a clear, data-driven comparison.</w:t>
        <w:br/>
        <w:br/>
        <w:t>### **Executive Summary**</w:t>
        <w:br/>
        <w:br/>
        <w:t>The "River vs Vida" comparison represents a classic market clash between a disruptive startup focused on utility and a legacy giant's modern, tech-forward offering.</w:t>
        <w:br/>
        <w:br/>
        <w:t>*   **River Mobility** enters the market with a strong, focused identity for its scooter, the **Indie**, branding it the "SUV of Scooters." It has garnered significantly more positive user sentiment online due to its exceptional practicality, storage, and robust build [^1]. However, its limited availability and unproven long-term service network remain major concerns for potential buyers [^1].</w:t>
        <w:br/>
        <w:br/>
        <w:t>*   **Hero Vida**, backed by the colossal Hero MotoCorp, offers technologically advanced features like removable batteries and access to the extensive Ather charging network [^1]. While its newer models like the VX2 and V2 Plus are gaining traction, the brand is significantly hampered by persistent negative sentiment surrounding software glitches, reliability issues (particularly the "Limp Home" mode), and inconsistent service experiences [^1].</w:t>
        <w:br/>
        <w:br/>
        <w:t>The choice between the two hinges on a key trade-off: **River's disruptive practicality versus Vida's established network and removable battery convenience.**</w:t>
        <w:br/>
        <w:br/>
        <w:t>### **Quantitative Sentiment Analysis**</w:t>
        <w:br/>
        <w:br/>
        <w:t>Analysis of over 9,300 user comments reveals a clear lead for River in positive perception, with a significantly lower percentage of negative feedback compared to Hero Vida [^1].</w:t>
        <w:br/>
        <w:br/>
        <w:t>| OEM | Positive Sentiment | Negative Sentiment | Neutral Sentiment | Total Comments Analyzed |</w:t>
        <w:br/>
        <w:t>| :--- | :--- | :--- | :--- | :--- |</w:t>
        <w:br/>
        <w:t>| **River Mobility** | **19.7%** (932) | **7.3%** (346) | 73.0% (3464) | 4742 |</w:t>
        <w:br/>
        <w:t>| **Hero Vida** | 14.3% (661) | 10.4% (481) | 75.2% (3469) | 4611 |</w:t>
        <w:br/>
        <w:t>*Source: YouTube Community Analysis [^1]*</w:t>
        <w:br/>
        <w:br/>
        <w:t>**Analyst's Insight**: River's higher positive-to-negative sentiment ratio indicates a stronger initial market reception and product-market fit among vocal online consumers. Vida's higher negative percentage, despite its legacy backing, points to tangible product and service issues that are impacting its brand perception [^1].</w:t>
        <w:br/>
        <w:br/>
        <w:t>---</w:t>
        <w:br/>
        <w:br/>
        <w:t>### **Detailed Comparative Analysis: River Indie vs. Hero Vida**</w:t>
        <w:br/>
        <w:br/>
        <w:t>| Feature / Aspect | River Indie | Hero Vida (V1 / V2 Series) |</w:t>
        <w:br/>
        <w:t>| :--- | :--- | :--- |</w:t>
        <w:br/>
        <w:t>| **Core Identity** | **The "SUV of Scooters"** [^1]&lt;br&gt;Focus on utility, storage, and ruggedness. | **The Legacy Brand's Modern EV** [^1]&lt;br&gt;Focus on features, removable batteries, and network access. |</w:t>
        <w:br/>
        <w:t>| **Key User Praise** | • Massive Storage &amp; Practicality [^1]&lt;br&gt;• Robust Build Quality [^1]&lt;br&gt;• Excellent Real-World Range [^1]&lt;br&gt;• Good Ride &amp; Suspension [^1] | • **Removable Batteries** (Major advantage for apartment dwellers) [^1]&lt;br&gt;• Access to Ather Fast-Charging Grid [^1]&lt;br&gt;• Powerful Motor &amp; Performance [^1]&lt;br&gt;• Backing of Hero MotoCorp [^1] |</w:t>
        <w:br/>
        <w:t>| **Key User Complaints** | • **Limited Availability &amp; Service Network** (Major concern) [^1]&lt;br&gt;• Stiff Ride Quality (mentioned by some) [^1]&lt;br&gt;• Lacks DC Fast Charging [^1] | • **Reliability Issues** ("Limp Home" mode, software glitches) [^1]&lt;br&gt;• **Inconsistent Service Experience** [^1]&lt;br&gt;• Water Seepage into Boot (Split-seat design flaw) [^1]&lt;br&gt;• Inaccurate Range Estimation [^1] |</w:t>
        <w:br/>
        <w:t>| **Claimed Range** | Up to 161 km/charge [^2] | 94 km to 100 km/charge (depending on model) [^2][^3] |</w:t>
        <w:br/>
        <w:t>| **Power Output** | 6.7 kW [^3] | 6.0 kW [^3] |</w:t>
        <w:br/>
        <w:t>| **User Rating (Auto Portals)** | 4.4 / 5 [^2][^4] | **4.7 - 4.8 / 5** [^2][^4] |</w:t>
        <w:br/>
        <w:br/>
        <w:t>---</w:t>
        <w:br/>
        <w:br/>
        <w:t>### **In-Depth Analysis by Consumer Persona**</w:t>
        <w:br/>
        <w:br/>
        <w:t>#### **1. The Practical Urban Commuter**</w:t>
        <w:br/>
        <w:t>This user prioritizes storage, durability, and real-world range for daily errands and commuting.</w:t>
        <w:br/>
        <w:t>*   **River Indie is the clear winner for this persona.** User comments frequently praise its "enormous 12 litre front and 43 litre dikky space" and call it a "gem of a scooter" for city use [^1]. One user reported achieving "121 km on a single charge and still 10% was remaining" [^1]. Industry reports corroborate its superior range of up to 161 km [^2].</w:t>
        <w:br/>
        <w:t>*   **Vida** is less appealing here. While it has good performance, users complain about mediocre under-seat storage and water entering the boot space, compromising its utility [^1].</w:t>
        <w:br/>
        <w:br/>
        <w:t>#### **2. The Tech-Savvy Apartment Dweller**</w:t>
        <w:br/>
        <w:t>This user lives in a high-rise and requires charging flexibility. They value modern features and a wide charging network.</w:t>
        <w:br/>
        <w:t>*   **Hero Vida holds a significant advantage for this persona.** The **removable batteries** are its single biggest selling point, frequently highlighted as a "plus point" and a key reason for purchase by users who can't install home chargers [^1]. Furthermore, its access to the "Hero &amp; ather grid" with over 3600+ charging stations is a massive practical benefit that River currently cannot match [^1].</w:t>
        <w:br/>
        <w:t>*   **River** falls short here. The lack of removable batteries and a proprietary charging standard without widespread fast-charging support makes it a non-starter for many apartment residents [^1].</w:t>
        <w:br/>
        <w:br/>
        <w:t>#### **3. The Reliability-Focused Buyer**</w:t>
        <w:br/>
        <w:t>This user, often moving from a trusted ICE scooter, prioritizes peace of mind, consistent performance, and reliable after-sales service.</w:t>
        <w:br/>
        <w:t>*   **This is a mixed and challenging category for both brands.**</w:t>
        <w:br/>
        <w:t>*   **River** has a perceived advantage due to fewer public complaints about critical failures. Some users praise its service as being like that of "luxurious car service" [^1]. However, the primary concern is the *unknown*—the service network is small and its long-term reliability is unproven. Potential buyers frequently ask, "What about after sales service?" [^1].</w:t>
        <w:br/>
        <w:t>*   **Vida**, despite being backed by Hero, suffers from a significant number of negative user reports. Comments frequently mention "lots of problems," "Limp home issue," "software have so many issues," and "worst customer care service" [^1]. This creates a major trust deficit that the Hero brand name struggles to overcome.</w:t>
        <w:br/>
        <w:br/>
        <w:t>### **Analyst's Verdict**</w:t>
        <w:br/>
        <w:br/>
        <w:t>The choice between River and Vida is a decision between two distinct and currently imperfect offerings.</w:t>
        <w:br/>
        <w:br/>
        <w:t>*   **Go for the River Indie if:** You prioritize unparalleled practicality, storage, and a robust build for heavy-duty city use. If you have access to home charging and live in a city with a River service center, the Indie presents a compelling and unique value proposition. You are, however, betting on a startup to build out its service network and prove its long-term reliability.</w:t>
        <w:br/>
        <w:br/>
        <w:t>*   **Go for the Hero Vida if:** Removable batteries are a non-negotiable requirement for your living situation. Access to a vast, established fast-charging network is critical for your usage pattern. You are willing to accept the risk of potential software and reliability issues in exchange for the convenience and the assurance of a large, legacy manufacturer's backing. Users frequently request comparisons between Vida models like the "Vida V2 vs River indie new model," indicating that as Hero refines its product line, it remains a strong contender [^1].</w:t>
        <w:br/>
        <w:br/>
        <w:t>---</w:t>
        <w:br/>
        <w:t>**References:**</w:t>
        <w:br/>
        <w:br/>
        <w:t>[^1]: YouTube Community Analysis - River Mobility &amp; Hero Vida User Comments. Analysis of 5000 verified user comments from a dataset of 46,367, August 2025.</w:t>
        <w:br/>
        <w:t>[^2]: Industry Report - BikeDekho Market Intelligence. Specification and user rating comparison data.</w:t>
        <w:br/>
        <w:t>[^3]: Expert Review - 91wheels Technical Analysis. Power and range specification data.</w:t>
        <w:br/>
        <w:t>[^4]: Expert Review - BikeDekho User Ratings. Aggregated user scores and reviews.</w:t>
        <w:br/>
        <w:t>[^5]: Expert Review - Zigwheels Comparison. Feature and performance analysis.</w:t>
      </w:r>
    </w:p>
    <w:p>
      <w:r>
        <w:br w:type="page"/>
      </w:r>
    </w:p>
    <w:p>
      <w:pPr>
        <w:pStyle w:val="Heading1"/>
      </w:pPr>
      <w:r>
        <w:t>Sources</w:t>
      </w:r>
    </w:p>
    <w:p>
      <w:r>
        <w:t>1. River Indie vs Vida V2 - Know Which is Better - BikeDekho</w:t>
      </w:r>
    </w:p>
    <w:p>
      <w:r>
        <w:t xml:space="preserve">   URL: https://www.bikedekho.com/compare/river-electric-scooter-vs-vida-v2</w:t>
      </w:r>
    </w:p>
    <w:p>
      <w:r>
        <w:t xml:space="preserve">   Summary: As far as range is concerned, the River Indie has a range of up to 161 km/charge and the Vida V2 has a range of up to 94 km/charge . River offers the Indie in 5 colours whereas the V2 comes in 6 colou...</w:t>
      </w:r>
    </w:p>
    <w:p>
      <w:r>
        <w:t>2. River Indie vs Vida V2 Comparison - Know Which is Better? - HT Auto</w:t>
      </w:r>
    </w:p>
    <w:p>
      <w:r>
        <w:t xml:space="preserve">   URL: https://auto.hindustantimes.com/compare-bikes/river-indie-vs-vida-v2</w:t>
      </w:r>
    </w:p>
    <w:p>
      <w:r>
        <w:t xml:space="preserve">   Summary: Compare the two electric bikes &amp; scooters on the basis of their price, driving range, battery capacity, charging time, colours and other features....</w:t>
      </w:r>
    </w:p>
    <w:p>
      <w:r>
        <w:t>3. Vida V1 2022-2024 vs River Indie Comparison - Which One is Better?</w:t>
      </w:r>
    </w:p>
    <w:p>
      <w:r>
        <w:t xml:space="preserve">   URL: https://www.91wheels.com/compare-scooter/hero-vida-vida-v1-vs-river-ev-indie</w:t>
      </w:r>
    </w:p>
    <w:p>
      <w:r>
        <w:t xml:space="preserve">   Summary: Hero Vida V1 2022-2024 can generate 6000 W power whereas River Indie can generate 6.7 kW power. In terms of range, V1 2022-2024 provides a range of 100km/...</w:t>
      </w:r>
    </w:p>
    <w:p>
      <w:r>
        <w:t>4. River Indie vs Vida VX2 - Know Which is Better - BikeDekho</w:t>
      </w:r>
    </w:p>
    <w:p>
      <w:r>
        <w:t xml:space="preserve">   URL: https://www.bikedekho.com/compare/river-electric-scooter-vs-vx2</w:t>
      </w:r>
    </w:p>
    <w:p>
      <w:r>
        <w:t xml:space="preserve">   Summary: Q) Which scooter is better River Indie or Vida VX2? A) As per our average user rating, River Indie has a score of 4.4/5 while Vida VX2 has rate of 4.8 /5....</w:t>
      </w:r>
    </w:p>
    <w:p>
      <w:r>
        <w:t>5. River Indie vs Vida V2 - Compare Prices, Specs, Features</w:t>
      </w:r>
    </w:p>
    <w:p>
      <w:r>
        <w:t xml:space="preserve">   URL: https://www.zigwheels.com/bike-comparison/river-indie-vs-vida-v2</w:t>
      </w:r>
    </w:p>
    <w:p>
      <w:r>
        <w:t xml:space="preserve">   Summary: River Indie is a winner for you if you are seriously looking for performance, comfort, maintenance and features in your bike. But Vida V2 is better on the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