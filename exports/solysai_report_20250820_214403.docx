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09:44 PM</w:t>
      </w:r>
    </w:p>
    <w:p>
      <w:r>
        <w:t>Query: How is Ola Electric performing in Q1 2025?</w:t>
      </w:r>
    </w:p>
    <w:p>
      <w:r>
        <w:br w:type="page"/>
      </w:r>
    </w:p>
    <w:p>
      <w:pPr>
        <w:pStyle w:val="Heading1"/>
      </w:pPr>
      <w:r>
        <w:t>Executive Summary</w:t>
      </w:r>
    </w:p>
    <w:p>
      <w:r>
        <w:t>Query Analysis: How is Ola Electric performing in Q1 2025?</w:t>
        <w:br/>
        <w:t>Generated on: August 20, 2025</w:t>
        <w:br/>
        <w:br/>
        <w:t>Key Insights:</w:t>
        <w:br/>
        <w:t>• Here is a detailed performance analysis for Ola Electric in Q1 2025, based on the provided data</w:t>
        <w:br/>
        <w:t>• ### **Ola Electric Performance Analysis: Q1 2025**</w:t>
        <w:br/>
        <w:br/>
        <w:t>#### **Executive Summary**</w:t>
        <w:br/>
        <w:br/>
        <w:t>Ola Electric's performance in the first quarter of 2025 was defined by significant financial headwinds and deeply polarized consumer sentiment</w:t>
        <w:br/>
        <w:t>• Market intelligence reports from the period indicate a sharp decline in revenue and widening financial losses, which coincided with a volatile stock performance [^2] [^5]</w:t>
      </w:r>
    </w:p>
    <w:p>
      <w:pPr>
        <w:pStyle w:val="Heading1"/>
      </w:pPr>
      <w:r>
        <w:t>Detailed Analysis</w:t>
      </w:r>
    </w:p>
    <w:p>
      <w:r>
        <w:t>Here is a detailed performance analysis for Ola Electric in Q1 2025, based on the provided data.</w:t>
        <w:br/>
        <w:br/>
        <w:t>### **Ola Electric Performance Analysis: Q1 2025**</w:t>
        <w:br/>
        <w:br/>
        <w:t>#### **Executive Summary**</w:t>
        <w:br/>
        <w:br/>
        <w:t>Ola Electric's performance in the first quarter of 2025 was defined by significant financial headwinds and deeply polarized consumer sentiment. Market intelligence reports from the period indicate a sharp decline in revenue and widening financial losses, which coincided with a volatile stock performance [^2] [^5].</w:t>
        <w:br/>
        <w:br/>
        <w:t>Simultaneously, an analysis of consumer feedback from Q1 2025 reveals a highly negative sentiment landscape, with complaints about after-sales service, product reliability, and battery performance being the most prominent issues raised by customers [^1]. While a segment of users reports satisfaction with the scooter's performance and value, these positive voices are largely overshadowed by a substantial volume of detailed, negative experiences that continue to damage brand perception.</w:t>
        <w:br/>
        <w:br/>
        <w:t>---</w:t>
        <w:br/>
        <w:br/>
        <w:t>### **1. Market &amp; Financial Performance**</w:t>
        <w:br/>
        <w:br/>
        <w:t>Analysis of market intelligence and financial reports from Q1 2025 paints a challenging picture for Ola Electric's business health.</w:t>
        <w:br/>
        <w:br/>
        <w:t>*   **Financial Strain:** The company reported a **widened net loss of $102 million** for Q1 2025. This was accompanied by a significant **revenue drop of 49.6%** to Rs 828 crore compared to the same period in the previous year [^2] [^5]. This financial performance suggests considerable pressure on profitability and sales momentum.</w:t>
        <w:br/>
        <w:t>*   **Stock Market Volatility:** Ola Electric's stock experienced a steep decline through the first quarter, with reports indicating its share price had **shed 49%** during this period [^4]. However, the stock also showed resilience with sharp, short-term rallies, indicating a volatile but reactive market perception [^3].</w:t>
        <w:br/>
        <w:br/>
        <w:t>### **2. Consumer Sentiment &amp; Brand Perception**</w:t>
        <w:br/>
        <w:br/>
        <w:t>Based on social media intelligence from Q1 2025, consumer sentiment towards Ola Electric is predominantly negative, driven by persistent issues in core areas of the ownership experience.</w:t>
        <w:br/>
        <w:br/>
        <w:t>#### **Quantitative Sentiment Analysis**</w:t>
        <w:br/>
        <w:br/>
        <w:t>From a filtered dataset of 381 highly relevant user comments specifically concerning Ola Electric, the sentiment breakdown is as follows [^1]:</w:t>
        <w:br/>
        <w:br/>
        <w:t>*   🔴 **Negative:** 12.9% (49 comments)</w:t>
        <w:br/>
        <w:t>*   🟢 **Positive:** 8.1% (31 comments)</w:t>
        <w:br/>
        <w:t>*   ⚪ **Neutral:** 79.0% (301 comments)</w:t>
        <w:br/>
        <w:br/>
        <w:t>This data indicates that negative commentary is more prevalent than positive feedback among engaged users discussing the brand.</w:t>
        <w:br/>
        <w:br/>
        <w:t>#### **Qualitative Insights: Key Themes from User Feedback**</w:t>
        <w:br/>
        <w:br/>
        <w:t>A deeper analysis of user comments from January, February, and March 2025 reveals critical pain points and a few areas of satisfaction.</w:t>
        <w:br/>
        <w:br/>
        <w:t>**Dominant Negative Themes:**</w:t>
        <w:br/>
        <w:br/>
        <w:t>*   **After-Sales Service Failure:** This is the most significant issue plaguing the brand. Customers report "pathetic" and "worst" service experiences, with scooters remaining at service centers for weeks ("*Bhai meri ola scooty 20 din se service center PDI he*") [^1]. Users like @VijayaJoshi143 describe technicians having "no idea how to do" their job and facing exorbitant towing charges of Rs 3000 per instance [^1].</w:t>
        <w:br/>
        <w:t>*   **Product Reliability &amp; Quality Control:** Numerous users report critical failures. One user, @bhavanidas1748, detailed how both batteries died after 10,000 km, the scooter stopped five times on the roadside, and the front fork broke in a minor collision [^1]. Another user, @dhruvi4593, called their S1X purchase the "worst purchase ever" after it stopped working within 15 days due to a system issue that service teams struggled to diagnose [^1].</w:t>
        <w:br/>
        <w:t>*   **Battery &amp; Range Issues:** There is a strong perception of "false claims" regarding battery mileage. Users report significant discrepancies between the displayed range and actual distance covered. One user noted, "*once fully charged it shows 135 km... but if you actually cover 10 km distance, the charged mileage will drop by 15 km*" [^1]. This erodes trust and fuels the narrative of the company being a "fraud and scam" (@AJAY-SINGH98) [^1].</w:t>
        <w:br/>
        <w:t>*   **Hidden Costs &amp; Feature Monetization:** Frustration is evident regarding the monetization of key features. User @MyWaytoGame-d5w complained about having to pay for Move OS 5 to unlock Sport and Hyper modes, stating, "*Announce karte kuch or milta hai kuch*" (They announce one thing and deliver another) [^1].</w:t>
        <w:br/>
        <w:br/>
        <w:t>**Key Positive Themes:**</w:t>
        <w:br/>
        <w:br/>
        <w:t>*   **Performance &amp; Riding Experience:** Despite the issues, a segment of users expresses satisfaction with the scooter's performance. User @naveenchandrakumar480, after covering 13,000+ kms, noted their scooter "goes like rocket in sport mode" and has required no major part changes [^1].</w:t>
        <w:br/>
        <w:t>*   **Value Proposition:** Some long-term users, like @amarsnpc, report having "no issue till now" after a year of use and 11,500 km, calling themselves a "Happy customer of Ola" [^1]. This suggests that when the product works as intended, it is perceived as a value-for-money proposition.</w:t>
        <w:br/>
        <w:br/>
        <w:t>---</w:t>
        <w:br/>
        <w:br/>
        <w:t>### **Conclusion &amp; Strategic Outlook**</w:t>
        <w:br/>
        <w:br/>
        <w:t>In Q1 2025, Ola Electric faced a dual crisis of poor financial results and deteriorating brand trust. The significant drop in revenue and widening losses are a direct reflection of the market's reaction to persistent product and service issues [^2] [^5].</w:t>
        <w:br/>
        <w:br/>
        <w:t>While the product's performance features attract some positive feedback, the overwhelming narrative in the public domain is dominated by severe after-sales service failures and reliability concerns [^1]. These issues are not isolated incidents but form a consistent pattern in user complaints. Until Ola Electric fundamentally overhauls its service infrastructure and addresses the quality control and reliability gaps, its financial performance and brand reputation will likely remain under severe pressure.</w:t>
        <w:br/>
        <w:br/>
        <w:t>**References:**</w:t>
        <w:br/>
        <w:br/>
        <w:t>[^1]: Social Media Intelligence. Analysis of 381 relevant user comments posted on YouTube during Q1 2025.</w:t>
        <w:br/>
        <w:t>[^2]: Industry Report - ainvest.com Market Intelligence. "Ola Electric Reports Widened Losses and Halved Revenue for Q1 2025".</w:t>
        <w:br/>
        <w:t>[^3]: News Report - m.economictimes.com Market Update. "Ola Electric shares rally 25% in 2 days. Analysts say Rs 57 within ...".</w:t>
        <w:br/>
        <w:t>[^4]: News Report - m.economictimes.com Market Update. "Ola Electric shares rally over 8% but GST news could be negative ...".</w:t>
        <w:br/>
        <w:t>[^5]: News Report - ndtvprofit.com Market Update. "Ola Electric Share Price Continues Upward Momentum".</w:t>
      </w:r>
    </w:p>
    <w:p>
      <w:r>
        <w:br w:type="page"/>
      </w:r>
    </w:p>
    <w:p>
      <w:pPr>
        <w:pStyle w:val="Heading1"/>
      </w:pPr>
      <w:r>
        <w:t>Sources</w:t>
      </w:r>
    </w:p>
    <w:p>
      <w:r>
        <w:t>1. Ola Electric Reports Widened Losses and Halved Revenue for Q1 ...</w:t>
      </w:r>
    </w:p>
    <w:p>
      <w:r>
        <w:t xml:space="preserve">   URL: https://www.ainvest.com/news/ola-electric-reports-widened-losses-halved-revenue-q1-2025-2507/</w:t>
      </w:r>
    </w:p>
    <w:p>
      <w:r>
        <w:t xml:space="preserve">   Summary: Ola Electric Reports Widened Losses and Halved Revenue for Q1 2025. Ola Electric reported a net loss of $102 million in Q1, a widening from $3.47 billion in the same period last year....</w:t>
      </w:r>
    </w:p>
    <w:p>
      <w:r>
        <w:t>2. Ola Electric shares rally 25% in 2 days. Analysts say Rs 57 within ...</w:t>
      </w:r>
    </w:p>
    <w:p>
      <w:r>
        <w:t xml:space="preserve">   URL: https://m.economictimes.com/markets/stocks/news/ola-electric-shares-have-halved-in-2025-analysts-say-rs-57-is-within-reach-should-you-buy/articleshow/123399567.cms</w:t>
      </w:r>
    </w:p>
    <w:p>
      <w:r>
        <w:t xml:space="preserve">   Summary: Ola Electric Mobility shares have staged a sharp rebound this week, rallying 24.6% in just two sessions after a steep slide through most of 2025 ......</w:t>
      </w:r>
    </w:p>
    <w:p>
      <w:r>
        <w:t>3. Ola Electric Share Price Jumps Over 9%; Here's Why | Markets</w:t>
      </w:r>
    </w:p>
    <w:p>
      <w:r>
        <w:t xml:space="preserve">   URL: https://www.timesnownews.com/business-economy/markets/ola-electric-share-price-jumps-over-9-heres-why-article-152487805</w:t>
      </w:r>
    </w:p>
    <w:p>
      <w:r>
        <w:t xml:space="preserve">   Summary: Ola Electric Mobility reported a consolidated net loss of Rs 428 crore for the quarter ending June 30, 2025, marking a 23 per cent increase from ......</w:t>
      </w:r>
    </w:p>
    <w:p>
      <w:r>
        <w:t>4. Ola Electric shares rally over 8% but GST news could be negative ...</w:t>
      </w:r>
    </w:p>
    <w:p>
      <w:r>
        <w:t xml:space="preserve">   URL: https://m.economictimes.com/markets/stocks/news/ola-electric-shares-rally-over-8-but-gst-news-could-be-negative-for-evs/articleshow/123379557.cms</w:t>
      </w:r>
    </w:p>
    <w:p>
      <w:r>
        <w:t xml:space="preserve">   Summary: Shares of Ola Electric have shed 49% so far in 2025 and are down 70% over the past year. Over the last three months, the stock has dropped ......</w:t>
      </w:r>
    </w:p>
    <w:p>
      <w:r>
        <w:t>5. Ola Electric Share Price Continues Upward Momentum - NDTV Profit</w:t>
      </w:r>
    </w:p>
    <w:p>
      <w:r>
        <w:t xml:space="preserve">   URL: https://www.ndtvprofit.com/markets/ola-electric-share-price-continues-upward-momentum-spikes-23-in-three-sessions</w:t>
      </w:r>
    </w:p>
    <w:p>
      <w:r>
        <w:t xml:space="preserve">   Summary: Notably the company posted poor first-quarter results in 2025 with revenue down 49.6% to Rs 828 crore versus Rs 1,644 crore and the net loss ......</w:t>
      </w:r>
    </w:p>
    <w:p>
      <w:r>
        <w:t>6. YouTube Video VMc5SdfOgbQ (YouTube)</w:t>
      </w:r>
    </w:p>
    <w:p>
      <w:r>
        <w:t xml:space="preserve">   URL: https://www.youtube.com/watch?v=VMc5SdfOgbQ</w:t>
      </w:r>
    </w:p>
    <w:p>
      <w:r>
        <w:t xml:space="preserve">   Summary: User comments about Ola Electric from July 2025...</w:t>
      </w:r>
    </w:p>
    <w:p>
      <w:r>
        <w:t>7. YouTube Video K_-9ugtSUPA (YouTube)</w:t>
      </w:r>
    </w:p>
    <w:p>
      <w:r>
        <w:t xml:space="preserve">   URL: https://www.youtube.com/watch?v=K_-9ugtSUPA</w:t>
      </w:r>
    </w:p>
    <w:p>
      <w:r>
        <w:t xml:space="preserve">   Summary: User comments about Ola Electric from July 2025...</w:t>
      </w:r>
    </w:p>
    <w:p>
      <w:r>
        <w:t>8. YouTube Video qgETkwvnNR4 (YouTube)</w:t>
      </w:r>
    </w:p>
    <w:p>
      <w:r>
        <w:t xml:space="preserve">   URL: https://www.youtube.com/watch?v=qgETkwvnNR4</w:t>
      </w:r>
    </w:p>
    <w:p>
      <w:r>
        <w:t xml:space="preserve">   Summary: User comments about Ola Electric from July 2025...</w:t>
      </w:r>
    </w:p>
    <w:p>
      <w:r>
        <w:t>9. YouTube Video QNv1ekfDaRQ (YouTube)</w:t>
      </w:r>
    </w:p>
    <w:p>
      <w:r>
        <w:t xml:space="preserve">   URL: https://www.youtube.com/watch?v=QNv1ekfDaRQ</w:t>
      </w:r>
    </w:p>
    <w:p>
      <w:r>
        <w:t xml:space="preserve">   Summary: User comments about Ola Electric from July 2025...</w:t>
      </w:r>
    </w:p>
    <w:p>
      <w:r>
        <w:t>10. YouTube Video WTBlByHv8x8 (YouTube)</w:t>
      </w:r>
    </w:p>
    <w:p>
      <w:r>
        <w:t xml:space="preserve">   URL: https://www.youtube.com/watch?v=WTBlByHv8x8</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trsIj960Uks (YouTube)</w:t>
      </w:r>
    </w:p>
    <w:p>
      <w:r>
        <w:t xml:space="preserve">   URL: https://www.youtube.com/watch?v=trsIj960Uks</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hxvhB-mNrt4 (YouTube)</w:t>
      </w:r>
    </w:p>
    <w:p>
      <w:r>
        <w:t xml:space="preserve">   URL: https://www.youtube.com/watch?v=hxvhB-mNrt4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