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18, 2025 at 12:30 AM</w:t>
      </w:r>
    </w:p>
    <w:p>
      <w:r>
        <w:t>Query: Show Ola Electric sentiment trends</w:t>
      </w:r>
    </w:p>
    <w:p>
      <w:r>
        <w:br w:type="page"/>
      </w:r>
    </w:p>
    <w:p>
      <w:pPr>
        <w:pStyle w:val="Heading1"/>
      </w:pPr>
      <w:r>
        <w:t>Executive Summary</w:t>
      </w:r>
    </w:p>
    <w:p>
      <w:r>
        <w:t>Query Analysis: Show Ola Electric sentiment trends</w:t>
        <w:br/>
        <w:t>Generated on: August 18, 2025</w:t>
        <w:br/>
        <w:br/>
        <w:t>Key Insights:</w:t>
        <w:br/>
        <w:t>• Okay, I will analyze Ola Electric sentiment trends based on the available data, adhering to the strict source attribution guidelines</w:t>
        <w:br/>
        <w:t>• **Executive Summary:**</w:t>
        <w:br/>
        <w:br/>
        <w:t>Ola Electric's sentiment trends reveal a mixed perception among users</w:t>
        <w:br/>
        <w:t>• While market data indicates fluctuations in stock performance [1][2][3][4][5][6][7][8][9][10], user sentiment from YouTube comments shows a significant proportion of negative feedback, particularly concerning service and reliability [1]</w:t>
      </w:r>
    </w:p>
    <w:p>
      <w:pPr>
        <w:pStyle w:val="Heading1"/>
      </w:pPr>
      <w:r>
        <w:t>Detailed Analysis</w:t>
      </w:r>
    </w:p>
    <w:p>
      <w:r>
        <w:t>Okay, I will analyze Ola Electric sentiment trends based on the available data, adhering to the strict source attribution guidelines.</w:t>
        <w:br/>
        <w:br/>
        <w:t>**Executive Summary:**</w:t>
        <w:br/>
        <w:br/>
        <w:t>Ola Electric's sentiment trends reveal a mixed perception among users. While market data indicates fluctuations in stock performance [1][2][3][4][5][6][7][8][9][10], user sentiment from YouTube comments shows a significant proportion of negative feedback, particularly concerning service and reliability [1].</w:t>
        <w:br/>
        <w:br/>
        <w:t>**Detailed Analysis:**</w:t>
        <w:br/>
        <w:br/>
        <w:t>*   **Overall Sentiment:** Based on the analysis of 5024 YouTube comments, Ola Electric has 21.1% positive, 38.3% negative, and 40.6% neutral sentiment [1][Social_Media_Intelligence_Ola_Electric]. This indicates a predominantly neutral to negative sentiment among users.</w:t>
        <w:br/>
        <w:br/>
        <w:t>*   **Recent Negative Feedback:** Recent YouTube comments highlight issues such as prolonged service times, software update problems, and concerns about the actual range compared to advertised claims [1][Social_Media_Intelligence_Ola_Electric].</w:t>
        <w:br/>
        <w:br/>
        <w:t xml:space="preserve">    *   Example: "Bhai meri ola scooty 20 din se service center PDI he. So please improve service team for ola tec..." [1][Social_Media_Intelligence_Ola_Electric]</w:t>
        <w:br/>
        <w:t xml:space="preserve">    *   Example: "I purchased the Ola S1 Pro Plus Gen 3 on April 6, 2025... after the update, it is asking me to purchase a feature pack worth ₹9200... Ola is full of scams, and their service is extremely poor" [1][Social_Media_Intelligence_Ola_Electric]</w:t>
        <w:br/>
        <w:br/>
        <w:t>*   **Positive Feedback:** Some users express satisfaction with Ola Electric scooters, praising their features and performance [1][Social_Media_Intelligence_Ola_Electric].</w:t>
        <w:br/>
        <w:br/>
        <w:t xml:space="preserve">    *   Example: "OLA se best electric scooty koi nhi h India me abhi tak. Maybe Ather is equally good but they are expensive" [1][Social_Media_Intelligence_Ola_Electric]</w:t>
        <w:br/>
        <w:t xml:space="preserve">    *   Example: "Ola s1 pro Gen2 liya Feb 2024 me tab se 5 month ho gaya mereko 4200 km drive kar chuka koi problem nhi dikha sir. And in the EV sector Ola is the real King 👑" [1][Social_Media_Intelligence_Ola_Electric]</w:t>
        <w:br/>
        <w:br/>
        <w:t>*   **Comparison with Competitors:** User feedback sometimes compares Ola Electric with competitors like TVS iQube and Ather. Some users suggest that while Ola has appealing features, its reliability and service quality are concerns compared to TVS iQube [1][Social_Media_Intelligence_Ola_Electric].</w:t>
        <w:br/>
        <w:br/>
        <w:t xml:space="preserve">    *   Example: "I've spent a lot of time watching dozens of videos and reading countless comments about the comparison between Ola and TVS iQube electric scooters. From what I've gathered, Ola users seem to be facing a lot of issues with their scooters, ranging from poor service to quality concerns... I believe it's better to go with TVS iQube" [1][Social_Media_Intelligence_TVS_iQube]</w:t>
        <w:br/>
        <w:br/>
        <w:t>*   **Market Trends:** Market intelligence sources show mixed signals. Some reports indicate surges in Ola Electric Mobility shares [1][Web_Search_tradingview.com], while others highlight all-time lows and concerns about widening losses [3][4][Web_Search_timesofindia.indiatimes.com, Web_Search_m.economictimes.com]. Analyst predictions vary [7][Web_Search_reemreadymix.com].</w:t>
        <w:br/>
        <w:br/>
        <w:t>**Supporting Evidence:**</w:t>
        <w:br/>
        <w:br/>
        <w:t>*   **YouTube User Comments:** The provided YouTube comments reveal a spectrum of experiences. Many users report issues with service, battery life, and software glitches. The negative comments often express strong dissatisfaction and warnings against purchasing Ola Electric scooters [1][Social_Media_Intelligence_Ola_Electric].</w:t>
        <w:br/>
        <w:t>*   **Market Intelligence:** Web search results reflect the volatility in Ola Electric's market performance. While there are instances of stock price increases, several articles point to financial challenges and investor concerns [2][3][4][10][Web_Search_m.economictimes.com, Web_Search_timesofindia.indiatimes.com, Web_Search_msn.com].</w:t>
        <w:br/>
        <w:br/>
        <w:t>**Conclusion:**</w:t>
        <w:br/>
        <w:br/>
        <w:t>The sentiment trends for Ola Electric are mixed. While some users appreciate the features and performance, a significant portion expresses concerns about service quality, reliability, and the gap between advertised and actual performance [1][Social_Media_Intelligence_Ola_Electric]. Market data reflects the financial challenges and stock volatility [3][4][Web_Search_timesofindia.indiatimes.com, Web_Search_m.economictimes.com]. Addressing service-related issues and improving product reliability are crucial for enhancing user sentiment and market perception.</w:t>
        <w:br/>
        <w:br/>
        <w:t>Sources:</w:t>
        <w:br/>
        <w:t>[1] Social Media Intelligence: YouTube user comments analysis - Consumer feedback</w:t>
        <w:br/>
        <w:t>[2] Market Intelligence: Ola Electric Mobility shares surge 4.40% - tradingview.com</w:t>
        <w:br/>
        <w:t>[3] Market Intelligence: Ola Electric shares hit all-time low - timesofindia.indiatimes.com</w:t>
        <w:br/>
        <w:t>[4] Market Intelligence: Ola Electric skids as widening losses dent sentiment - m.economictimes.com</w:t>
        <w:br/>
        <w:t>[5] Market Intelligence: Ola Electric Mobility shares rise 2.20% - moneycontrol.com</w:t>
        <w:br/>
        <w:t>[6] Market Intelligence: Ola Electric Mobility Shares Experience Volume Surge - tradingview.com</w:t>
        <w:br/>
        <w:t>[7] Market Intelligence: Top Analysts' Predictions for Ola Electric Mobility Limited Stock - reemreadymix.com</w:t>
        <w:br/>
        <w:t>[8] Market Intelligence: Ola Electric Mobility Ltd share price - screener.in</w:t>
        <w:br/>
        <w:t>[9] Market Intelligence: Ola Electric Surges 4% As Earnings Improve QoQ - youtube.com</w:t>
        <w:br/>
        <w:t>[10] Market Intelligence: Ola Electric Hits All-Time Low - msn.com</w:t>
        <w:br/>
      </w:r>
    </w:p>
    <w:p>
      <w:r>
        <w:br w:type="page"/>
      </w:r>
    </w:p>
    <w:p>
      <w:pPr>
        <w:pStyle w:val="Heading1"/>
      </w:pPr>
      <w:r>
        <w:t>Sources</w:t>
      </w:r>
    </w:p>
    <w:p>
      <w:r>
        <w:t>1. Ola Electric Mobility shares surge 4.40% amid high volume in ...</w:t>
      </w:r>
    </w:p>
    <w:p>
      <w:r>
        <w:t xml:space="preserve">   URL: https://www.tradingview.com/news/moneycontrol:62d1eb50a094b:0-ola-electric-mobility-shares-surge-4-40-amid-high-volume-in-today-s-session/</w:t>
      </w:r>
    </w:p>
    <w:p>
      <w:r>
        <w:t xml:space="preserve">   Summary: Shares of Ola Electric Mobility were trading with a gain of 4.40% at Rs 42.28 in Thursday's session. The stock's movement was marked by high ......</w:t>
      </w:r>
    </w:p>
    <w:p>
      <w:r>
        <w:t>2. Ola Electric shares in focus as lock-in expiry frees up 10% of equity</w:t>
      </w:r>
    </w:p>
    <w:p>
      <w:r>
        <w:t xml:space="preserve">   URL: https://m.economictimes.com/markets/stocks/news/ola-electric-shares-in-focus-as-lock-in-expiry-frees-up-10-of-equity/articleshow/123178841.cms</w:t>
      </w:r>
    </w:p>
    <w:p>
      <w:r>
        <w:t xml:space="preserve">   Summary: Ola Electric Mobility shares will be in focus on Friday, August 8, as the one-year lock-in period ends today, resulting in the release of ......</w:t>
      </w:r>
    </w:p>
    <w:p>
      <w:r>
        <w:t>3. Ola Electric shares hit all-time low after 72% slide from peak</w:t>
      </w:r>
    </w:p>
    <w:p>
      <w:r>
        <w:t xml:space="preserve">   URL: https://timesofindia.indiatimes.com/business/india-business/ola-electric-shares-hit-all-time-low-after-72-slide-from-peak-q4-losses-weak-outlook-weigh-on-sentiment/articleshow/122067431.cms</w:t>
      </w:r>
    </w:p>
    <w:p>
      <w:r>
        <w:t xml:space="preserve">   Summary: Ola Electric's shares have plummeted to a record low, falling 72% from their peak since its debut. The decline follows a disappointing Q4 ......</w:t>
      </w:r>
    </w:p>
    <w:p>
      <w:r>
        <w:t>4. Ola Electric skids as widening losses dent sentiment</w:t>
      </w:r>
    </w:p>
    <w:p>
      <w:r>
        <w:t xml:space="preserve">   URL: https://m.economictimes.com/markets/stocks/news/ola-electric-skids-as-widening-losses-dent-sentiment/articleshow/121528592.cms</w:t>
      </w:r>
    </w:p>
    <w:p>
      <w:r>
        <w:t xml:space="preserve">   Summary: Mumbai: Shares of electric two-wheeler maker Ola Electric Mobility declined 4.5% on Friday after the company's weak fourth quarter results, ......</w:t>
      </w:r>
    </w:p>
    <w:p>
      <w:r>
        <w:t>5. Ola Electric Mobility shares rise 2.20% in morning trade</w:t>
      </w:r>
    </w:p>
    <w:p>
      <w:r>
        <w:t xml:space="preserve">   URL: https://www.moneycontrol.com/news/business/stocks/ola-electric-mobility-shares-rise-2-20-in-morning-trade-alpha-article-13455297.html</w:t>
      </w:r>
    </w:p>
    <w:p>
      <w:r>
        <w:t xml:space="preserve">   Summary: Ola Electric Mobility shares rise 2.20% in morning trade. Investor sentiment for Ola Electric Mobility is very bearish, according to ......</w:t>
      </w:r>
    </w:p>
    <w:p>
      <w:r>
        <w:t>6. Ola Electric Mobility Shares Experience Volume Surge; Price Rises ...</w:t>
      </w:r>
    </w:p>
    <w:p>
      <w:r>
        <w:t xml:space="preserve">   URL: https://www.tradingview.com/news/moneycontrol:df3b3d00a094b:0-ola-electric-mobility-shares-experience-volume-surge-price-rises-to-rs-47-16/</w:t>
      </w:r>
    </w:p>
    <w:p>
      <w:r>
        <w:t xml:space="preserve">   Summary: Ola Electric Mobility witnessed a notable surge in trading volume. The stock price increased by 0.40% to Rs 47.16....</w:t>
      </w:r>
    </w:p>
    <w:p>
      <w:r>
        <w:t>7. Top Analysts' Predictions for Ola Electric Mobility Limited Stock Over ...</w:t>
      </w:r>
    </w:p>
    <w:p>
      <w:r>
        <w:t xml:space="preserve">   URL: https://www.reemreadymix.com/key-takeaways/Top-Analysts%E2%80%99-Predictions-for-Ola-Electric-Mobility-Limited-Stock-Over-12-Months</w:t>
      </w:r>
    </w:p>
    <w:p>
      <w:r>
        <w:t xml:space="preserve">   Summary: Top Analysts' Predictions for Ola Electric Mobility Limited Stock Over 12 Months - Maximize gains with proven stock analysis ✌【Market Sentiment】 ......</w:t>
      </w:r>
    </w:p>
    <w:p>
      <w:r>
        <w:t>8. Ola Electric Mobility Ltd share price | Key Insights - Screener</w:t>
      </w:r>
    </w:p>
    <w:p>
      <w:r>
        <w:t xml:space="preserve">   URL: https://www.screener.in/company/OLAELEC/consolidated/</w:t>
      </w:r>
    </w:p>
    <w:p>
      <w:r>
        <w:t xml:space="preserve">   Summary: Stock is trading at 3.54 times its book value · Company has low interest coverage ratio. · Company might be capitalizing the interest cost....</w:t>
      </w:r>
    </w:p>
    <w:p>
      <w:r>
        <w:t>9. Ola Electric Surges 4% As Earnings Improve QoQ. Loss Narrows To ...</w:t>
      </w:r>
    </w:p>
    <w:p>
      <w:r>
        <w:t xml:space="preserve">   URL: https://www.youtube.com/watch?v=ms53vnipB4M</w:t>
      </w:r>
    </w:p>
    <w:p>
      <w:r>
        <w:t xml:space="preserve">   Summary: ... sentiment. #olaelectric #olaelectricshare # ... Show: https://www.youtube.com/playlist?list ......</w:t>
      </w:r>
    </w:p>
    <w:p>
      <w:r>
        <w:t>10. Ola Electric Hits All-Time Low: SEBI RA Flags ₹42–₹45 As Make ...</w:t>
      </w:r>
    </w:p>
    <w:p>
      <w:r>
        <w:t xml:space="preserve">   URL: https://www.msn.com/en-us/money/topstocks/ola-electric-hits-all-time-low-sebi-ra-flags-42-45-as-make-or-break-zone/ar-AA1He5wK?ocid=finance-verthp-feeds</w:t>
      </w:r>
    </w:p>
    <w:p>
      <w:r>
        <w:t xml:space="preserve">   Summary: Ola Electric shares fell nearly 5% on Monday, hitting an all-time low of ₹43.16, driven by a large block deal in early trade. Reports suggest ......</w:t>
      </w:r>
    </w:p>
    <w:p>
      <w:r>
        <w:t>11. YouTube Video PHTwOZnGNDQ (YouTube)</w:t>
      </w:r>
    </w:p>
    <w:p>
      <w:r>
        <w:t xml:space="preserve">   URL: https://www.youtube.com/watch?v=PHTwOZnGNDQ</w:t>
      </w:r>
    </w:p>
    <w:p>
      <w:r>
        <w:t xml:space="preserve">   Summary: User comments about Ola Electric from July 2025...</w:t>
      </w:r>
    </w:p>
    <w:p>
      <w:r>
        <w:t>12. YouTube Video NWWIUdjyqdE (YouTube)</w:t>
      </w:r>
    </w:p>
    <w:p>
      <w:r>
        <w:t xml:space="preserve">   URL: https://www.youtube.com/watch?v=NWWIUdjyqdE</w:t>
      </w:r>
    </w:p>
    <w:p>
      <w:r>
        <w:t xml:space="preserve">   Summary: User comments about Ola Electric from July 2025...</w:t>
      </w:r>
    </w:p>
    <w:p>
      <w:r>
        <w:t>13. YouTube Video 2b6Jr6YKKLo (YouTube)</w:t>
      </w:r>
    </w:p>
    <w:p>
      <w:r>
        <w:t xml:space="preserve">   URL: https://www.youtube.com/watch?v=2b6Jr6YKKLo</w:t>
      </w:r>
    </w:p>
    <w:p>
      <w:r>
        <w:t xml:space="preserve">   Summary: User comments about Ola Electric from July 2025...</w:t>
      </w:r>
    </w:p>
    <w:p>
      <w:r>
        <w:t>14. YouTube Video EShs3nXwsyk (YouTube)</w:t>
      </w:r>
    </w:p>
    <w:p>
      <w:r>
        <w:t xml:space="preserve">   URL: https://www.youtube.com/watch?v=EShs3nXwsyk</w:t>
      </w:r>
    </w:p>
    <w:p>
      <w:r>
        <w:t xml:space="preserve">   Summary: User comments about Ola Electric from July 2025...</w:t>
      </w:r>
    </w:p>
    <w:p>
      <w:r>
        <w:t>15. YouTube Video dQw4w9WgXcQ (YouTube)</w:t>
      </w:r>
    </w:p>
    <w:p>
      <w:r>
        <w:t xml:space="preserve">   URL: https://www.youtube.com/watch?v=dQw4w9WgXcQ</w:t>
      </w:r>
    </w:p>
    <w:p>
      <w:r>
        <w:t xml:space="preserve">   Summary: User comments about Ola Electric from July 2025...</w:t>
      </w:r>
    </w:p>
    <w:p>
      <w:r>
        <w:t>16. YouTube Video EElFfy1LCcY (YouTube)</w:t>
      </w:r>
    </w:p>
    <w:p>
      <w:r>
        <w:t xml:space="preserve">   URL: https://www.youtube.com/watch?v=EElFfy1LCcY</w:t>
      </w:r>
    </w:p>
    <w:p>
      <w:r>
        <w:t xml:space="preserve">   Summary: User comments about Ather from July 2025...</w:t>
      </w:r>
    </w:p>
    <w:p>
      <w:r>
        <w:t>17. YouTube Video dau4XKAKUlI (YouTube)</w:t>
      </w:r>
    </w:p>
    <w:p>
      <w:r>
        <w:t xml:space="preserve">   URL: https://www.youtube.com/watch?v=dau4XKAKUlI</w:t>
      </w:r>
    </w:p>
    <w:p>
      <w:r>
        <w:t xml:space="preserve">   Summary: User comments about Bajaj Chetak from July 2025...</w:t>
      </w:r>
    </w:p>
    <w:p>
      <w:r>
        <w:t>18. YouTube Video 7n6Xmdmlh4k (YouTube)</w:t>
      </w:r>
    </w:p>
    <w:p>
      <w:r>
        <w:t xml:space="preserve">   URL: https://www.youtube.com/watch?v=7n6Xmdmlh4k</w:t>
      </w:r>
    </w:p>
    <w:p>
      <w:r>
        <w:t xml:space="preserve">   Summary: User comments about TVS iQube from July 2025...</w:t>
      </w:r>
    </w:p>
    <w:p>
      <w:r>
        <w:t>19. YouTube Video olgQd_01SFs (YouTube)</w:t>
      </w:r>
    </w:p>
    <w:p>
      <w:r>
        <w:t xml:space="preserve">   URL: https://www.youtube.com/watch?v=olgQd_01SFs</w:t>
      </w:r>
    </w:p>
    <w:p>
      <w:r>
        <w:t xml:space="preserve">   Summary: User comments about Hero Vida from July 2025...</w:t>
      </w:r>
    </w:p>
    <w:p>
      <w:r>
        <w:t>20. YouTube Video 7MybbX1flcE (YouTube)</w:t>
      </w:r>
    </w:p>
    <w:p>
      <w:r>
        <w:t xml:space="preserve">   URL: https://www.youtube.com/watch?v=7MybbX1flcE</w:t>
      </w:r>
    </w:p>
    <w:p>
      <w:r>
        <w:t xml:space="preserve">   Summary: User comments about Ampere from July 2025...</w:t>
      </w:r>
    </w:p>
    <w:p>
      <w:r>
        <w:t>21. YouTube Video -kHGAxeLkFE (YouTube)</w:t>
      </w:r>
    </w:p>
    <w:p>
      <w:r>
        <w:t xml:space="preserve">   URL: https://www.youtube.com/watch?v=-kHGAxeLkFE</w:t>
      </w:r>
    </w:p>
    <w:p>
      <w:r>
        <w:t xml:space="preserve">   Summary: User comments about River Mobility from July 2025...</w:t>
      </w:r>
    </w:p>
    <w:p>
      <w:r>
        <w:t>22. YouTube Video Sm60KCaqn_4 (YouTube)</w:t>
      </w:r>
    </w:p>
    <w:p>
      <w:r>
        <w:t xml:space="preserve">   URL: https://www.youtube.com/watch?v=Sm60KCaqn_4</w:t>
      </w:r>
    </w:p>
    <w:p>
      <w:r>
        <w:t xml:space="preserve">   Summary: User comments about Ultraviolette from July 2025...</w:t>
      </w:r>
    </w:p>
    <w:p>
      <w:r>
        <w:t>23. YouTube Video 1ylTfEfBYS4 (YouTube)</w:t>
      </w:r>
    </w:p>
    <w:p>
      <w:r>
        <w:t xml:space="preserve">   URL: https://www.youtube.com/watch?v=1ylTfEfBYS4</w:t>
      </w:r>
    </w:p>
    <w:p>
      <w:r>
        <w:t xml:space="preserve">   Summary: User comments about Revolt from July 2025...</w:t>
      </w:r>
    </w:p>
    <w:p>
      <w:r>
        <w:t>24.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