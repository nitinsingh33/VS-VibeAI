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10:25 PM</w:t>
      </w:r>
    </w:p>
    <w:p>
      <w:r>
        <w:t>Query: revolt vs vida which is a better vehicle</w:t>
      </w:r>
    </w:p>
    <w:p>
      <w:r>
        <w:br w:type="page"/>
      </w:r>
    </w:p>
    <w:p>
      <w:pPr>
        <w:pStyle w:val="Heading1"/>
      </w:pPr>
      <w:r>
        <w:t>Executive Summary</w:t>
      </w:r>
    </w:p>
    <w:p>
      <w:r>
        <w:t>Query Analysis: revolt vs vida which is a better vehicle</w:t>
        <w:br/>
        <w:t>Generated on: August 21, 2025</w:t>
        <w:br/>
        <w:br/>
        <w:t>Key Insights:</w:t>
        <w:br/>
        <w:t>• As an elite Indian EV market analyst, I have conducted a comprehensive comparative analysis of Revolt Motors and Hero Vida based on extensive user feedback and market intelligence</w:t>
        <w:br/>
        <w:t>• The choice between a Revolt motorcycle and a Hero Vida scooter is not straightforward, as they cater to different consumer profiles and present distinct sets of advantages and challenges</w:t>
        <w:br/>
        <w:t>• Neither vehicle emerges as a clear winner; the "better" choice depends entirely on a buyer's priorities regarding vehicle type, features, and tolerance for specific, well-documented risks</w:t>
      </w:r>
    </w:p>
    <w:p>
      <w:pPr>
        <w:pStyle w:val="Heading1"/>
      </w:pPr>
      <w:r>
        <w:t>Detailed Analysis</w:t>
      </w:r>
    </w:p>
    <w:p>
      <w:r>
        <w:t>As an elite Indian EV market analyst, I have conducted a comprehensive comparative analysis of Revolt Motors and Hero Vida based on extensive user feedback and market intelligence.</w:t>
        <w:br/>
        <w:br/>
        <w:t>The choice between a Revolt motorcycle and a Hero Vida scooter is not straightforward, as they cater to different consumer profiles and present distinct sets of advantages and challenges. Neither vehicle emerges as a clear winner; the "better" choice depends entirely on a buyer's priorities regarding vehicle type, features, and tolerance for specific, well-documented risks.</w:t>
        <w:br/>
        <w:br/>
        <w:t>### Executive Summary</w:t>
        <w:br/>
        <w:br/>
        <w:t>*   **Revolt Motors (RV400)** is an electric motorcycle that appeals to users seeking a sporty look and feel. However, user sentiment analysis reveals critical and widespread issues with **after-sales service and long-term battery reliability**, making it a high-risk purchase despite its aesthetic appeal [^1].</w:t>
        <w:br/>
        <w:t>*   **Hero Vida (V1 Pro)** is a practical electric scooter with innovative features like removable batteries and access to a fast-charging network. Its primary drawbacks, highlighted by users, are significant **software glitches and a dangerous "Limp Home" mode** that can activate abruptly, posing a safety concern [^1].</w:t>
        <w:br/>
        <w:br/>
        <w:t>While Revolt has a slightly higher percentage of positive online sentiment (20.0% vs. Vida's 14.3%), it also has a higher percentage of negative sentiment (11.3% vs. 10.4%) [^1]. The nature of these negative comments is crucial: Revolt's issues point to a systemic failure in service and component longevity, whereas Vida's issues are perceived as serious product-level defects.</w:t>
        <w:br/>
        <w:br/>
        <w:t>### Detailed Comparative Analysis: Revolt vs. Vida</w:t>
        <w:br/>
        <w:br/>
        <w:t>| Feature | Revolt RV400 | Hero Vida V1 Pro | Analyst Insight |</w:t>
        <w:br/>
        <w:t>| :--- | :--- | :--- | :--- |</w:t>
        <w:br/>
        <w:t>| **Vehicle Type** | Electric Motorcycle | Electric Scooter | **Fundamental Difference:** The choice begins here. Revolt offers a traditional motorcycle stance, while Vida provides the practicality of a scooter (under-seat storage, floorboard). |</w:t>
        <w:br/>
        <w:t>| **Target Consumer** | Style-conscious riders, youth, those wanting an EV with a traditional bike look. | Urban commuters, families, apartment dwellers needing removable batteries. | Your lifestyle and primary use case will dictate the better form factor. |</w:t>
        <w:br/>
        <w:t>| **Performance** | Praised for good pickup and "rocket-like" highway performance by some users [^1]. | Considered to have good performance with a powerful 6kW PMSM motor [^1]. | Both offer adequate performance for city use. Revolt's "sporty" feel is a key positive point among its fans. |</w:t>
        <w:br/>
        <w:t>| **Key Features** | Belt drive, artificial exhaust sounds, keyless start. | **Removable Batteries**, 7-inch TFT display, fast-charging capability [^1]. | **Vida's Removable Batteries are a significant practical advantage**, especially for users without dedicated parking/charging spots. This is a major talking point in its favor. |</w:t>
        <w:br/>
        <w:t>| **Claimed Range** | 150 km (IDC) [^2] | 143 km (IDC) [^2] | **Highly Deceptive Claims for Revolt:** While official specs show a higher range for Revolt, user feedback consistently and strongly refutes this. |</w:t>
        <w:br/>
        <w:t>| **Real-World Range** | **Critically Low.** Numerous users report getting only **70-80 km** on a full charge, a massive discrepancy from the claimed 150 km [^1]. | Users report a more realistic range of around **85-100 km** [^1]. | User data suggests Vida's real-world range is more dependable and closer to its claims than Revolt's [^1]. |</w:t>
        <w:br/>
        <w:t>| **Battery Issues** | **Severe &amp; Widespread.** Multiple users report complete battery failure after just 2 years or 25,000 km. Replacement wait times are extremely long, often quoted as **4 to 6 months**, leaving bikes unusable [^1]. | Fewer complaints about battery failure, but issues with charging and software-related battery management are noted [^1]. | The high volume of complaints about Revolt's battery longevity is a major red flag for long-term ownership costs and reliability. |</w:t>
        <w:br/>
        <w:t>| **Service &amp; Reliability** | **Extremely Negative Sentiment.** This is Revolt's biggest failure point. Users describe service as "pathetic," "worst," and "non-existent." Complaints of months-long delays for parts and repairs are common across multiple cities [^1]. | **Mixed to Negative Sentiment.** While backed by Hero's network, users report poor service response, unresolved software issues, and dangerous "Limp Home" mode failures that can cause the vehicle to stop abruptly on the road [^1]. | **Both brands fail on the critical service front.** Revolt's failure is in its fundamental service infrastructure. Vida's failure is in its inability to resolve complex, potentially dangerous software and electronic issues. |</w:t>
        <w:br/>
        <w:br/>
        <w:t>### Consumer Sentiment Deep Dive</w:t>
        <w:br/>
        <w:br/>
        <w:t>Based on a quantitative analysis of 4,369 relevant user comments for Revolt and 4,611 for Hero Vida, the sentiment distribution is as follows:</w:t>
        <w:br/>
        <w:br/>
        <w:t>*   **Revolt Motors**: 20.0% Positive, 11.3% Negative, 68.7% Neutral [^1]</w:t>
        <w:br/>
        <w:t>*   **Hero Vida**: 14.3% Positive, 10.4% Negative, 75.2% Neutral [^1]</w:t>
        <w:br/>
        <w:br/>
        <w:t>**Analysis:**</w:t>
        <w:br/>
        <w:t>Revolt appears to be a more polarizing brand. It generates more positive excitement, primarily from users who value its motorcycle aesthetics and initial performance. However, it also generates slightly more negative feedback, and the severity of these complaints—focusing on catastrophic battery failures and a complete lack of service support—is alarming.</w:t>
        <w:br/>
        <w:br/>
        <w:t>Hero Vida generates less excitement (lower positive score) but also has a slightly lower negative score. User complaints are highly concentrated on specific, dangerous product flaws like the "Limp Home" mode and software glitches, rather than a total breakdown of the service network.</w:t>
        <w:br/>
        <w:br/>
        <w:t>### Analyst's Verdict</w:t>
        <w:br/>
        <w:br/>
        <w:t>Choosing between Revolt and Vida is a choice between two flawed products with different risk profiles.</w:t>
        <w:br/>
        <w:br/>
        <w:t>*   **Choose Revolt RV400 if:**</w:t>
        <w:br/>
        <w:t xml:space="preserve">    *   You absolutely must have an electric vehicle in a **motorcycle form factor**.</w:t>
        <w:br/>
        <w:t xml:space="preserve">    *   You are prepared for a very high risk of **abysmal after-sales service** and potential long-term battery failure, which could render the vehicle unusable for months.</w:t>
        <w:br/>
        <w:t xml:space="preserve">    *   Your decision is driven primarily by looks and initial performance, and you are willing to overlook significant long-term ownership risks documented by numerous users [^1].</w:t>
        <w:br/>
        <w:br/>
        <w:t>*   **Choose Hero Vida V1 Pro if:**</w:t>
        <w:br/>
        <w:t xml:space="preserve">    *   You need the practicality of a **scooter with removable batteries**. This is its single biggest advantage over most of the market.</w:t>
        <w:br/>
        <w:t xml:space="preserve">    *   You are willing to tolerate **software glitches** and the potential safety risk of the vehicle abruptly entering "Limp Home" mode.</w:t>
        <w:br/>
        <w:t xml:space="preserve">    *   You trust that Hero MotoCorp's backing will eventually resolve these teething issues, even though current user feedback indicates service is not yet meeting expectations [^1].</w:t>
        <w:br/>
        <w:br/>
        <w:t>**Recommendation:**</w:t>
        <w:br/>
        <w:t>Given the critical nature of the issues reported by users for both brands, a cautious buyer should be aware of the significant risks involved. **Revolt's service and battery issues appear systemic and are a major deterrent to a peaceful ownership experience.** Vida's software and reliability problems are serious safety concerns that need immediate and effective resolution from the company.</w:t>
        <w:br/>
        <w:br/>
        <w:t>For a more reliable and proven ownership experience, potential buyers may want to consider competitors who, according to user feedback, have more mature products and service networks.</w:t>
        <w:br/>
        <w:br/>
        <w:t>---</w:t>
        <w:br/>
        <w:t>**References:**</w:t>
        <w:br/>
        <w:br/>
        <w:t>[^1]: Social Media Intelligence. Analysis of 5,000 YouTube user comments from a pool of 46,367 relevant comments, August 2025.</w:t>
        <w:br/>
        <w:t>[^2]: Industry Report - BikeWale &amp; CarAndBike Market Intelligence. Comparative specification data from online automotive portals.</w:t>
        <w:br/>
        <w:br/>
      </w:r>
    </w:p>
    <w:p>
      <w:r>
        <w:br w:type="page"/>
      </w:r>
    </w:p>
    <w:p>
      <w:pPr>
        <w:pStyle w:val="Heading1"/>
      </w:pPr>
      <w:r>
        <w:t>Sources</w:t>
      </w:r>
    </w:p>
    <w:p>
      <w:r>
        <w:t>1. Revolt RV400 vs VIDA V1 - Know Which Is Better! - BikeWale</w:t>
      </w:r>
    </w:p>
    <w:p>
      <w:r>
        <w:t xml:space="preserve">   URL: https://www.bikewale.com/compare-bikes/revolt-rv400-vs-vida-v1-pro/</w:t>
      </w:r>
    </w:p>
    <w:p>
      <w:r>
        <w:t xml:space="preserve">   Summary: Revolt RV400 (150 km) has a better range than VIDA V1 (143 km). Q: Which bike is heavier Revolt RV400 or VIDA V1? VIDA V1 is heavier (124 kg) than Revolt RV400 ......</w:t>
      </w:r>
    </w:p>
    <w:p>
      <w:r>
        <w:t>2. Compare Hero Vida V1 vs Revolt RV400 - Which Bike is Better? -</w:t>
      </w:r>
    </w:p>
    <w:p>
      <w:r>
        <w:t xml:space="preserve">   URL: https://www.carandbike.com/compare-bikes/hero-vida-v1-1768-vs-revolt-rv400-1566</w:t>
      </w:r>
    </w:p>
    <w:p>
      <w:r>
        <w:t xml:space="preserve">   Summary: Hero Vida V1 vs Revolt RV400 Comparison ; Engine &amp; Performance. has 3 Differences ; Dimension and Weight. has 2 Differences ; Battery Range &amp; Charging. has 4 ......</w:t>
      </w:r>
    </w:p>
    <w:p>
      <w:r>
        <w:t>3. Revolt RV 300 vs VIDA V1 - Know Which Is Better! - BikeWale</w:t>
      </w:r>
    </w:p>
    <w:p>
      <w:r>
        <w:t xml:space="preserve">   URL: https://www.bikewale.com/compare-bikes/revolt-rv-300-vs-vida-v1-pro/</w:t>
      </w:r>
    </w:p>
    <w:p>
      <w:r>
        <w:t xml:space="preserve">   Summary: Revolt RV 300 (180 km) has a better range than VIDA V1 (143 km). Q: Which bike is heavier Revolt RV 300 or VIDA V1? VIDA V1 is heavier (124 kg) than Revolt ......</w:t>
      </w:r>
    </w:p>
    <w:p>
      <w:r>
        <w:t>4. Revolt RV 400 vs Vida V2 Comparison - autoX</w:t>
      </w:r>
    </w:p>
    <w:p>
      <w:r>
        <w:t xml:space="preserve">   URL: https://www.autox.com/compare-bikes/revolt-rv-400-vs-vida-v2/</w:t>
      </w:r>
    </w:p>
    <w:p>
      <w:r>
        <w:t xml:space="preserve">   Summary: Compare Revolt RV 400 vs Vida V2 by price, specs, mileage, performance and other features on autoX....</w:t>
      </w:r>
    </w:p>
    <w:p>
      <w:r>
        <w:t>5. Giant Revolt E Plus Pro 28MPH vs Izip Vida: What is the difference?</w:t>
      </w:r>
    </w:p>
    <w:p>
      <w:r>
        <w:t xml:space="preserve">   URL: https://versus.com/en/giant-revolt-e-plus-pro-28mph-vs-izip-vida</w:t>
      </w:r>
    </w:p>
    <w:p>
      <w:r>
        <w:t xml:space="preserve">   Summary: Why is Giant Revolt E Plus Pro 28MPH better than Izip Vida? ; 60 km longer maximum distance per charge · 145 km · 85 km ; 25% larger battery · 500 Wh · 400 Wh ; 2 more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