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12:25 AM</w:t>
      </w:r>
    </w:p>
    <w:p>
      <w:r>
        <w:t>Query: ola vs ather sentiment analysis</w:t>
      </w:r>
    </w:p>
    <w:p>
      <w:r>
        <w:br w:type="page"/>
      </w:r>
    </w:p>
    <w:p>
      <w:pPr>
        <w:pStyle w:val="Heading1"/>
      </w:pPr>
      <w:r>
        <w:t>Executive Summary</w:t>
      </w:r>
    </w:p>
    <w:p>
      <w:r>
        <w:t>Query Analysis: ola vs ather sentiment analysis</w:t>
        <w:br/>
        <w:t>Generated on: August 20, 2025</w:t>
        <w:br/>
        <w:br/>
        <w:t>Key Insights:</w:t>
        <w:br/>
        <w:t>• Here is a detailed sentiment analysis comparing Ola Electric and Ather Energy, based on the provided data</w:t>
        <w:br/>
        <w:t>• ### **Ola Electric vs</w:t>
      </w:r>
    </w:p>
    <w:p>
      <w:pPr>
        <w:pStyle w:val="Heading1"/>
      </w:pPr>
      <w:r>
        <w:t>Detailed Analysis</w:t>
      </w:r>
    </w:p>
    <w:p>
      <w:r>
        <w:t>Of course. Here is a detailed sentiment analysis comparing Ola Electric and Ather Energy, based on the provided data.</w:t>
        <w:br/>
        <w:br/>
        <w:t>### **Ola Electric vs. Ather Energy: Comparative Sentiment Analysis (August 2025)**</w:t>
        <w:br/>
        <w:br/>
        <w:t>**Executive Summary:**</w:t>
        <w:br/>
        <w:br/>
        <w:t>Based on a comprehensive analysis of user feedback and market intelligence, a clear distinction emerges between Ola Electric and Ather Energy. Ather Energy commands a higher positive sentiment score among users, primarily driven by its reputation for premium build quality, reliability, and a polished riding experience [^1]. It is perceived as the "Apple of EV scooters," a premium product offering peace of mind [^1][^2].</w:t>
        <w:br/>
        <w:br/>
        <w:t>Conversely, Ola Electric presents a more polarized sentiment profile. While it attracts users with its aggressive pricing, superior on-paper specifications (range, power, features), and strong market presence, this is significantly undermined by widespread and persistent negative sentiment surrounding its after-sales service and build quality issues [^1][^3]. The core conflict for consumers is Ola's value-for-money proposition versus Ather's promise of quality and reliability [^1][^4].</w:t>
        <w:br/>
        <w:br/>
        <w:t>---</w:t>
        <w:br/>
        <w:br/>
        <w:t>### **1. Quantitative Sentiment Breakdown**</w:t>
        <w:br/>
        <w:br/>
        <w:t>Analysis of the full dataset of user comments reveals Ather Energy has a stronger positive-to-negative sentiment ratio compared to Ola Electric. While Ola's negative sentiment is nearly equal to its positive sentiment, Ather's positive sentiment is significantly higher than its negative feedback.</w:t>
        <w:br/>
        <w:br/>
        <w:t>| Brand | Positive Sentiment | Negative Sentiment | Neutral Sentiment | Total Comments Analyzed | Key Insight |</w:t>
        <w:br/>
        <w:t>| :--- | :--- | :--- | :--- | :--- | :--- |</w:t>
        <w:br/>
        <w:t>| **Ather Energy** | **6.8%** (325) | 4.2% (202) | 89.0% (4248) | 4775 | Higher positive sentiment, indicating stronger brand loyalty and product satisfaction. [^1] |</w:t>
        <w:br/>
        <w:t>| **Ola Electric** | 4.2% (213) | **4.3%** (218) | 91.4% (4593) | 5024 | Polarized sentiment; negative feedback slightly outweighs positive, primarily due to service issues. [^1] |</w:t>
        <w:br/>
        <w:br/>
        <w:t>*Data based on the full, unfiltered OEM dataset provided.* [^1]</w:t>
        <w:br/>
        <w:br/>
        <w:t>---</w:t>
        <w:br/>
        <w:br/>
        <w:t>### **2. Qualitative Insights: The "Why" Behind the Numbers**</w:t>
        <w:br/>
        <w:br/>
        <w:t>Diving deeper into the 1,000 most relevant user comments provides context for the quantitative data.</w:t>
        <w:br/>
        <w:br/>
        <w:t>#### **Ather Energy: The Premium &amp; Reliable Choice**</w:t>
        <w:br/>
        <w:br/>
        <w:t>Ather's brand perception is built on quality and trust, but this comes at a price that is a frequent point of contention.</w:t>
        <w:br/>
        <w:br/>
        <w:t>*   **Key Positives (Drivers of 6.8% Positive Sentiment):**</w:t>
        <w:br/>
        <w:t xml:space="preserve">    *   **Reliability &amp; Build Quality:** Users consistently associate Ather with "peace of mind," "durability," and superior build quality. One user compared it to the "TOYOTA of scooters" for its reliability [^1].</w:t>
        <w:br/>
        <w:t xml:space="preserve">    *   **Riding Experience:** The performance, handling, and features like Magic Twist are frequently praised, with users noting it feels like a premium, well-engineered product [^1].</w:t>
        <w:br/>
        <w:t xml:space="preserve">    *   **Brand Trust:** Despite some service complaints, there is an underlying trust in Ather's R&amp;D and engineering focus, as one user noted, "It's the battel of 10 years of R&amp;D &amp; 0 years of R&amp;D" when comparing it to Ola [^1].</w:t>
        <w:br/>
        <w:br/>
        <w:t>*   **Key Negatives (Drivers of 4.2% Negative Sentiment):**</w:t>
        <w:br/>
        <w:t xml:space="preserve">    *   **High Price:** The most common complaint is that Ather scooters are "overpriced." Users feel the cost, especially with the mandatory "Pro Pack," makes it inaccessible for many [^1].</w:t>
        <w:br/>
        <w:t xml:space="preserve">    *   **Service &amp; Parts:** While better than Ola's, Ather's service is not immune to criticism. Users report issues with parts availability, high service costs, and unresolved software glitches [^1]. A user lamented, "Meri ather 450x 3 sall me battery khatam ho gai, parts avaliable nahi hai" (My Ather 450x's battery died in 3 years, parts are not available) [^1].</w:t>
        <w:br/>
        <w:t xml:space="preserve">    *   **Value Proposition:** Some users question the value, stating that for a lower price, Ola offers better specifications in terms of range and power [^1].</w:t>
        <w:br/>
        <w:br/>
        <w:t>#### **Ola Electric: The High-Performance, High-Risk Choice**</w:t>
        <w:br/>
        <w:br/>
        <w:t>Ola's narrative is one of mass-market disruption, offering impressive technology at an aggressive price point, but this rapid scaling has come at the cost of service and quality control.</w:t>
        <w:br/>
        <w:br/>
        <w:t>*   **Key Positives (Drivers of 4.2% Positive Sentiment):**</w:t>
        <w:br/>
        <w:t xml:space="preserve">    *   **Value for Money:** This is Ola's biggest strength. Users are drawn to its superior range, top speed, and feature set for a significantly lower price than Ather [^1]. Comments like "Low price, best specifications, more power, more milege" are common [^1].</w:t>
        <w:br/>
        <w:t xml:space="preserve">    *   **Performance &amp; Features:** The scooter's power, large boot space, and tech features like the large display and speakers are major selling points that users appreciate [^1].</w:t>
        <w:br/>
        <w:t xml:space="preserve">    *   **Market Dominance:** Ola's aggressive marketing and expansion have made it a dominant player, giving it strong road presence and brand recall [^3][^4].</w:t>
        <w:br/>
        <w:br/>
        <w:t>*   **Key Negatives (Drivers of 4.3% Negative Sentiment):**</w:t>
        <w:br/>
        <w:t xml:space="preserve">    *   **After-Sales Service:** This is the single most damaging aspect of Ola's brand perception. The feedback is overwhelmingly negative, citing long wait times, unresolved issues, and poor communication. A user stated, "Bhai meri ola scooty 20 din se service center PDI he" (My Ola scooter has been at the service center for 20 days) [^1]. The sentiment is so strong that many users believe if Ola fixed its service, it would dominate the market uncontested [^1].</w:t>
        <w:br/>
        <w:t xml:space="preserve">    *   **Build Quality &amp; Reliability:** Frequent complaints about poor build quality, panel gaps, and software bugs that lead to breakdowns erode customer trust. This contrasts sharply with Ather's reputation for reliability [^1].</w:t>
        <w:br/>
        <w:br/>
        <w:t>---</w:t>
        <w:br/>
        <w:br/>
        <w:t>### **3. Market Perception &amp; Strategic Positioning**</w:t>
        <w:br/>
        <w:br/>
        <w:t>Industry reports and market analysis align with user sentiment, painting a picture of two companies with fundamentally different strategies.</w:t>
        <w:br/>
        <w:br/>
        <w:t>*   **Ather's Strategy: Quality over Quantity.** Ather is perceived as a niche, premium player focused on engineering, long-term reliability, and building a trusted brand. This deliberate, slower approach has fostered customer loyalty but has allowed competitors to capture greater market share [^2][^3].</w:t>
        <w:br/>
        <w:t>*   **Ola's Strategy: Aggressive Scaling.** Ola has prioritized rapid market penetration through aggressive pricing, bold marketing, and rapid infrastructure expansion. This strategy has successfully captured a leading market share but has created significant operational challenges, most notably in its service network, which has damaged its social perception [^3][^4][^5].</w:t>
        <w:br/>
        <w:br/>
        <w:t>### **Conclusion**</w:t>
        <w:br/>
        <w:br/>
        <w:t>The "Ola vs. Ather" debate is a classic case of **Value vs. Reliability**.</w:t>
        <w:br/>
        <w:br/>
        <w:t>*   **Ather Energy** wins the sentiment battle by delivering a reliable, high-quality product that customers trust, justifying its premium price for those who prioritize peace of mind. Its challenge is to scale and address pricing concerns without compromising the quality that defines its brand [^1][^2].</w:t>
        <w:br/>
        <w:t>*   **Ola Electric** wins the market share battle through an aggressive, feature-rich, and value-focused offering. However, its reputation is severely hampered by systemic after-sales service and quality control issues. Its future success is critically dependent on rectifying these foundational problems to convert its market leadership into sustainable brand loyalty [^1][^3].</w:t>
        <w:br/>
        <w:br/>
        <w:t>For a potential buyer, the choice is clear: Ather for a premium, reliable experience with a higher upfront cost, and Ola for superior features and performance at a lower price, but with a significant risk of poor after-sales support.</w:t>
        <w:br/>
        <w:br/>
        <w:t>---</w:t>
        <w:br/>
        <w:t>**References:**</w:t>
        <w:br/>
        <w:br/>
        <w:t>[^1]: YouTube Community Analysis - Ola Electric &amp; Ather Energy User Comments. Analysis of 1,000 relevant comments from a pool of over 9,800 comments on YouTube, August 2025.</w:t>
        <w:br/>
        <w:t>[^2]: Industry Report - LinkedIn Market Intelligence. "Ola Electric vs Ather Energy: The Race for India's EV Throne".</w:t>
        <w:br/>
        <w:t>[^3]: Industry Report - Autocar Pro Market Intelligence. "Ola Electric vs Ather Energy: When Strategies Collide".</w:t>
        <w:br/>
        <w:t>[^4]: Industry Report - Inc42 Market Intelligence. "Ather Energy Vs Ola Electric: Decoding The Numbers Behind The EV Giants".</w:t>
        <w:br/>
        <w:t>[^5]: News Report - ET Now Market Update. "Ather Energy vs Ola Electric: Market share, sales, revenue...".</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