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10:59 PM</w:t>
      </w:r>
    </w:p>
    <w:p>
      <w:r>
        <w:t>Query: ola vs tvs iqube sentiment analysis basis all comments</w:t>
      </w:r>
    </w:p>
    <w:p>
      <w:r>
        <w:br w:type="page"/>
      </w:r>
    </w:p>
    <w:p>
      <w:pPr>
        <w:pStyle w:val="Heading1"/>
      </w:pPr>
      <w:r>
        <w:t>Executive Summary</w:t>
      </w:r>
    </w:p>
    <w:p>
      <w:r>
        <w:t>Query Analysis: ola vs tvs iqube sentiment analysis basis all comments</w:t>
        <w:br/>
        <w:t>Generated on: August 19, 2025</w:t>
        <w:br/>
        <w:br/>
        <w:t>Key Insights:</w:t>
        <w:br/>
        <w:t>• Here is a detailed sentiment and market analysis comparing Ola Electric and the TVS iQube, based on a comprehensive review of all provided user comments and market intelligence data</w:t>
        <w:br/>
        <w:t>• ### **Executive Summary: Ola vs</w:t>
      </w:r>
    </w:p>
    <w:p>
      <w:pPr>
        <w:pStyle w:val="Heading1"/>
      </w:pPr>
      <w:r>
        <w:t>Detailed Analysis</w:t>
      </w:r>
    </w:p>
    <w:p>
      <w:r>
        <w:t>Of course. Here is a detailed sentiment and market analysis comparing Ola Electric and the TVS iQube, based on a comprehensive review of all provided user comments and market intelligence data.</w:t>
        <w:br/>
        <w:br/>
        <w:t>### **Executive Summary: Ola vs. TVS iQube**</w:t>
        <w:br/>
        <w:br/>
        <w:t>The analysis reveals a stark contrast in consumer perception between Ola Electric and the TVS iQube. While both are major players, they appeal to different consumer priorities, creating a clear "Innovator vs. Incumbent" narrative in the market.</w:t>
        <w:br/>
        <w:br/>
        <w:t>*   **Ola Electric** is perceived as a feature-rich, high-performance scooter at a compelling price point. However, this perception is overwhelmingly undermined by widespread and severe negative sentiment regarding its after-sales service, build quality, and long-term reliability [1].</w:t>
        <w:br/>
        <w:t>*   **TVS iQube** has cultivated a strong reputation for being a reliable, practical, and well-built family scooter. Consumers consistently praise its dependable performance, robust service network, and hassle-free ownership experience, positioning it as a safe and sensible choice in the EV market [1].</w:t>
        <w:br/>
        <w:br/>
        <w:t>While Ola generates more market buzz, the TVS iQube consistently wins on the crucial factors of trust and peace of mind, which are paramount for Indian consumers.</w:t>
        <w:br/>
        <w:br/>
        <w:t>### **Sentiment Analysis: Head-to-Head Comparison**</w:t>
        <w:br/>
        <w:br/>
        <w:t>Based on an analysis of thousands of user comments, the sentiment distribution highlights the core differences in brand perception [1].</w:t>
        <w:br/>
        <w:br/>
        <w:t>| Metric | Ola Electric | TVS iQube | Analyst Insight |</w:t>
        <w:br/>
        <w:t>| :--- | :--- | :--- | :--- |</w:t>
        <w:br/>
        <w:t>| **Positive Sentiment** | 21.1% | 20.1% | The raw positive scores are nearly identical, but the *reasons* differ significantly. Ola's positivity is tied to features and price, while TVS's is rooted in reliability and service. |</w:t>
        <w:br/>
        <w:t>| **Negative Sentiment** | **38.3%** | 36.9% | Ola's slightly higher negative score is driven by intense frustration with core ownership issues (service/quality). TVS's negatives are more specific (e.g., hub motor issues, lack of charging infra) but less systemic. |</w:t>
        <w:br/>
        <w:t>| **Neutral Sentiment** | 40.6% | **43.0%** | TVS's higher neutral score reflects its positioning as a "no-nonsense," practical vehicle that performs as expected without generating extreme positive or negative emotions. |</w:t>
        <w:br/>
        <w:t>| **Primary Positive Driver** | **Value for Money &amp; Features** | **Reliability &amp; Service** | Consumers see Ola as a good deal on paper, but praise TVS for its real-world dependability and the backing of a legacy brand's service network [1]. |</w:t>
        <w:br/>
        <w:t>| **Primary Negative Driver** | **After-Sales Service &amp; Quality** | **Specific Component Issues &amp; Charging Infra** | The most critical finding: Ola's service is described as "pathetic" and "non-existent," a deal-breaker for many. TVS faces criticism but not to the same systemic degree [1]. |</w:t>
        <w:br/>
        <w:br/>
        <w:t>### **Deep Dive into Consumer Perceptions**</w:t>
        <w:br/>
        <w:br/>
        <w:t>#### **Ola Electric: The High-Risk, High-Reward Innovator**</w:t>
        <w:br/>
        <w:br/>
        <w:t>User comments paint a picture of a brand that excels at product marketing but fails on the fundamentals of ownership [1].</w:t>
        <w:br/>
        <w:br/>
        <w:t>*   **Strengths (Positive Sentiment Drivers):**</w:t>
        <w:br/>
        <w:t xml:space="preserve">    *   **Attractive Proposition:** Users are initially drawn to Ola for its "energetic appeal," "modern design," and the perception that the "scooter me actually me damm he" (the scooter has real power) [1].</w:t>
        <w:br/>
        <w:t xml:space="preserve">    *   **Competitive Pricing:** The "Value for money &amp; Great Price" is a frequently acknowledged positive, making it a tempting choice for budget-conscious buyers [1].</w:t>
        <w:br/>
        <w:br/>
        <w:t>*   **Weaknesses (Negative Sentiment Drivers):**</w:t>
        <w:br/>
        <w:t xml:space="preserve">    *   **Systemic Service Failure:** This is the most dominant theme. Comments repeatedly describe service as "bakwas" (nonsense), "pathetic," and a key reason for buyer's remorse. One user noted their scooter was at the service center for 20 days, while another explained that Ola's direct-to-consumer model leads to fewer service engineers for a large customer base, causing significant delays [1].</w:t>
        <w:br/>
        <w:t xml:space="preserve">    *   **Build Quality Concerns:** Users frequently report "quality concerns" and "pathetic build quality," which contributes to the feeling of an unreliable product [1].</w:t>
        <w:br/>
        <w:t xml:space="preserve">    *   **High Volume of Issues:** A prospective buyer concluded, "Ola users seem to be facing a lot of issues with their scooters," which ultimately swayed their decision toward a competitor [1].</w:t>
        <w:br/>
        <w:br/>
        <w:t>#### **TVS iQube: The Reliable &amp; Trustworthy Choice**</w:t>
        <w:br/>
        <w:br/>
        <w:t>The TVS iQube is consistently portrayed as the antithesis of Ola—a safe, dependable, and well-supported product from a legacy brand [1].</w:t>
        <w:br/>
        <w:br/>
        <w:t>*   **Strengths (Positive Sentiment Drivers):**</w:t>
        <w:br/>
        <w:t xml:space="preserve">    *   **Unmatched Reliability:** The most powerful positive attribute. Owners describe themselves as "very happy and satisfied, with no significant problems reported." One user, after 65,000 kms, praised its reliability [1].</w:t>
        <w:br/>
        <w:t xml:space="preserve">    *   **Robust Service Network:** In direct contrast to Ola, TVS's "large service networks" are a major selling point. Users explicitly choose iQube because the "showroom b ghar k pas h service 1 no" (the showroom is near my house, service is #1) [1].</w:t>
        <w:br/>
        <w:t xml:space="preserve">    *   **Superior Build Quality &amp; Ride Comfort:** The iQube is praised for its "majboot" (strong) build, surviving an accident with only scratches. Its "luxuries riding experience," silent hub motor, and excellent suspension are also highlighted as key differentiators [1].</w:t>
        <w:br/>
        <w:t xml:space="preserve">    *   **Practicality for Families:** It is seen as the perfect transition from ICE scooters like the Activa or Jupiter, being simple to use without complex tech ("No passwords, no remote unlocks! No touch screen!!") and suitable for every family member [1].</w:t>
        <w:br/>
        <w:br/>
        <w:t>*   **Weaknesses (Negative Sentiment Drivers):**</w:t>
        <w:br/>
        <w:t xml:space="preserve">    *   **Component Vulnerabilities:** The scooter is not flawless. A high-mileage user reported a hub motor malfunction and a chassis recall after 31,000 kms, requiring a two-week service center stay [1]. Another user expressed fear of using Power Mode after repeated technical errors [1].</w:t>
        <w:br/>
        <w:t xml:space="preserve">    *   **Lack of Charging Infrastructure:** A significant pain point is the absence of a public TVS charging network, limiting users to home charging only [1].</w:t>
        <w:br/>
        <w:t xml:space="preserve">    *   **Repair Costs &amp; Parts Availability:** Some users have complained about long waits (1.5 to 2 months) for repair parts and high costs for out-of-warranty repairs [1].</w:t>
        <w:br/>
        <w:br/>
        <w:t>### **Analyst Conclusion &amp; Market Outlook**</w:t>
        <w:br/>
        <w:br/>
        <w:t>The sentiment data provides a clear verdict: the Indian consumer, while attracted to innovation and price, ultimately prioritizes reliability and accessible service for a daily-use vehicle.</w:t>
        <w:br/>
        <w:br/>
        <w:t>*   **Ola Electric's Challenge:** Despite its high sales figures mentioned in market reports [1], Ola's brand perception is being severely damaged by its after-sales service crisis. This negative word-of-mouth is a significant threat to its long-term growth and customer loyalty. Unless fixed, it risks being labeled as a brand that is easy to buy but difficult to own.</w:t>
        <w:br/>
        <w:t>*   **TVS iQube's Advantage:** TVS is successfully leveraging its legacy strengths—manufacturing experience, quality control, and an extensive dealer network—to build immense trust. It is positioned as the "default choice," much like its ICE counterparts, for buyers who want a dependable EV without the associated risks. While it faces its own product challenges, the foundational trust in the TVS brand gives it a powerful competitive edge.</w:t>
        <w:br/>
        <w:br/>
        <w:t>For the prospective buyer, the choice is clear: **Ola S1** is for the tech-savvy early adopter willing to risk potential service headaches for performance and features. The **TVS iQube** is for the pragmatic buyer who values peace of mind, reliability, and proven manufacturer support above all else.</w:t>
        <w:br/>
        <w:br/>
        <w:t>---</w:t>
        <w:br/>
        <w:t>**Sources:**</w:t>
        <w:br/>
        <w:t>*   [1] Social Media Intelligence: Analysis of 50 relevant user comments from YouTube, August 2025.</w:t>
        <w:br/>
        <w:t>*   [2] Market Intelligence: Zigwheels, "Ola S1 Z vs TVS iQube - Compare Prices, Specs, Features."</w:t>
        <w:br/>
        <w:t>*   [3] Industry Reports: IJISRT.com, "[PDF] Evaluation and Ranking of Electric Scooters: A Case Study."</w:t>
        <w:br/>
        <w:t>*   [4] Market Intelligence: Zigwheels, "Ola S1 Air vs TVS iQube - Compare Prices, Specs, Features."</w:t>
        <w:br/>
        <w:t>*   [5] Social Media Intelligence: Reddit, "r/AskIndia - Which EV i should buy ola/ather/tvs iqube and why."</w:t>
      </w:r>
    </w:p>
    <w:p>
      <w:r>
        <w:br w:type="page"/>
      </w:r>
    </w:p>
    <w:p>
      <w:pPr>
        <w:pStyle w:val="Heading1"/>
      </w:pPr>
      <w:r>
        <w:t>Sources</w:t>
      </w:r>
    </w:p>
    <w:p>
      <w:r>
        <w:t>1. TVS iQube vs Ola Electric S1 Pro - Know Which is Better - BikeDekho</w:t>
      </w:r>
    </w:p>
    <w:p>
      <w:r>
        <w:t xml:space="preserve">   URL: https://www.bikedekho.com/compare/iqube-electric-vs-s1-pro</w:t>
      </w:r>
    </w:p>
    <w:p>
      <w:r>
        <w:t xml:space="preserve">   Summary: Missing: sentiment analysis...</w:t>
      </w:r>
    </w:p>
    <w:p>
      <w:r>
        <w:t>2. Ola S1 Z vs TVS iQube - Compare Prices, Specs, Features</w:t>
      </w:r>
    </w:p>
    <w:p>
      <w:r>
        <w:t xml:space="preserve">   URL: https://www.zigwheels.com/bike-comparison/ola-electric-s1-z-vs-tvs-iqube-electric</w:t>
      </w:r>
    </w:p>
    <w:p>
      <w:r>
        <w:t xml:space="preserve">   Summary: TVS iQube Price starts at Rs. 94,434 which is Rs. 34,435 costlier than base model of Ola S1 Z priced at Rs. 59,999. In technical specifications, ....</w:t>
      </w:r>
    </w:p>
    <w:p>
      <w:r>
        <w:t>3. [PDF] Evaluation and Ranking of Electric Scooters: A Case Study</w:t>
      </w:r>
    </w:p>
    <w:p>
      <w:r>
        <w:t xml:space="preserve">   URL: https://www.ijisrt.com/assets/upload/files/IJISRT23AUG1365.pdf</w:t>
      </w:r>
    </w:p>
    <w:p>
      <w:r>
        <w:t xml:space="preserve">   Summary: Ola S1 is ranked first followed by Ather 450X, TVS. iQube ranked third, Bajaj Chetak ranked fourth and Ampere. Magnus Ex ranked fifth. The most ......</w:t>
      </w:r>
    </w:p>
    <w:p>
      <w:r>
        <w:t>4. Ola S1 Air vs TVS iQube - Compare Prices, Specs, Features</w:t>
      </w:r>
    </w:p>
    <w:p>
      <w:r>
        <w:t xml:space="preserve">   URL: https://www.zigwheels.com/bike-comparison/ola-electric-s1-air-vs-tvs-iqube-electric</w:t>
      </w:r>
    </w:p>
    <w:p>
      <w:r>
        <w:t xml:space="preserve">   Summary: TVS iQube has out rated Ola S1 Air on all the rating factors. Before making your decision you should also consider the unbiased and thorough analysis of ......</w:t>
      </w:r>
    </w:p>
    <w:p>
      <w:r>
        <w:t>5. Which EV i should buy ola/ather/tvs iqube and why : r/AskIndia - Reddit</w:t>
      </w:r>
    </w:p>
    <w:p>
      <w:r>
        <w:t xml:space="preserve">   URL: https://www.reddit.com/r/AskIndia/comments/1g9o0kx/which_ev_i_should_buy_olaathertvs_iqube_and_why/</w:t>
      </w:r>
    </w:p>
    <w:p>
      <w:r>
        <w:t xml:space="preserve">   Summary: Missing: sentiment analysis...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