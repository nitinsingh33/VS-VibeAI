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VibeAI Market Intelligence Report</w:t>
      </w:r>
    </w:p>
    <w:p>
      <w:r>
        <w:t>Generated on: August 16, 2025 at 05:15 PM</w:t>
      </w:r>
    </w:p>
    <w:p>
      <w:r>
        <w:t>Query: provide all 2500 comments in an ecxel export for all OEMs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provide all 2500 comments in an ecxel export for all OEMs</w:t>
        <w:br/>
        <w:t>Generated on: August 16, 2025</w:t>
        <w:br/>
        <w:br/>
        <w:t>Key Insights:</w:t>
        <w:br/>
        <w:t>• ✅ Export files are being generated automatically</w:t>
        <w:br/>
        <w:t>• I can provide all 2500 comments in an excel export for all OEMs based on the provided data</w:t>
        <w:br/>
        <w:t>• 📈 The Excel file will include all 2500 comments with available metadata</w:t>
      </w:r>
    </w:p>
    <w:p>
      <w:pPr>
        <w:pStyle w:val="Heading1"/>
      </w:pPr>
      <w:r>
        <w:t>Detailed Analysis</w:t>
      </w:r>
    </w:p>
    <w:p>
      <w:r>
        <w:t>✅ Export files are being generated automatically.</w:t>
        <w:br/>
        <w:br/>
        <w:t>I can provide all 2500 comments in an excel export for all OEMs based on the provided data. 📈 The Excel file will include all 2500 comments with available metadata. 📊 You can download the data using the export buttons below.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Export with ALL comments - Smartsheet Community</w:t>
      </w:r>
    </w:p>
    <w:p>
      <w:r>
        <w:t xml:space="preserve">   URL: https://community.smartsheet.com/discussion/96496/export-with-all-comments</w:t>
      </w:r>
    </w:p>
    <w:p>
      <w:r>
        <w:t xml:space="preserve">   Summary: Missing: 2500 OEMs...</w:t>
      </w:r>
    </w:p>
    <w:p>
      <w:r>
        <w:t>2. How can I extract comments in excel 365? - Microsoft Learn</w:t>
      </w:r>
    </w:p>
    <w:p>
      <w:r>
        <w:t xml:space="preserve">   URL: https://learn.microsoft.com/en-us/answers/questions/5260696/how-can-i-extract-comments-in-excel-365</w:t>
      </w:r>
    </w:p>
    <w:p>
      <w:r>
        <w:t xml:space="preserve">   Summary: Missing: 2500 OEMs...</w:t>
      </w:r>
    </w:p>
    <w:p>
      <w:r>
        <w:t>3. How to extract comments in Excel - Easy! - YouTube</w:t>
      </w:r>
    </w:p>
    <w:p>
      <w:r>
        <w:t xml:space="preserve">   URL: https://www.youtube.com/watch?v=vdt-TmSQ7Wk</w:t>
      </w:r>
    </w:p>
    <w:p>
      <w:r>
        <w:t xml:space="preserve">   Summary: In this video, I will show you how to extract and display comments in Excel. These steps will work in older versions of Excel and in Excel ......</w:t>
      </w:r>
    </w:p>
    <w:p>
      <w:r>
        <w:t>4. How to extract the comments on lists(MS Lists) into excel or any ...</w:t>
      </w:r>
    </w:p>
    <w:p>
      <w:r>
        <w:t xml:space="preserve">   URL: https://learn.microsoft.com/en-us/answers/questions/5320651/how-to-extract-the-comments-on-lists(ms-lists)-int</w:t>
      </w:r>
    </w:p>
    <w:p>
      <w:r>
        <w:t xml:space="preserve">   Summary: How can i extract it in excel or any different platform? and while extracting i want to know "who" have commented on any particular list....</w:t>
      </w:r>
    </w:p>
    <w:p>
      <w:r>
        <w:t>5. Excel with Comments - Export to PDF with Comments showing</w:t>
      </w:r>
    </w:p>
    <w:p>
      <w:r>
        <w:t xml:space="preserve">   URL: https://support.tmssoftware.com/t/excel-with-comments-export-to-pdf-with-comments-showing/19377</w:t>
      </w:r>
    </w:p>
    <w:p>
      <w:r>
        <w:t xml:space="preserve">   Summary: I am able to Export to PDF the xlsx file. Great. However, when I add a visable comment, I wanted the exported PDF to display the comments ......</w:t>
      </w:r>
    </w:p>
    <w:p>
      <w:r>
        <w:t>6. How to export Markups to Excel using Bluebeam Revu - YouTube</w:t>
      </w:r>
    </w:p>
    <w:p>
      <w:r>
        <w:t xml:space="preserve">   URL: https://www.youtube.com/watch?v=LYxBzDCXiH0</w:t>
      </w:r>
    </w:p>
    <w:p>
      <w:r>
        <w:t xml:space="preserve">   Summary: Missing: 2500 OEMs...</w:t>
      </w:r>
    </w:p>
    <w:p>
      <w:r>
        <w:t>7. exporting comments into excel spreadsheet - Adobe Community</w:t>
      </w:r>
    </w:p>
    <w:p>
      <w:r>
        <w:t xml:space="preserve">   URL: https://community.adobe.com/t5/acrobat/exporting-comments-into-excel-spreadsheet/m-p/5305255</w:t>
      </w:r>
    </w:p>
    <w:p>
      <w:r>
        <w:t xml:space="preserve">   Summary: Missing: 2500 OEMs...</w:t>
      </w:r>
    </w:p>
    <w:p>
      <w:r>
        <w:t>8. export word review comments in excel - Microsoft Q&amp;A</w:t>
      </w:r>
    </w:p>
    <w:p>
      <w:r>
        <w:t xml:space="preserve">   URL: https://learn.microsoft.com/en-us/answers/questions/4779298/export-word-review-comments-in-excel</w:t>
      </w:r>
    </w:p>
    <w:p>
      <w:r>
        <w:t xml:space="preserve">   Summary: Hi , I have several Review comments in my word documents, I wan to export all these comments to excel sheet. If it is possible by macros, please guide me ......</w:t>
      </w:r>
    </w:p>
    <w:p>
      <w:r>
        <w:t>9. Q1 2026 Endurance Technologies Ltd Earnings Call Transcript</w:t>
      </w:r>
    </w:p>
    <w:p>
      <w:r>
        <w:t xml:space="preserve">   URL: https://www.gurufocus.com/news/3063649/q1-2026-endurance-technologies-ltd-earnings-call-transcript</w:t>
      </w:r>
    </w:p>
    <w:p>
      <w:r>
        <w:t xml:space="preserve">   Summary: We have now aluminum castings, the AURIC Shendra, which is a very good margin export plant, mainly starting with EVs to start with. ... remarks, ......</w:t>
      </w:r>
    </w:p>
    <w:p>
      <w:r>
        <w:t>10. Q1 2026 Ashok Leyland Ltd Earnings Call Transcript - GuruFocus</w:t>
      </w:r>
    </w:p>
    <w:p>
      <w:r>
        <w:t xml:space="preserve">   URL: https://www.gurufocus.com/news/3063746/q1-2026-ashok-leyland-ltd-earnings-call-transcript</w:t>
      </w:r>
    </w:p>
    <w:p>
      <w:r>
        <w:t xml:space="preserve">   Summary: Exports, it has gone up -- export numbers, volumes have gone up to it has crossed 3,000 vehicles in the current quarter compared to the last the ......</w:t>
      </w:r>
    </w:p>
    <w:p>
      <w:r>
        <w:t>11. OLA NEW ELECTRIC SCOOTER | OLA MOVE OS 6 | OLA DIAMONDHEAD | OLA SANKALP 2025 #olaelectric (YouTube)</w:t>
      </w:r>
    </w:p>
    <w:p>
      <w:r>
        <w:t xml:space="preserve">   URL: https://www.youtube.com/watch?v=AUoj5MKir7o</w:t>
      </w:r>
    </w:p>
    <w:p>
      <w:r>
        <w:t xml:space="preserve">   Summary: User comments about Ola Electric from July 2025...</w:t>
      </w:r>
    </w:p>
    <w:p>
      <w:r>
        <w:t>12. 2025 Ola S1 Pro Sport Launched In India At 1,49,000/- 🔥 | Ola S1 Pro Sport With 4680 Bharat Cell |💥 (YouTube)</w:t>
      </w:r>
    </w:p>
    <w:p>
      <w:r>
        <w:t xml:space="preserve">   URL: https://www.youtube.com/watch?v=usPBJ0-xbuU</w:t>
      </w:r>
    </w:p>
    <w:p>
      <w:r>
        <w:t xml:space="preserve">   Summary: User comments about Ola Electric from July 2025...</w:t>
      </w:r>
    </w:p>
    <w:p>
      <w:r>
        <w:t>13. Ola Sankalp | India Inside (YouTube)</w:t>
      </w:r>
    </w:p>
    <w:p>
      <w:r>
        <w:t xml:space="preserve">   URL: https://www.youtube.com/watch?v=Vpg23kI_d9I</w:t>
      </w:r>
    </w:p>
    <w:p>
      <w:r>
        <w:t xml:space="preserve">   Summary: User comments about Ola Electric from July 2025...</w:t>
      </w:r>
    </w:p>
    <w:p>
      <w:r>
        <w:t>14. OLA S1X 4 KWH GEN 3 HONEST OWNERSHIP REVIEW | ELECTRIC SCOOTER (YouTube)</w:t>
      </w:r>
    </w:p>
    <w:p>
      <w:r>
        <w:t xml:space="preserve">   URL: https://www.youtube.com/watch?v=uC5XoEsaqTs</w:t>
      </w:r>
    </w:p>
    <w:p>
      <w:r>
        <w:t xml:space="preserve">   Summary: User comments about Ola Electric from July 2025...</w:t>
      </w:r>
    </w:p>
    <w:p>
      <w:r>
        <w:t>15. 2024 Ola S1X + OR OLA S1X OR Ola S1 Air OR Ola S1 Pro Gen 2 Which One Should you BUY? (YouTube)</w:t>
      </w:r>
    </w:p>
    <w:p>
      <w:r>
        <w:t xml:space="preserve">   URL: https://www.youtube.com/watch?v=5TjQAUYNW2g</w:t>
      </w:r>
    </w:p>
    <w:p>
      <w:r>
        <w:t xml:space="preserve">   Summary: User comments about Ola Electric from July 2025...</w:t>
      </w:r>
    </w:p>
    <w:p>
      <w:r>
        <w:t>16. TVS iQube 2024 First Impressions | #MotorIncFirst S03E02 (YouTube)</w:t>
      </w:r>
    </w:p>
    <w:p>
      <w:r>
        <w:t xml:space="preserve">   URL: https://www.youtube.com/watch?v=iVa-WDqWKvM</w:t>
      </w:r>
    </w:p>
    <w:p>
      <w:r>
        <w:t xml:space="preserve">   Summary: User comments about TVS iQube from July 2025...</w:t>
      </w:r>
    </w:p>
    <w:p>
      <w:r>
        <w:t>17. Bajaj Chetak 3501 - More features at the same price! | Walkaround | Autocar India (YouTube)</w:t>
      </w:r>
    </w:p>
    <w:p>
      <w:r>
        <w:t xml:space="preserve">   URL: https://www.youtube.com/watch?v=ruZ3-WJkMQE</w:t>
      </w:r>
    </w:p>
    <w:p>
      <w:r>
        <w:t xml:space="preserve">   Summary: User comments about Bajaj Chetak from July 2025...</w:t>
      </w:r>
    </w:p>
    <w:p>
      <w:r>
        <w:t>18. 2025 Ather 450X review - As fun as ever with small improvements | First Ride | Autocar India (YouTube)</w:t>
      </w:r>
    </w:p>
    <w:p>
      <w:r>
        <w:t xml:space="preserve">   URL: https://www.youtube.com/watch?v=PYviRhBaKww</w:t>
      </w:r>
    </w:p>
    <w:p>
      <w:r>
        <w:t xml:space="preserve">   Summary: User comments about Ather from July 2025...</w:t>
      </w:r>
    </w:p>
    <w:p>
      <w:r>
        <w:t>19. REALITY of VIDA VX2 Go 🥲 disappointment ? ON ROAD PRICE VIDA |  (YouTube)</w:t>
      </w:r>
    </w:p>
    <w:p>
      <w:r>
        <w:t xml:space="preserve">   URL: https://www.youtube.com/watch?v=Mqrxk0N1P94</w:t>
      </w:r>
    </w:p>
    <w:p>
      <w:r>
        <w:t xml:space="preserve">   Summary: User comments about Hero Vida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