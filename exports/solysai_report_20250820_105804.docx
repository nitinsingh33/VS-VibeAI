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10:58 AM</w:t>
      </w:r>
    </w:p>
    <w:p>
      <w:r>
        <w:t>Query: ola vs bgauss sentiment analysis</w:t>
      </w:r>
    </w:p>
    <w:p>
      <w:r>
        <w:br w:type="page"/>
      </w:r>
    </w:p>
    <w:p>
      <w:pPr>
        <w:pStyle w:val="Heading1"/>
      </w:pPr>
      <w:r>
        <w:t>Executive Summary</w:t>
      </w:r>
    </w:p>
    <w:p>
      <w:r>
        <w:t>Query Analysis: ola vs bgauss sentiment analysis</w:t>
        <w:br/>
        <w:t>Generated on: August 20, 2025</w:t>
        <w:br/>
        <w:br/>
        <w:t>Key Insights:</w:t>
        <w:br/>
        <w:t>• Here is a comprehensive sentiment analysis comparing Ola Electric and BGauss based on the provided data</w:t>
        <w:br/>
        <w:t>• ### **Executive Summary**</w:t>
        <w:br/>
        <w:br/>
        <w:t>Based on an analysis of 5,024 user comments for Ola Electric and 4,649 for BGauss, a distinct sentiment profile emerges for each brand [^1]</w:t>
        <w:br/>
        <w:t>• BGauss exhibits a statistically better sentiment score with a lower percentage of negative feedback (12</w:t>
      </w:r>
    </w:p>
    <w:p>
      <w:pPr>
        <w:pStyle w:val="Heading1"/>
      </w:pPr>
      <w:r>
        <w:t>Detailed Analysis</w:t>
      </w:r>
    </w:p>
    <w:p>
      <w:r>
        <w:t>Here is a comprehensive sentiment analysis comparing Ola Electric and BGauss based on the provided data.</w:t>
        <w:br/>
        <w:br/>
        <w:t>### **Executive Summary**</w:t>
        <w:br/>
        <w:br/>
        <w:t>Based on an analysis of 5,024 user comments for Ola Electric and 4,649 for BGauss, a distinct sentiment profile emerges for each brand [^1]. BGauss exhibits a statistically better sentiment score with a lower percentage of negative feedback (12.0%) compared to Ola Electric (16.4%). However, the nature of the criticism against BGauss points to fundamental issues with product reliability and incompetent after-sales service [^1].</w:t>
        <w:br/>
        <w:br/>
        <w:t>Ola Electric, while facing a higher volume of negative sentiment, is discussed on a much larger scale. The criticism is intensely focused on its notoriously poor after-sales service, software glitches, and build quality. Conversely, Ola also receives significant praise for its performance, features, and value proposition, creating a highly polarized "high-risk, high-reward" brand perception among consumers [^1]. Expert reviews on platforms like Zigwheels suggest that specific BGauss models may out-rate their Ola counterparts on technical specifications, but this does not yet translate to positive real-world user experience [^2].</w:t>
        <w:br/>
        <w:br/>
        <w:t>### **Quantitative Sentiment Analysis: Ola vs. BGauss**</w:t>
        <w:br/>
        <w:br/>
        <w:t>The following table breaks down the sentiment distribution for both brands, derived from a large-scale analysis of YouTube user comments.</w:t>
        <w:br/>
        <w:br/>
        <w:t>| Metric | Ola Electric | BGauss | Insight |</w:t>
        <w:br/>
        <w:t>| :--- | :--- | :--- | :--- |</w:t>
        <w:br/>
        <w:t>| **Total Comments Analyzed** | 5,024 [^1] | 4,649 [^1] | Ola is a more frequently discussed brand, indicating higher market visibility and engagement. |</w:t>
        <w:br/>
        <w:t>| **Positive Sentiment** | **3.9%** (196 comments) [^1] | **4.3%** (199 comments) [^1] | Both brands have a low percentage of overtly positive comments, with BGauss having a slight edge. |</w:t>
        <w:br/>
        <w:t>| **Negative Sentiment** | **16.4%** (823 comments) [^1] | **12.0%** (560 comments) [^1] | **Key Differentiator:** Ola Electric has a significantly higher proportion of negative sentiment, making it a more polarizing brand. |</w:t>
        <w:br/>
        <w:t>| **Neutral / Inquisitive** | 79.7% (4005 comments) [^1] | 83.7% (3890 comments) [^1] | The majority of conversations are neutral, often involving questions or comparisons with other brands. |</w:t>
        <w:br/>
        <w:br/>
        <w:t>*Analysis based on the full OEM dataset provided.* [^1]</w:t>
        <w:br/>
        <w:br/>
        <w:t>### **Qualitative Deep Dive: Key Themes from User Feedback**</w:t>
        <w:br/>
        <w:br/>
        <w:t>#### **Ola Electric: The High-Performance, High-Frustration Brand**</w:t>
        <w:br/>
        <w:br/>
        <w:t>User feedback paints a picture of a technologically advanced product plagued by systemic service failures.</w:t>
        <w:br/>
        <w:br/>
        <w:t>*   **Dominant Negative Themes:**</w:t>
        <w:br/>
        <w:t xml:space="preserve">    *   **After-Sales Service Crisis:** This is the most significant pain point. Users report extreme delays ("*bhai meri ola scooty 20 din se service center PDI he*"), unresponsive service centers, and a general feeling of being abandoned post-purchase [^1]. Comments like "*Don't buy Ola scooter...Once your vehicle got problem it will be in the service centre forever*" are common [^1].</w:t>
        <w:br/>
        <w:t xml:space="preserve">    *   **Software &amp; Reliability:** Frequent complaints arise about software glitches, features being locked behind paywalls after updates, and inconsistent performance ("*system issue aa gaya bike me. Park mode issue*") [^1].</w:t>
        <w:br/>
        <w:t xml:space="preserve">    *   **Range Discrepancy:** A recurring theme is the gap between claimed IDC range and actual real-world mileage ("*claims 242 km range... actual range is only around 120 km*") [^1].</w:t>
        <w:br/>
        <w:br/>
        <w:t>*   **Key Positive Themes:**</w:t>
        <w:br/>
        <w:t xml:space="preserve">    *   **Performance &amp; Features:** When the scooter works, users praise its performance. Positive comments frequently mention its "best acceleration," "best braking," and value-for-money feature set [^1].</w:t>
        <w:br/>
        <w:t xml:space="preserve">    *   **Value Proposition:** Despite the risks, many users are attracted to Ola for the features and performance offered at its price point compared to competitors [^1].</w:t>
        <w:br/>
        <w:br/>
        <w:t>#### **BGauss: The Underdog with Critical Flaws**</w:t>
        <w:br/>
        <w:br/>
        <w:t>BGauss has a lower volume of negative feedback, but the complaints are severe, targeting the core functionality and reliability of the scooter.</w:t>
        <w:br/>
        <w:br/>
        <w:t>*   **Dominant Negative Themes:**</w:t>
        <w:br/>
        <w:t xml:space="preserve">    *   **Critical Reliability Failures:** The most alarming feedback involves multiple, systemic malfunctions. One detailed review cited simultaneous failures of the electrical system, switches, meter, horn, and charger within 18 months, calling it a "*BIG NO FOR BGAUSS*" [^1].</w:t>
        <w:br/>
        <w:t xml:space="preserve">    *   **Incompetent Service:** The service experience for BGauss is described as equally frustrating, with users feeling that service centers are either "*incompetent or uninterested in addressing the problems*" [^1].</w:t>
        <w:br/>
        <w:t xml:space="preserve">    *   **Design &amp; Performance Criticism:** Some users find the design unappealing and the performance underwhelming, with one comment noting it "*Looks like the vehicle is on diet*" [^1].</w:t>
        <w:br/>
        <w:br/>
        <w:t>*   **Key Positive Themes:**</w:t>
        <w:br/>
        <w:t xml:space="preserve">    *   **Aesthetics:** The design, particularly of the RUV350 model, has garnered some positive attention, with users commenting, "*Love the look of the BGauss RUV350!*" [^1].</w:t>
        <w:br/>
        <w:t xml:space="preserve">    *   **Build Quality:** The use of a metal body is occasionally mentioned as a positive attribute by prospective buyers [^1].</w:t>
        <w:br/>
        <w:br/>
        <w:t>### **Analyst's Conclusion &amp; Strategic Outlook**</w:t>
        <w:br/>
        <w:br/>
        <w:t>The sentiment data reveals two brands at different stages of market maturity facing distinct, yet critical, challenges.</w:t>
        <w:br/>
        <w:br/>
        <w:t>*   **Ola Electric** operates as a market disruptor with a product that excites consumers with its technology and performance. However, its brand perception is severely damaged by its inability to establish a reliable and scalable after-sales service network. The high volume of negative comments, representing **16.4%** of the conversation, acts as a significant deterrent for potential buyers who prioritize peace of mind over features [^1].</w:t>
        <w:br/>
        <w:br/>
        <w:t>*   **BGauss**, while having a more favorable negative-to-positive sentiment ratio (**12.0% negative**), suffers from what appears to be more fundamental product quality and reliability issues [^1]. The detailed accounts of multiple component failures are more alarming than Ola's service delays, as they question the core engineering of the vehicle. While expert comparison sites may rate BGauss models favorably on paper [^2], this has not translated into positive user sentiment, which remains overwhelmingly focused on breakdowns and poor service.</w:t>
        <w:br/>
        <w:br/>
        <w:t>**Recommendation:** For a potential buyer, the choice between Ola and BGauss is a choice between two different types of risk. An Ola customer risks dealing with frustrating service delays for a feature-rich scooter. A BGauss customer, based on current sentiment, risks a more fundamental product failure with an equally unreliable support system.</w:t>
        <w:br/>
        <w:br/>
        <w:t>**References:**</w:t>
        <w:br/>
        <w:t>[^1] YouTube Community Analysis - Ola Electric &amp; BGauss User Comments. Analysis of 9,673 comments from verified Indian EV user feedback on YouTube.</w:t>
        <w:br/>
        <w:t>[^2] Expert Review - Zigwheels.com Technical Analysis. Professional technical analysis and evaluation.</w:t>
      </w:r>
    </w:p>
    <w:p>
      <w:r>
        <w:br w:type="page"/>
      </w:r>
    </w:p>
    <w:p>
      <w:pPr>
        <w:pStyle w:val="Heading1"/>
      </w:pPr>
      <w:r>
        <w:t>Sources</w:t>
      </w:r>
    </w:p>
    <w:p>
      <w:r>
        <w:t>1. BGauss C12 vs OLA S1 Pro - Know Which Is Better! - BikeWale</w:t>
      </w:r>
    </w:p>
    <w:p>
      <w:r>
        <w:t xml:space="preserve">   URL: https://www.bikewale.com/compare-bikes/bgauss-c12i-vs-ola-s1-pro/</w:t>
      </w:r>
    </w:p>
    <w:p>
      <w:r>
        <w:t xml:space="preserve">   Summary: Missing: sentiment analysis...</w:t>
      </w:r>
    </w:p>
    <w:p>
      <w:r>
        <w:t>2. BGauss Max C12 vs Ola S1 Air - Compare Prices, Specs, Features</w:t>
      </w:r>
    </w:p>
    <w:p>
      <w:r>
        <w:t xml:space="preserve">   URL: https://www.zigwheels.com/bike-comparison/bgauss-c12i-max-vs-ola-electric-s1-air</w:t>
      </w:r>
    </w:p>
    <w:p>
      <w:r>
        <w:t xml:space="preserve">   Summary: BGauss Max C12 has out rated Ola S1 Air on all the rating factors. Before making your decision you should also consider the unbiased and thorough analysis ......</w:t>
      </w:r>
    </w:p>
    <w:p>
      <w:r>
        <w:t>3. Compare BGauss D15 vs Ola Electric S1 - Which Bike is Better? -</w:t>
      </w:r>
    </w:p>
    <w:p>
      <w:r>
        <w:t xml:space="preserve">   URL: https://www.carandbike.com/compare-bikes/bgauss-d15-1739-vs-ola-electric-s1-1691</w:t>
      </w:r>
    </w:p>
    <w:p>
      <w:r>
        <w:t xml:space="preserve">   Summary: Detailed bikes comparison on BGauss D15 vs Ola Electric S1; compare on-road price, performance and other features on bike comparison site....</w:t>
      </w:r>
    </w:p>
    <w:p>
      <w:r>
        <w:t>4. BGauss Max C12 vs Ola Electric S1 Pro - Know Which is Better</w:t>
      </w:r>
    </w:p>
    <w:p>
      <w:r>
        <w:t xml:space="preserve">   URL: https://www.bikedekho.com/compare/c12i-max-vs-s1-pro</w:t>
      </w:r>
    </w:p>
    <w:p>
      <w:r>
        <w:t xml:space="preserve">   Summary: Missing: sentiment analysis...</w:t>
      </w:r>
    </w:p>
    <w:p>
      <w:r>
        <w:t>5. BGauss C12 i Ex vs OLA S1 X 4 kWh - Electric Bike Comparison</w:t>
      </w:r>
    </w:p>
    <w:p>
      <w:r>
        <w:t xml:space="preserve">   URL: https://www.evfy.in/compare/bike/vehicles?v1=bgauss-c12-i-ex&amp;v2=ola-s1-x-4-kwh</w:t>
      </w:r>
    </w:p>
    <w:p>
      <w:r>
        <w:t xml:space="preserve">   Summary: Compare BGauss C12 i Ex and OLA S1 X 4 kWh - detailed specs, features, and images of these electric bikes to help you choose the best option....</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