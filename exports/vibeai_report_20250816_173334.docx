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05:33 PM</w:t>
      </w:r>
    </w:p>
    <w:p>
      <w:r>
        <w:t>Query: Brand strength analysis for Hero Vida in July 2025</w:t>
      </w:r>
    </w:p>
    <w:p>
      <w:r>
        <w:br w:type="page"/>
      </w:r>
    </w:p>
    <w:p>
      <w:pPr>
        <w:pStyle w:val="Heading1"/>
      </w:pPr>
      <w:r>
        <w:t>Executive Summary</w:t>
      </w:r>
    </w:p>
    <w:p>
      <w:r>
        <w:t>Query Analysis: Brand strength analysis for Hero Vida in July 2025</w:t>
        <w:br/>
        <w:t>Generated on: August 16, 2025</w:t>
        <w:br/>
        <w:br/>
        <w:t>Key Insights:</w:t>
        <w:br/>
        <w:t>• Hero Vida's brand strength in July 2025 shows a mixed performance based on user feedback and sales figures</w:t>
        <w:br/>
        <w:t>• While sales crossed the 10,000 unit mark for the first time &lt;Web_Search_autocarindia</w:t>
        <w:br/>
        <w:t>• com&gt;, user sentiment reveals concerns about battery performance and service quality &lt;YouTube_Comments_Hero Vida&gt;</w:t>
      </w:r>
    </w:p>
    <w:p>
      <w:pPr>
        <w:pStyle w:val="Heading1"/>
      </w:pPr>
      <w:r>
        <w:t>Detailed Analysis</w:t>
      </w:r>
    </w:p>
    <w:p>
      <w:r>
        <w:t>Hero Vida's brand strength in July 2025 shows a mixed performance based on user feedback and sales figures. While sales crossed the 10,000 unit mark for the first time &lt;Web_Search_autocarindia.com&gt;, user sentiment reveals concerns about battery performance and service quality &lt;YouTube_Comments_Hero Vida&gt;.</w:t>
        <w:br/>
        <w:br/>
        <w:t>**Supporting Evidence:**</w:t>
        <w:br/>
        <w:br/>
        <w:t>*   **Sales Performance:** Vida's July 2025 sales reached over 10,000 units, representing a 107% year-on-year increase &lt;Web_Search_autocarindia.com&gt;.</w:t>
        <w:br/>
        <w:t>*   **User Sentiment:** Analysis of 500 YouTube comments reveals mixed sentiment. The average likes per comment for Hero Vida is 1.7 &lt;YouTube_Comments_Hero Vida&gt;. Top keywords include "vida," "battery," and "scooter," indicating key areas of discussion &lt;YouTube_Comments_Hero Vida&gt;.</w:t>
        <w:br/>
        <w:t>*   **Positive Feedback:** Some users praise Vida for its acceleration and performance, with one user noting a positive experience after 300km &lt;YouTube_Comments_Hero Vida&gt;. Another user highlights the ability to charge Vida scooters at Ather charging stations without additional costs &lt;YouTube_Comments_Hero Vida&gt;.</w:t>
        <w:br/>
        <w:t>*   **Negative Feedback:** Some users reported issues such as electrical problems and poor after-sales service &lt;YouTube_Comments_Hero Vida&gt;. Concerns were also raised about battery draining and overall value &lt;YouTube_Comments_Hero Vida&gt;.</w:t>
        <w:br/>
        <w:t>*   **Comparison with Competitors:** Some users compared Vida with Ather, TVS iQube, and Ola, with some stating that Ather has fewer issues &lt;YouTube_Comments_Hero Vida&gt;. Others noted that all electric two-wheelers have drawbacks &lt;YouTube_Comments_Hero Vida&gt;.</w:t>
        <w:br/>
        <w:t>*   **Specific Issues:** Users reported issues with buttons getting stuck after slight rain and concerns about seat comfort &lt;YouTube_Comments_Hero Vida&gt;.</w:t>
        <w:br/>
        <w:br/>
        <w:t>**Key Insights:**</w:t>
        <w:br/>
        <w:br/>
        <w:t>*   While Hero Vida has shown significant sales growth &lt;Web_Search_autocarindia.com&gt;, user sentiment indicates persistent concerns about reliability and service quality &lt;YouTube_Comments_Hero Vida&gt;.</w:t>
        <w:br/>
        <w:t>*   Compared to Ather, which has a much higher average like count on YouTube comments (21.9 vs 1.7), Vida's user engagement is relatively low, suggesting weaker positive sentiment &lt;YouTube_Comments_Ather&gt;&lt;YouTube_Comments_Hero Vida&gt;.</w:t>
        <w:br/>
        <w:t>*   The frequent mention of "battery" in user comments indicates it is a critical factor influencing brand perception &lt;YouTube_Comments_Hero Vida&gt;.</w:t>
        <w:br/>
        <w:br/>
        <w:t>**Conclusion:**</w:t>
        <w:br/>
        <w:br/>
        <w:t>Hero Vida shows potential with strong sales figures, but needs to address user concerns about battery performance, service, and reliability to strengthen its brand in the long term. Focusing on these areas could improve customer satisfaction and drive positive sentiment.</w:t>
        <w:br/>
      </w:r>
    </w:p>
    <w:p>
      <w:r>
        <w:br w:type="page"/>
      </w:r>
    </w:p>
    <w:p>
      <w:pPr>
        <w:pStyle w:val="Heading1"/>
      </w:pPr>
      <w:r>
        <w:t>Sources</w:t>
      </w:r>
    </w:p>
    <w:p>
      <w:r>
        <w:t>1. Vida sales cross 10000 unit mark for the first time in July 2025</w:t>
      </w:r>
    </w:p>
    <w:p>
      <w:r>
        <w:t xml:space="preserve">   URL: https://www.autocarindia.com/industry/vida-sales-cross-10000-unit-mark-for-the-first-time-in-july-2025-436456</w:t>
      </w:r>
    </w:p>
    <w:p>
      <w:r>
        <w:t xml:space="preserve">   Summary: Vida's July 2025 sales, which are a 107 percent year-on-year increase (July 2024: 5,067 units), have easily surpassed the company's previous ......</w:t>
      </w:r>
    </w:p>
    <w:p>
      <w:r>
        <w:t>2. Hero MotoCorp clocks 4.5 lakh unit sales in July 2025, Vida EVs ...</w:t>
      </w:r>
    </w:p>
    <w:p>
      <w:r>
        <w:t xml:space="preserve">   URL: https://auto.hindustantimes.com/auto/news/hero-motocorp-clocks-4-5-lakh-unit-sales-in-july-2025-vida-evs-shine-bright-41754070270959.html</w:t>
      </w:r>
    </w:p>
    <w:p>
      <w:r>
        <w:t xml:space="preserve">   Summary: Missing: strength analysis...</w:t>
      </w:r>
    </w:p>
    <w:p>
      <w:r>
        <w:t>3. Vida sales cross 10,000 unit mark for the first time in July 2025 - MSN</w:t>
      </w:r>
    </w:p>
    <w:p>
      <w:r>
        <w:t xml:space="preserve">   URL: https://www.msn.com/en-in/autos/news/vida-sales-cross-10000-unit-mark-for-the-first-time-in-july-2025/ar-AA1JHtnQ</w:t>
      </w:r>
    </w:p>
    <w:p>
      <w:r>
        <w:t xml:space="preserve">   Summary: Vida's July 2025 sales, which are a 107 percent year-on-year increase (July 2024: 5,067 units), have easily surpassed the company's previous monthly best of ......</w:t>
      </w:r>
    </w:p>
    <w:p>
      <w:r>
        <w:t>4. Hero Vida surpasses 1 lakh sales milestone in India</w:t>
      </w:r>
    </w:p>
    <w:p>
      <w:r>
        <w:t xml:space="preserve">   URL: https://www.autocarindia.com/industry/hero-vida-surpasses-1-lakh-sales-milestone-in-india-436518</w:t>
      </w:r>
    </w:p>
    <w:p>
      <w:r>
        <w:t xml:space="preserve">   Summary: Missing: strength analysis...</w:t>
      </w:r>
    </w:p>
    <w:p>
      <w:r>
        <w:t>5. Hero Vida surpasses 1 lakh sales milestone in India - MSN</w:t>
      </w:r>
    </w:p>
    <w:p>
      <w:r>
        <w:t xml:space="preserve">   URL: https://www.msn.com/en-in/autos/news/hero-vida-surpasses-1-lakh-sales-milestone-in-india/ar-AA1JW15k</w:t>
      </w:r>
    </w:p>
    <w:p>
      <w:r>
        <w:t xml:space="preserve">   Summary: Missing: strength analysis...</w:t>
      </w:r>
    </w:p>
    <w:p>
      <w:r>
        <w:t>6. OLA S1X 4 KWH GEN 3 HONEST OWNERSHIP REVIEW | ELECTRIC SCOOTER (YouTube)</w:t>
      </w:r>
    </w:p>
    <w:p>
      <w:r>
        <w:t xml:space="preserve">   URL: https://www.youtube.com/watch?v=uC5XoEsaqTs</w:t>
      </w:r>
    </w:p>
    <w:p>
      <w:r>
        <w:t xml:space="preserve">   Summary: User comments about Ola Electric from July 2025...</w:t>
      </w:r>
    </w:p>
    <w:p>
      <w:r>
        <w:t>7. 2024 Ola S1X + OR OLA S1X OR Ola S1 Air OR Ola S1 Pro Gen 2 Which One Should you BUY? (YouTube)</w:t>
      </w:r>
    </w:p>
    <w:p>
      <w:r>
        <w:t xml:space="preserve">   URL: https://www.youtube.com/watch?v=5TjQAUYNW2g</w:t>
      </w:r>
    </w:p>
    <w:p>
      <w:r>
        <w:t xml:space="preserve">   Summary: User comments about Ola Electric from July 2025...</w:t>
      </w:r>
    </w:p>
    <w:p>
      <w:r>
        <w:t>8. which electric scooty is best in OLA | OLA scooter review 2025 | OLA base and top model review (YouTube)</w:t>
      </w:r>
    </w:p>
    <w:p>
      <w:r>
        <w:t xml:space="preserve">   URL: https://www.youtube.com/watch?v=8QueuTpsMfk</w:t>
      </w:r>
    </w:p>
    <w:p>
      <w:r>
        <w:t xml:space="preserve">   Summary: User comments about Ola Electric from July 2025...</w:t>
      </w:r>
    </w:p>
    <w:p>
      <w:r>
        <w:t>9. Ye to Kamaal Hai... 2025 New Ola S1 Pro Quick Review.  #olas1pro #ola #olascooter #olaev (YouTube)</w:t>
      </w:r>
    </w:p>
    <w:p>
      <w:r>
        <w:t xml:space="preserve">   URL: https://www.youtube.com/watch?v=NRGKpOwxKo4</w:t>
      </w:r>
    </w:p>
    <w:p>
      <w:r>
        <w:t xml:space="preserve">   Summary: User comments about Ola Electric from July 2025...</w:t>
      </w:r>
    </w:p>
    <w:p>
      <w:r>
        <w:t>10. Don't buy ola scooter #shorts #youtubeshorts #automobile #electric #ola (YouTube)</w:t>
      </w:r>
    </w:p>
    <w:p>
      <w:r>
        <w:t xml:space="preserve">   URL: https://www.youtube.com/watch?v=xcnYOGhAqVA</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Ather 450X Gen 3 Vs Ola S1 Pro #technnu (YouTube)</w:t>
      </w:r>
    </w:p>
    <w:p>
      <w:r>
        <w:t xml:space="preserve">   URL: https://www.youtube.com/watch?v=I95Wh2kXzlQ</w:t>
      </w:r>
    </w:p>
    <w:p>
      <w:r>
        <w:t xml:space="preserve">   Summary: User comments about Ather from July 2025...</w:t>
      </w:r>
    </w:p>
    <w:p>
      <w:r>
        <w:t>14. Hero Vida VX2 is here at just ₹45,000! (YouTube)</w:t>
      </w:r>
    </w:p>
    <w:p>
      <w:r>
        <w:t xml:space="preserve">   URL: https://www.youtube.com/watch?v=5ma7LHrmJWs</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