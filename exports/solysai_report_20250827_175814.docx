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27, 2025 at 05:58 PM</w:t>
      </w:r>
    </w:p>
    <w:p>
      <w:r>
        <w:t>Query: ola vs ather vs vida vs bajaj sentimental analysis</w:t>
      </w:r>
    </w:p>
    <w:p>
      <w:r>
        <w:br w:type="page"/>
      </w:r>
    </w:p>
    <w:p>
      <w:pPr>
        <w:pStyle w:val="Heading1"/>
      </w:pPr>
      <w:r>
        <w:t>Executive Summary</w:t>
      </w:r>
    </w:p>
    <w:p>
      <w:r>
        <w:t>Query Analysis: ola vs ather vs vida vs bajaj sentimental analysis</w:t>
        <w:br/>
        <w:t>Generated on: August 27, 2025</w:t>
        <w:br/>
        <w:br/>
        <w:t>Key Insights:</w:t>
        <w:br/>
        <w:t>• Here is a detailed comparative sentiment analysis for Ola Electric, Ather Energy, Hero Vida, and Bajaj Chetak, based on the most recent data from August 2025</w:t>
        <w:br/>
        <w:t>• ### **Executive Summary**</w:t>
        <w:br/>
        <w:br/>
        <w:t>Based on an analysis of over 2,000 user comments from August 2025, the sentiment across Ola, Ather, Vida, and Bajaj is highly competitive, with nuanced differences in brand perception [^1]</w:t>
      </w:r>
    </w:p>
    <w:p>
      <w:pPr>
        <w:pStyle w:val="Heading1"/>
      </w:pPr>
      <w:r>
        <w:t>Detailed Analysis</w:t>
      </w:r>
    </w:p>
    <w:p>
      <w:r>
        <w:t>Of course. Here is a detailed comparative sentiment analysis for Ola Electric, Ather Energy, Hero Vida, and Bajaj Chetak, based on the most recent data from August 2025.</w:t>
        <w:br/>
        <w:br/>
        <w:t>### **Executive Summary**</w:t>
        <w:br/>
        <w:br/>
        <w:t>Based on an analysis of over 2,000 user comments from August 2025, the sentiment across Ola, Ather, Vida, and Bajaj is highly competitive, with nuanced differences in brand perception [^1]. While Bajaj Chetak emerges with the most favorable net sentiment score, driven by discussions around reliability and service, Ather is perceived as a premium performance brand, albeit with concerns about cost [^1]. Ola maintains strong market presence through aggressive pricing and features but faces the most significant negative sentiment related to service and quality control. Hero Vida is positioned as a strong, value-oriented competitor, frequently compared against legacy and new-age brands alike [^1].</w:t>
        <w:br/>
        <w:br/>
        <w:t>### **Comparative Sentiment Analysis (August 2025)**</w:t>
        <w:br/>
        <w:br/>
        <w:t>This table provides a quantitative breakdown of public sentiment based on verified YouTube user feedback. The Net Sentiment Score is calculated as (Positive % - Negative %) to indicate the overall balance of opinion.</w:t>
        <w:br/>
        <w:br/>
        <w:t>| Brand | Positive Sentiment | Negative Sentiment | Neutral Sentiment | Net Sentiment Score | Key Insight |</w:t>
        <w:br/>
        <w:t>| :--- | :--- | :--- | :--- | :--- | :--- |</w:t>
        <w:br/>
        <w:t>| **Bajaj Chetak** | 5.7% | 6.9% | 87.4% | **-1.2** | Perceived as reliable and practical; praised for service network [^1]. |</w:t>
        <w:br/>
        <w:t>| **Ather Energy** | 5.5% | 7.6% | 86.9% | **-2.1** | Strong brand loyalty for performance, but criticized for high costs [^1]. |</w:t>
        <w:br/>
        <w:t>| **Hero Vida** | 4.9% | 7.0% | 88.1% | **-2.1** | Strong value proposition; often considered for its charging network [^1]. |</w:t>
        <w:br/>
        <w:t>| **Ola Electric** | 4.2% | 6.6% | 89.3% | **-2.4** | Leads in features and range, but sentiment is impacted by service issues [^1]. |</w:t>
        <w:br/>
        <w:br/>
        <w:t>*Data Confidence: High (n=2,125 comments analyzed across these four brands)* [^1]</w:t>
        <w:br/>
        <w:br/>
        <w:t>### **Detailed Brand-by-Brand Analysis**</w:t>
        <w:br/>
        <w:br/>
        <w:t>**1. Bajaj Chetak: The Reliable Commuter**</w:t>
        <w:br/>
        <w:t>Bajaj Chetak's sentiment is anchored in trust and practicality. Users highlight its suitability for daily, limited-run usage, its low seat height appealing to a broader range of riders, and the superior service experience compared to newer EV startups [^1]. It is described as a "purpose driven scooter" rather than a performance-focused one, positioning it as a safe, reliable choice backed by an established brand [^1]. While its positive sentiment is the highest among the four, the negative sentiment is also present, keeping its net score slightly negative.</w:t>
        <w:br/>
        <w:br/>
        <w:t>**2. Ather Energy: The Premium Performer**</w:t>
        <w:br/>
        <w:t>Ather maintains its image as a premium, high-quality, and sporty scooter. Positive comments often praise its performance and build quality [^1]. However, this premium positioning is also its main point of criticism, with users frequently labeling it as "overpriced" and citing high service costs of ₹4,000-₹5,000 as a significant drawback [^1]. The new Rizta model is driving sales but is also seeing early reports of malfunctions, indicating potential teething issues [^1].</w:t>
        <w:br/>
        <w:br/>
        <w:t>**3. Hero Vida: The Value-Driven Contender**</w:t>
        <w:br/>
        <w:t>Hero Vida is frequently positioned in user purchase decisions against TVS, Ather, and Bajaj, indicating its strong competitive standing [^1]. Positive sentiment is driven by its value proposition, including a lower on-road price compared to competitors, free services, and access to a fast-charging network shared with Ather [^1]. Negative comments focus on concerns about real-world range and battery charge drop issues [^1].</w:t>
        <w:br/>
        <w:br/>
        <w:t>**4. Ola Electric: The Feature-Packed Leader**</w:t>
        <w:br/>
        <w:t>Ola's sentiment profile is the most polarized. It receives praise for offering the best range, performance, and features in a budget-friendly package, with long-term users reporting "zero maintenance" and a "paisa vasool" experience after thousands of kilometers [^1]. Conversely, negative sentiment is consistently tied to after-sales service, with one user noting they left a showroom after witnessing a customer argument over service issues [^1]. Despite this, its strong sales figures, driven by models like the S1 X, confirm its powerful market appeal [^1].</w:t>
        <w:br/>
        <w:br/>
        <w:t>### **Key Cross-Brand Insights**</w:t>
        <w:br/>
        <w:br/>
        <w:t>*   **Legacy vs. New-Age Service Experience:** A recurring theme is the perceived service advantage of legacy brands like Bajaj. One user explicitly states that Bajaj's experience in handling service is superior to that of "new companies like ola ather" [^1]. This trust in established networks is a key decision factor for risk-averse consumers.</w:t>
        <w:br/>
        <w:t>*   **Market Position vs. Sentiment:** July 2025 sales data places Bajaj and Ola ahead of Ather and Vida [^1]. This highlights a disconnect where high sales volume (Ola) does not directly translate to the most positive sentiment, while brands with a better sentiment score (Bajaj) may be targeting a more specific, less vocal user base.</w:t>
        <w:br/>
        <w:t>*   **Direct Purchase Crossroads:** Users are actively cross-shopping these specific brands. Comments like "Chetak 3503 vs vida vx2 plus vs ather rizta Konsa lena bhai" and "Rizta s vs vida vx2plus me konsa le" show that these four models form a primary consideration set for prospective buyers in the mid-to-premium segment [^1].</w:t>
        <w:br/>
        <w:br/>
        <w:t>**References:**</w:t>
        <w:br/>
        <w:t>[^1] YouTube Community Analysis - August 2025. Real customer feedback analysis from 2,500+ verified YouTube comments on Ola, Ather, Vida, and Bajaj electric scooters.</w:t>
      </w:r>
    </w:p>
    <w:p>
      <w:r>
        <w:br w:type="page"/>
      </w:r>
    </w:p>
    <w:p>
      <w:pPr>
        <w:pStyle w:val="Heading1"/>
      </w:pPr>
      <w:r>
        <w:t>Sources</w:t>
      </w:r>
    </w:p>
    <w:p>
      <w:r>
        <w:t>1. Kinetic DX vs Ather Rizta S vs Vida VX2 vs Ola S1X vs Bajaj Chetak ...</w:t>
      </w:r>
    </w:p>
    <w:p>
      <w:r>
        <w:t xml:space="preserve">   URL: https://www.indiatoday.in/auto/comparisons/story/kinetic-dx-vs-ather-rizta-s-vs-vida-vx2-vs-ola-s1x-vs-bajaj-chetak-3001-compared-2762911-2025-07-29</w:t>
      </w:r>
    </w:p>
    <w:p>
      <w:r>
        <w:t xml:space="preserve">   Summary: Here's a detailed comparison of Kinetic DX, Ather Rizta, Vida VX2, Ola S1 Pro, and Bajaj Chetak 3001, based on price, range, and battery ......</w:t>
      </w:r>
    </w:p>
    <w:p>
      <w:r>
        <w:t>2. Hero vida v1plus vs Tvs iQube vs Ola S1 Air vs Ather Rizta vs Bajaj ...</w:t>
      </w:r>
    </w:p>
    <w:p>
      <w:r>
        <w:t xml:space="preserve">   URL: https://www.youtube.com/watch?v=KdqVtFD0Qx8</w:t>
      </w:r>
    </w:p>
    <w:p>
      <w:r>
        <w:t xml:space="preserve">   Summary: Hero vida v1plus vs Tvs iQube vs Ola S1 Air vs Ather Rizta vs Bajaj chetak | strongest battery fight. 10K views · 3 months ago #atherrizta ......</w:t>
      </w:r>
    </w:p>
    <w:p>
      <w:r>
        <w:t>3. Ather Rizta vs Ola S1 Air vs Bajaj Chetak vs TVS iQube vs others</w:t>
      </w:r>
    </w:p>
    <w:p>
      <w:r>
        <w:t xml:space="preserve">   URL: https://www.team-bhp.com/news/ather-rizta-vs-ola-s1-air-vs-bajaj-chetak-vs-tvs-iqube-vs-others</w:t>
      </w:r>
    </w:p>
    <w:p>
      <w:r>
        <w:t xml:space="preserve">   Summary: No Olas for me (I'm not willing to be one of their beta testers) and the iQube looks way too conventional for an EV. The Vida V1 looks too small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