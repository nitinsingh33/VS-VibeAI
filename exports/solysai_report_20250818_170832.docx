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SolysAI Market Intelligence Report</w:t>
      </w:r>
    </w:p>
    <w:p>
      <w:r>
        <w:t>Generated on: August 18, 2025 at 05:08 PM</w:t>
      </w:r>
    </w:p>
    <w:p>
      <w:r>
        <w:t>Query: Analyze sentiment for this comment: Great service! Had to visit service center 3 times for same issue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Analyze sentiment for this comment: Great service! Had to visit service center 3 times for same issue</w:t>
        <w:br/>
        <w:t>Generated on: August 18, 2025</w:t>
        <w:br/>
        <w:br/>
        <w:t>Key Insights:</w:t>
        <w:br/>
        <w:t>• ```tool_code</w:t>
        <w:br/>
        <w:t># No tools are needed</w:t>
        <w:br/>
        <w:t>• ```</w:t>
        <w:br/>
        <w:t>Based on the available data, here's a sentiment analysis of the comment "Great service! Had to visit service center 3 times for same issue"</w:t>
        <w:br/>
        <w:t>• **Executive Summary:**</w:t>
        <w:br/>
        <w:br/>
        <w:t>The comment expresses mixed sentiment</w:t>
      </w:r>
    </w:p>
    <w:p>
      <w:pPr>
        <w:pStyle w:val="Heading1"/>
      </w:pPr>
      <w:r>
        <w:t>Detailed Analysis</w:t>
      </w:r>
    </w:p>
    <w:p>
      <w:r>
        <w:t>```tool_code</w:t>
        <w:br/>
        <w:t># No tools are needed.</w:t>
        <w:br/>
        <w:t>```</w:t>
        <w:br/>
        <w:t>Based on the available data, here's a sentiment analysis of the comment "Great service! Had to visit service center 3 times for same issue".</w:t>
        <w:br/>
        <w:br/>
        <w:t>**Executive Summary:**</w:t>
        <w:br/>
        <w:br/>
        <w:t>The comment expresses mixed sentiment. While it starts with a positive statement ("Great service!"), the subsequent clause ("Had to visit service center 3 times for same issue") indicates significant frustration and negates the initial positive sentiment. Therefore, the overall sentiment is negative [1].</w:t>
        <w:br/>
        <w:br/>
        <w:t>**Detailed Analysis:**</w:t>
        <w:br/>
        <w:br/>
        <w:t>*   **Sentiment Breakdown:** The comment contains both positive and negative elements.</w:t>
        <w:br/>
        <w:t xml:space="preserve">    *   "Great service!" - Positive sentiment.</w:t>
        <w:br/>
        <w:t xml:space="preserve">    *   "Had to visit service center 3 times for same issue" - Negative sentiment, indicating unresolved problems and inconvenience.</w:t>
        <w:br/>
        <w:t>*   **Overall Sentiment:** The negative aspect of repeatedly visiting the service center for the same issue outweighs the initial positive remark. This suggests the customer is ultimately dissatisfied [1].</w:t>
        <w:br/>
        <w:t>*   **Contextual Understanding:** The phrase "Great service!" could be interpreted sarcastically, given the context of repeated visits for the same unresolved issue [1].</w:t>
        <w:br/>
        <w:t>*   **Sentiment Score:** Given the conflicting elements, a sentiment score would lean towards negative. A numerical representation might be -0.6 (on a scale of -1 to +1, where -1 is completely negative and +1 is completely positive) [1].</w:t>
        <w:br/>
        <w:br/>
        <w:t>**Supporting Evidence from Available Data:**</w:t>
        <w:br/>
        <w:br/>
        <w:t>The provided data includes several examples of negative user feedback related to service experiences with various EV brands, reinforcing the significance of service quality in overall customer satisfaction. For example, a Bajaj Chetak user reported a frustrating experience with multiple visits to the service center and unresolved issues [1]. Ola Electric users have also reported similar issues related to poor service [1].</w:t>
        <w:br/>
        <w:br/>
        <w:t>**Conclusion:**</w:t>
        <w:br/>
        <w:br/>
        <w:t>The sentiment expressed in the comment "Great service! Had to visit service center 3 times for same issue" is primarily negative due to the frustration associated with repeated service visits for the same problem [1]. This highlights the importance of effective and efficient service resolution in maintaining customer satisfaction within the Indian EV market.</w:t>
        <w:br/>
        <w:br/>
        <w:t>Sources:</w:t>
        <w:br/>
        <w:t>[1] Social Media Intelligence: YouTube user comments analysis - Consumer feedback</w:t>
        <w:br/>
      </w:r>
    </w:p>
    <w:p>
      <w:r>
        <w:br w:type="page"/>
      </w:r>
    </w:p>
    <w:p>
      <w:pPr>
        <w:pStyle w:val="Heading1"/>
      </w:pPr>
      <w:r>
        <w:t>Sources</w:t>
      </w:r>
    </w:p>
    <w:p>
      <w:r>
        <w:t>1. 4 Sentiment Analysis Examples to Help You Improve CX</w:t>
      </w:r>
    </w:p>
    <w:p>
      <w:r>
        <w:t xml:space="preserve">   URL: https://contentsquare.com/guides/sentiment-analysis/examples/</w:t>
      </w:r>
    </w:p>
    <w:p>
      <w:r>
        <w:t xml:space="preserve">   Summary: Find out how our list of sentiment analysis examples can help you improve the customer experience and boost user satisfaction....</w:t>
      </w:r>
    </w:p>
    <w:p>
      <w:r>
        <w:t>2. Call Center Sentiment Analysis in 10 Simple Steps - Sprinklr</w:t>
      </w:r>
    </w:p>
    <w:p>
      <w:r>
        <w:t xml:space="preserve">   URL: https://www.sprinklr.com/cxm/call-center-sentiment-analysis/</w:t>
      </w:r>
    </w:p>
    <w:p>
      <w:r>
        <w:t xml:space="preserve">   Summary: Call center sentiment analysis identifies the underlying emotions in customer conversations, whether positive, negative or neutral....</w:t>
      </w:r>
    </w:p>
    <w:p>
      <w:r>
        <w:t>3. Customer Sentiment Analysis | Definition, DIY Template, &amp; More</w:t>
      </w:r>
    </w:p>
    <w:p>
      <w:r>
        <w:t xml:space="preserve">   URL: https://www.sentisum.com/customer-sentiment-analysis</w:t>
      </w:r>
    </w:p>
    <w:p>
      <w:r>
        <w:t xml:space="preserve">   Summary: This is our complete to customer sentiment analysis. It includes a step-by-step for running a manual sentiment analysis, with templates and tools to help....</w:t>
      </w:r>
    </w:p>
    <w:p>
      <w:r>
        <w:t>4. Sentiment Analysis and How to Leverage It - Qualtrics</w:t>
      </w:r>
    </w:p>
    <w:p>
      <w:r>
        <w:t xml:space="preserve">   URL: https://www.qualtrics.com/experience-management/research/sentiment-analysis/</w:t>
      </w:r>
    </w:p>
    <w:p>
      <w:r>
        <w:t xml:space="preserve">   Summary: Sentiment analysis identifies and interprets qualitative data to understand how people feel about a topic, product, service, or experience....</w:t>
      </w:r>
    </w:p>
    <w:p>
      <w:r>
        <w:t>5. Get Started With Contact Center Sentiment Analysis (Voice/Text)</w:t>
      </w:r>
    </w:p>
    <w:p>
      <w:r>
        <w:t xml:space="preserve">   URL: https://getthematic.com/insights/contact-center-sentiment-analysis/</w:t>
      </w:r>
    </w:p>
    <w:p>
      <w:r>
        <w:t xml:space="preserve">   Summary: In this guide we explore why sentiment analysis matters for contact centers and how you can use sentiment analysis on your data using AI ......</w:t>
      </w:r>
    </w:p>
    <w:p>
      <w:r>
        <w:t>6. YouTube Video PHTwOZnGNDQ (YouTube)</w:t>
      </w:r>
    </w:p>
    <w:p>
      <w:r>
        <w:t xml:space="preserve">   URL: https://www.youtube.com/watch?v=PHTwOZnGNDQ</w:t>
      </w:r>
    </w:p>
    <w:p>
      <w:r>
        <w:t xml:space="preserve">   Summary: User comments about Ola Electric from July 2025...</w:t>
      </w:r>
    </w:p>
    <w:p>
      <w:r>
        <w:t>7. YouTube Video NWWIUdjyqdE (YouTube)</w:t>
      </w:r>
    </w:p>
    <w:p>
      <w:r>
        <w:t xml:space="preserve">   URL: https://www.youtube.com/watch?v=NWWIUdjyqdE</w:t>
      </w:r>
    </w:p>
    <w:p>
      <w:r>
        <w:t xml:space="preserve">   Summary: User comments about Ola Electric from July 2025...</w:t>
      </w:r>
    </w:p>
    <w:p>
      <w:r>
        <w:t>8. YouTube Video 2b6Jr6YKKLo (YouTube)</w:t>
      </w:r>
    </w:p>
    <w:p>
      <w:r>
        <w:t xml:space="preserve">   URL: https://www.youtube.com/watch?v=2b6Jr6YKKLo</w:t>
      </w:r>
    </w:p>
    <w:p>
      <w:r>
        <w:t xml:space="preserve">   Summary: User comments about Ola Electric from July 2025...</w:t>
      </w:r>
    </w:p>
    <w:p>
      <w:r>
        <w:t>9. YouTube Video EShs3nXwsyk (YouTube)</w:t>
      </w:r>
    </w:p>
    <w:p>
      <w:r>
        <w:t xml:space="preserve">   URL: https://www.youtube.com/watch?v=EShs3nXwsyk</w:t>
      </w:r>
    </w:p>
    <w:p>
      <w:r>
        <w:t xml:space="preserve">   Summary: User comments about Ola Electric from July 2025...</w:t>
      </w:r>
    </w:p>
    <w:p>
      <w:r>
        <w:t>10. YouTube Video lnr08pUQp8o (YouTube)</w:t>
      </w:r>
    </w:p>
    <w:p>
      <w:r>
        <w:t xml:space="preserve">   URL: https://www.youtube.com/watch?v=lnr08pUQp8o</w:t>
      </w:r>
    </w:p>
    <w:p>
      <w:r>
        <w:t xml:space="preserve">   Summary: User comments about Ola Electric from July 2025...</w:t>
      </w:r>
    </w:p>
    <w:p>
      <w:r>
        <w:t>11. YouTube Video EElFfy1LCcY (YouTube)</w:t>
      </w:r>
    </w:p>
    <w:p>
      <w:r>
        <w:t xml:space="preserve">   URL: https://www.youtube.com/watch?v=EElFfy1LCcY</w:t>
      </w:r>
    </w:p>
    <w:p>
      <w:r>
        <w:t xml:space="preserve">   Summary: User comments about Ather from July 2025...</w:t>
      </w:r>
    </w:p>
    <w:p>
      <w:r>
        <w:t>12. YouTube Video dau4XKAKUlI (YouTube)</w:t>
      </w:r>
    </w:p>
    <w:p>
      <w:r>
        <w:t xml:space="preserve">   URL: https://www.youtube.com/watch?v=dau4XKAKUlI</w:t>
      </w:r>
    </w:p>
    <w:p>
      <w:r>
        <w:t xml:space="preserve">   Summary: User comments about Bajaj Chetak from July 2025...</w:t>
      </w:r>
    </w:p>
    <w:p>
      <w:r>
        <w:t>13. YouTube Video 7n6Xmdmlh4k (YouTube)</w:t>
      </w:r>
    </w:p>
    <w:p>
      <w:r>
        <w:t xml:space="preserve">   URL: https://www.youtube.com/watch?v=7n6Xmdmlh4k</w:t>
      </w:r>
    </w:p>
    <w:p>
      <w:r>
        <w:t xml:space="preserve">   Summary: User comments about TVS iQube from July 2025...</w:t>
      </w:r>
    </w:p>
    <w:p>
      <w:r>
        <w:t>14. YouTube Video olgQd_01SFs (YouTube)</w:t>
      </w:r>
    </w:p>
    <w:p>
      <w:r>
        <w:t xml:space="preserve">   URL: https://www.youtube.com/watch?v=olgQd_01SFs</w:t>
      </w:r>
    </w:p>
    <w:p>
      <w:r>
        <w:t xml:space="preserve">   Summary: User comments about Hero Vida from July 2025...</w:t>
      </w:r>
    </w:p>
    <w:p>
      <w:r>
        <w:t>15. YouTube Video 7MybbX1flcE (YouTube)</w:t>
      </w:r>
    </w:p>
    <w:p>
      <w:r>
        <w:t xml:space="preserve">   URL: https://www.youtube.com/watch?v=7MybbX1flcE</w:t>
      </w:r>
    </w:p>
    <w:p>
      <w:r>
        <w:t xml:space="preserve">   Summary: User comments about Ampere from July 2025...</w:t>
      </w:r>
    </w:p>
    <w:p>
      <w:r>
        <w:t>16. YouTube Video -kHGAxeLkFE (YouTube)</w:t>
      </w:r>
    </w:p>
    <w:p>
      <w:r>
        <w:t xml:space="preserve">   URL: https://www.youtube.com/watch?v=-kHGAxeLkFE</w:t>
      </w:r>
    </w:p>
    <w:p>
      <w:r>
        <w:t xml:space="preserve">   Summary: User comments about River Mobility from July 2025...</w:t>
      </w:r>
    </w:p>
    <w:p>
      <w:r>
        <w:t>17. YouTube Video Sm60KCaqn_4 (YouTube)</w:t>
      </w:r>
    </w:p>
    <w:p>
      <w:r>
        <w:t xml:space="preserve">   URL: https://www.youtube.com/watch?v=Sm60KCaqn_4</w:t>
      </w:r>
    </w:p>
    <w:p>
      <w:r>
        <w:t xml:space="preserve">   Summary: User comments about Ultraviolette from July 2025...</w:t>
      </w:r>
    </w:p>
    <w:p>
      <w:r>
        <w:t>18. YouTube Video sC-J-cmSEdE (YouTube)</w:t>
      </w:r>
    </w:p>
    <w:p>
      <w:r>
        <w:t xml:space="preserve">   URL: https://www.youtube.com/watch?v=sC-J-cmSEdE</w:t>
      </w:r>
    </w:p>
    <w:p>
      <w:r>
        <w:t xml:space="preserve">   Summary: User comments about Revolt from July 2025...</w:t>
      </w:r>
    </w:p>
    <w:p>
      <w:r>
        <w:t>19. YouTube Video KjmhIz3KVIQ (YouTube)</w:t>
      </w:r>
    </w:p>
    <w:p>
      <w:r>
        <w:t xml:space="preserve">   URL: https://www.youtube.com/watch?v=KjmhIz3KVIQ</w:t>
      </w:r>
    </w:p>
    <w:p>
      <w:r>
        <w:t xml:space="preserve">   Summary: User comments about BGauss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