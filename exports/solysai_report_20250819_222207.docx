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10:22 PM</w:t>
      </w:r>
    </w:p>
    <w:p>
      <w:r>
        <w:t>Query: Ola Electric sentiment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Electric sentiment</w:t>
        <w:br/>
        <w:t>Generated on: August 19, 2025</w:t>
        <w:br/>
        <w:br/>
        <w:t>Key Insights:</w:t>
        <w:br/>
        <w:t>• Here's an analysis of Ola Electric's sentiment based on the available data sources</w:t>
        <w:br/>
        <w:t>• **Executive Summary:**</w:t>
        <w:br/>
        <w:br/>
        <w:t>Sentiment surrounding Ola Electric is mixed</w:t>
        <w:br/>
        <w:t>• While sales figures indicate a strong market presence [1], user feedback reveals concerns regarding service quality, range accuracy, and software updates [2]</w:t>
      </w:r>
    </w:p>
    <w:p>
      <w:pPr>
        <w:pStyle w:val="Heading1"/>
      </w:pPr>
      <w:r>
        <w:t>Detailed Analysis</w:t>
      </w:r>
    </w:p>
    <w:p>
      <w:r>
        <w:t>Here's an analysis of Ola Electric's sentiment based on the available data sources.</w:t>
        <w:br/>
        <w:br/>
        <w:t>**Executive Summary:**</w:t>
        <w:br/>
        <w:br/>
        <w:t>Sentiment surrounding Ola Electric is mixed. While sales figures indicate a strong market presence [1], user feedback reveals concerns regarding service quality, range accuracy, and software updates [2].</w:t>
        <w:br/>
        <w:br/>
        <w:t>**Detailed Analysis:**</w:t>
        <w:br/>
        <w:br/>
        <w:t>**1. Social Media Intelligence (YouTube Comments):**</w:t>
        <w:br/>
        <w:br/>
        <w:t>*   **Overall Sentiment:** Analysis of 5024 YouTube comments shows 21.1% positive, 38.3% negative, and 40.6% neutral sentiment towards Ola Electric [2].</w:t>
        <w:br/>
        <w:t>*   **Key Positive Aspects:** Some users appreciate Ola Electric's value for money, acceleration, braking, and range [2].</w:t>
        <w:br/>
        <w:t>*   **Key Negative Aspects:** Significant concerns are voiced regarding service center responsiveness, software glitches, and discrepancies between claimed and actual range [2]. Several users explicitly advise against purchasing Ola scooters due to service and reliability issues [2].</w:t>
        <w:br/>
        <w:t>*   **Specific Complaints:**</w:t>
        <w:br/>
        <w:t xml:space="preserve">    *   Service delays: Users report scooters being stuck in service centers for extended periods [2].</w:t>
        <w:br/>
        <w:t xml:space="preserve">    *   Software updates: Frustration over having to pay for feature packs that were previously free [2].</w:t>
        <w:br/>
        <w:t xml:space="preserve">    *   Range accuracy: Discrepancies between advertised and actual range, particularly in ECO mode [2].</w:t>
        <w:br/>
        <w:t>*   **Sarcasm Detection:** One comment expresses "love" for Ola scooters while highlighting panel replacement issues, indicating sarcasm and underlying dissatisfaction [2].</w:t>
        <w:br/>
        <w:br/>
        <w:t>**2. Market Intelligence (Web Search Results):**</w:t>
        <w:br/>
        <w:br/>
        <w:t>*   **Stock Performance:** Ola Electric's stock price has experienced volatility. Recent reports indicate a jump in share price due to positive sentiment around new launches [1], while other reports highlight a significant drop from its peak, citing losses and a weak outlook [3].</w:t>
        <w:br/>
        <w:t>*   **Market Position:** Despite negative user sentiment, Ola Electric remains a key player in the Indian EV market, ranking among the top electric two-wheeler companies in terms of sales [1].</w:t>
        <w:br/>
        <w:t>*   **Subsidy Impact:** Changes in FAME subsidy policies may affect Ola Electric's market performance [4].</w:t>
        <w:br/>
        <w:br/>
        <w:t>**Supporting Evidence from Data Sources:**</w:t>
        <w:br/>
        <w:br/>
        <w:t>*   **YouTube User Feedback:**</w:t>
        <w:br/>
        <w:t xml:space="preserve">    *   **Negative:** "Bhai meri ola scooty 20 din se service center PDI he. So please improve service team for ola tec..." [2]</w:t>
        <w:br/>
        <w:t xml:space="preserve">    *   **Neutral:** "I purchased the Ola S1 Pro Plus Gen 3...After the update, it is asking me to purchase a feature pack worth ₹9200...Ola is full of scams, and their service is extremely poor" [2]</w:t>
        <w:br/>
        <w:t xml:space="preserve">    *   **Positive:** "Top 10 Electric Two-Wheeler Companies in India – July 2025 (Sales-wise):...Ola Electric – 17,848 units (S1 X 4kWh comeback)" [2]</w:t>
        <w:br/>
        <w:t>*   **Web Search Results:**</w:t>
        <w:br/>
        <w:t xml:space="preserve">    *   "Ola Electric Share Price Jumps Over 8% As Sentiment Turns Positive On New Launches" [1]</w:t>
        <w:br/>
        <w:t xml:space="preserve">    *   "Ola Electric shares plunged to a record low...marking a sharp 72% fall from their all-time high" [3]</w:t>
        <w:br/>
        <w:br/>
        <w:t>**Conclusion:**</w:t>
        <w:br/>
        <w:br/>
        <w:t>Ola Electric's sentiment is polarized. While it maintains a strong market presence and has seen some positive market reactions [1], a substantial portion of user feedback on YouTube expresses concerns about service, range, and software issues [2]. Addressing these issues is crucial for improving overall customer satisfaction and brand perception.</w:t>
        <w:br/>
        <w:br/>
        <w:t>**Sources:**</w:t>
        <w:br/>
        <w:br/>
        <w:t>[1] Web Search: Market Research &amp; Industry Reports - SanthanamVaidya on X, Yahoo Finance</w:t>
        <w:br/>
        <w:t>[2] YouTube Comments: Social Media Intelligence - User Comments from Indian EV users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SanthanamVaidya on X: "Ola Electric Share Price Jumps Over 8 ...</w:t>
      </w:r>
    </w:p>
    <w:p>
      <w:r>
        <w:t xml:space="preserve">   URL: https://x.com/sanvai/status/1957713491739177163</w:t>
      </w:r>
    </w:p>
    <w:p>
      <w:r>
        <w:t xml:space="preserve">   Summary: Ola Electric Share Price Jumps Over 8% As Sentiment Turns Positive On New Launches Ola Electric Mobility share price jumped 8.58% to Rs ......</w:t>
      </w:r>
    </w:p>
    <w:p>
      <w:r>
        <w:t>2. Ola Electric shares hit all-time low after 72% slide from peak</w:t>
      </w:r>
    </w:p>
    <w:p>
      <w:r>
        <w:t xml:space="preserve">   URL: https://timesofindia.indiatimes.com/business/india-business/ola-electric-shares-hit-all-time-low-after-72-slide-from-peak-q4-losses-weak-outlook-weigh-on-sentiment/articleshow/122067431.cms</w:t>
      </w:r>
    </w:p>
    <w:p>
      <w:r>
        <w:t xml:space="preserve">   Summary: Ola Electric shares plunged to a record low of Rs 43.16 on the NSE on Tuesday, marking a sharp 72% fall from their all-time high of Rs 157.40 on August 20, ......</w:t>
      </w:r>
    </w:p>
    <w:p>
      <w:r>
        <w:t>3. ola electric mobility ltd (olaelec.ns) - Yahoo Finance</w:t>
      </w:r>
    </w:p>
    <w:p>
      <w:r>
        <w:t xml:space="preserve">   URL: https://finance.yahoo.com/quote/OLAELEC.NS/</w:t>
      </w:r>
    </w:p>
    <w:p>
      <w:r>
        <w:t xml:space="preserve">   Summary: Find the latest OLA ELECTRIC MOBILITY LTD (OLAELEC.NS) stock quote, history, news and other vital information to help you with your stock trading and ......</w:t>
      </w:r>
    </w:p>
    <w:p>
      <w:r>
        <w:t>4. Ola Electric after FAME subsidy reduction - May 2025 Performance ...</w:t>
      </w:r>
    </w:p>
    <w:p>
      <w:r>
        <w:t xml:space="preserve">   URL: https://erp.rntu.ac.in/technicalanalysis/Ola-Electric-after-FAME-subsidy-reduction</w:t>
      </w:r>
    </w:p>
    <w:p>
      <w:r>
        <w:t xml:space="preserve">   Summary: Ola Electric after FAME subsidy reduction - May 2025 Performance &amp; Move From Paper to Real Money Safely. ₹749. Ola Electric after FAME ......</w:t>
      </w:r>
    </w:p>
    <w:p>
      <w:r>
        <w:t>5. Should Dividend Investors Consider Ola Electric Mobility Limited in ...</w:t>
      </w:r>
    </w:p>
    <w:p>
      <w:r>
        <w:t xml:space="preserve">   URL: https://aarchidistributor.in/technicalanalysis/Should-Dividend-Investors-Consider-Ola-Electric-Mobility-Limited-in-YEAR</w:t>
      </w:r>
    </w:p>
    <w:p>
      <w:r>
        <w:t xml:space="preserve">   Summary: Should Dividend Investors Consider Ola Electric Mobility Limited in YEAR ✌【Market Sentiment】✌ Stay ahead of economic shifts, rate changes, and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