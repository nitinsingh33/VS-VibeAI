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06:51 PM</w:t>
      </w:r>
    </w:p>
    <w:p>
      <w:r>
        <w:t>Query: ola vs ather sentiment analysis</w:t>
      </w:r>
    </w:p>
    <w:p>
      <w:r>
        <w:br w:type="page"/>
      </w:r>
    </w:p>
    <w:p>
      <w:pPr>
        <w:pStyle w:val="Heading1"/>
      </w:pPr>
      <w:r>
        <w:t>Executive Summary</w:t>
      </w:r>
    </w:p>
    <w:p>
      <w:r>
        <w:t>Query Analysis: ola vs ather sentiment analysis</w:t>
        <w:br/>
        <w:t>Generated on: August 21, 2025</w:t>
        <w:br/>
        <w:br/>
        <w:t>Key Insights:</w:t>
        <w:br/>
        <w:t>• As an elite Indian EV market analyst, I have conducted a comprehensive sentiment analysis comparing Ola Electric and Ather Energy based on the latest user feedback and market intelligence available as of August 2025</w:t>
        <w:br/>
        <w:t>• ### **Executive Summary**</w:t>
        <w:br/>
        <w:br/>
        <w:t>Based on an in-depth analysis of over 9,800 user comments and multiple industry reports, a clear narrative emerges</w:t>
        <w:br/>
        <w:t>• **Ather Energy currently holds a more favorable net sentiment score among users**, primarily driven by its reputation for superior build quality, reliability, and a premium ownership experience [^1]</w:t>
      </w:r>
    </w:p>
    <w:p>
      <w:pPr>
        <w:pStyle w:val="Heading1"/>
      </w:pPr>
      <w:r>
        <w:t>Detailed Analysis</w:t>
      </w:r>
    </w:p>
    <w:p>
      <w:r>
        <w:t>As an elite Indian EV market analyst, I have conducted a comprehensive sentiment analysis comparing Ola Electric and Ather Energy based on the latest user feedback and market intelligence available as of August 2025.</w:t>
        <w:br/>
        <w:br/>
        <w:t>### **Executive Summary**</w:t>
        <w:br/>
        <w:br/>
        <w:t>Based on an in-depth analysis of over 9,800 user comments and multiple industry reports, a clear narrative emerges. **Ather Energy currently holds a more favorable net sentiment score among users**, primarily driven by its reputation for superior build quality, reliability, and a premium ownership experience [^1]. However, this positive perception is frequently challenged by strong criticism regarding its high price and the mandatory "Pro Pack" subscription to unlock key features [^1].</w:t>
        <w:br/>
        <w:br/>
        <w:t>Conversely, **Ola Electric dominates the conversation in terms of value, performance, and features**, offering higher range and power at a more competitive price point [^1]. This mass-market appeal is severely undermined by widespread and persistent negative sentiment surrounding its after-sales service, software glitches, and inconsistent build quality [^1].</w:t>
        <w:br/>
        <w:br/>
        <w:t>The market dynamic reflects a classic "Scale vs. Quality" debate. While market reports confirm Ola's lead in sales volume and market reach, user sentiment suggests that Ather's focus on R&amp;D and product reliability is building a more loyal, albeit smaller, customer base [^1][^2][^3].</w:t>
        <w:br/>
        <w:br/>
        <w:t>### **Sentiment Analysis: Head-to-Head**</w:t>
        <w:br/>
        <w:br/>
        <w:t>The quantitative data, derived from a large-scale analysis of public comments, reveals a significant difference in user perception between the two brands [^1].</w:t>
        <w:br/>
        <w:br/>
        <w:t>| Metric | Ola Electric | Ather Energy | Winner |</w:t>
        <w:br/>
        <w:t>| :--- | :--- | :--- | :--- |</w:t>
        <w:br/>
        <w:t>| **Comments Analyzed** | 5,024 | 4,775 | - |</w:t>
        <w:br/>
        <w:t>| **Positive Sentiment** | 4.6% (232 comments) | **7.6%** (361 comments) | **Ather** |</w:t>
        <w:br/>
        <w:t>| **Negative Sentiment** | 13.9% (698 comments) | **10.6%** (506 comments) | **Ather** |</w:t>
        <w:br/>
        <w:t>| **Neutral Sentiment** | 81.5% (4094 comments) | 81.8% (3908 comments) | - |</w:t>
        <w:br/>
        <w:t>| **Net Sentiment Score** | -9.3% | **-3.0%** | **Ather** |</w:t>
        <w:br/>
        <w:br/>
        <w:t>*Source: Social Media Intelligence - Analysis of 9,799 verified user comments [^1]*</w:t>
        <w:br/>
        <w:br/>
        <w:t>Ather Energy's Net Sentiment Score is notably higher (less negative) than Ola Electric's, indicating a more positive overall perception despite both brands facing criticism. Ather secures more positive mentions and fewer negative mentions relative to its total comment volume.</w:t>
        <w:br/>
        <w:br/>
        <w:t>### **Qualitative Deep Dive: Key Themes from User Feedback [^1]**</w:t>
        <w:br/>
        <w:br/>
        <w:t>#### **Ola Electric: The Value Champion with a Service Achilles' Heel**</w:t>
        <w:br/>
        <w:br/>
        <w:t>**✅ Positive Themes:**</w:t>
        <w:br/>
        <w:t>*   **Value &amp; Performance:** Users consistently praise Ola for its superior on-paper specifications, including higher range, top speed, and power, at a lower price point than Ather. Comments like, *"100% Ola is better than Ather. Low price More range More power More features"* and *"OLA se best electric scooty koi nhi h India me abhi tak,"* are common.</w:t>
        <w:br/>
        <w:t>*   **Features:** The extensive feature list, including a large boot space and advanced software capabilities, is a significant draw for many customers.</w:t>
        <w:br/>
        <w:br/>
        <w:t>**❌ Negative Themes:**</w:t>
        <w:br/>
        <w:t>*   **After-Sales Service (Overwhelmingly Negative):** This is the single most dominant negative theme for Ola. Users report extreme delays, unresponsive service centers, and unresolved issues. Comments such as, *"Bhai meri ola scooty 20 din se service center PDI he"* and *"Ola bs service center sudhar le .... Ather bajaj koi iske as pas bhi nhi a payga"* highlight a critical operational failure that severely damages brand trust.</w:t>
        <w:br/>
        <w:t>*   **Reliability &amp; Quality Control:** Frequent complaints about software glitches ("Need to reboot everyday 2-3 times"), sudden breakdowns ("automatically sctooty issue to break down"), and poor build quality ("build quality is preety poor") create a perception of an unreliable product.</w:t>
        <w:br/>
        <w:br/>
        <w:t>#### **Ather Energy: The Premium Choice Facing Price Pressure**</w:t>
        <w:br/>
        <w:br/>
        <w:t>**✅ Positive Themes:**</w:t>
        <w:br/>
        <w:t>*   **Build Quality &amp; Reliability:** Ather is widely perceived as the benchmark for quality and reliability in the Indian EV scooter market. Users frequently use terms like "peace of mind," "safe and reliable," and "better and Reliable" when describing their experience. One user noted, *"Ather build quality is good but too expensive."*</w:t>
        <w:br/>
        <w:t>*   **Premium Experience:** The brand has successfully cultivated an image as the "Apple of EVs," appealing to customers who prioritize engineering, fit, and finish over raw specifications.</w:t>
        <w:br/>
        <w:br/>
        <w:t>**❌ Negative Themes:**</w:t>
        <w:br/>
        <w:t>*   **High Price &amp; Pro Pack:** The most significant barrier for potential Ather customers is the price. The scooter is consistently labeled as "overpriced" and "too expensive." The mandatory "Pro Pack," which costs extra to unlock essential features, is a major point of contention. Users state, *"Ather ev mujhe bahut over price lagi,"* and *"For useful features i have to pay subscription."*</w:t>
        <w:br/>
        <w:t>*   **Growing Service Concerns:** While not as severe as Ola's, complaints about Ather's service are increasing. Users report issues with parts availability ("parts avaliable nahi hai"), long wait times, and unresolved software bugs ("pichle 6 months se mere 450x ka Bluetooth issue fix nahi kar pa rahe hai").</w:t>
        <w:br/>
        <w:br/>
        <w:t>### **Market Intelligence Context**</w:t>
        <w:br/>
        <w:br/>
        <w:t>Industry reports provide a broader context to these user sentiments:</w:t>
        <w:br/>
        <w:br/>
        <w:t>*   **Market Strategy:** Ola Electric has pursued an aggressive "fast-scaling" strategy, prioritizing market reach and high sales volumes, which has made it a market leader [^2]. In contrast, Ather has focused on a "Build to Last" strategy, investing heavily in R&amp;D—allocating twice the percentage of its revenue to R&amp;D compared to Ola [^3][^4].</w:t>
        <w:br/>
        <w:t>*   **Financial Performance:** Both companies are experiencing significant revenue growth, but Ola's faster scaling has resulted in a higher compound annual growth rate (CAGR) [^5]. This aligns with its higher sales volumes reported in user comments.</w:t>
        <w:br/>
        <w:br/>
        <w:t>### **Analyst's Conclusion**</w:t>
        <w:br/>
        <w:br/>
        <w:t>The sentiment analysis reveals a fundamental trade-off for Indian EV consumers in 2025.</w:t>
        <w:br/>
        <w:br/>
        <w:t>*   **Ola Electric** is the choice for the value-conscious buyer who prioritizes performance-per-rupee. Its products offer superior range, power, and features that are unmatched at its price point [^1]. However, this comes at a significant risk, with a high probability of encountering poor after-sales service and reliability issues that can negate the initial cost savings.</w:t>
        <w:br/>
        <w:br/>
        <w:t>*   **Ather Energy** caters to the discerning buyer who values engineering, build quality, and long-term peace of mind. The product is widely regarded as reliable and premium [^1]. However, this assurance comes at a steep cost, with a high entry price and controversial subscription packs that make it inaccessible for a large segment of the market.</w:t>
        <w:br/>
        <w:br/>
        <w:t>**Recommendation for Consumers:** The choice hinges on individual priorities. If you are willing to risk potential service hassles for top-tier performance and features at a lower cost, Ola is a compelling option. If reliability, build quality, and a hassle-free ownership experience are paramount and you are willing to pay the premium, Ather remains the stronger choice.</w:t>
        <w:br/>
        <w:br/>
        <w:t>---</w:t>
        <w:br/>
        <w:t>**References:**</w:t>
        <w:br/>
        <w:br/>
        <w:t>[^1]: YouTube Community Analysis - Ola Electric &amp; Ather Energy User Comments (Aug 2025). Analysis of 9,799 comments from a verified dataset of Indian EV user feedback.</w:t>
        <w:br/>
        <w:t>[^2]: Industry Report - Inc42 Market Intelligence. "Ather Energy Vs Ola Electric: Decoding The Numbers Behind ...".</w:t>
        <w:br/>
        <w:t>[^3]: Industry Report - Autocar Pro Market Intelligence. "Ola Electric vs Ather Energy: When Strategies Collide".</w:t>
        <w:br/>
        <w:t>[^4]: Industry Report - LinkedIn Market Intelligence. "Ola Electric vs Ather Energy: The Race for India's EV Throne".</w:t>
        <w:br/>
        <w:t>[^5]: Industry Report - ResearchGate Market Intelligence. "comparative financial analysis of ather energy and ola electric".</w:t>
      </w:r>
    </w:p>
    <w:p>
      <w:r>
        <w:br w:type="page"/>
      </w:r>
    </w:p>
    <w:p>
      <w:pPr>
        <w:pStyle w:val="Heading1"/>
      </w:pPr>
      <w:r>
        <w:t>Sources</w:t>
      </w:r>
    </w:p>
    <w:p>
      <w:r>
        <w:t>1.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2. Ola Electric vs Ather Energy: The Race for India's EV Throne - LinkedIn</w:t>
      </w:r>
    </w:p>
    <w:p>
      <w:r>
        <w:t xml:space="preserve">   URL: https://www.linkedin.com/pulse/ola-electric-vs-ather-energy-race-indias-ev-throne-ghoshdastidar-kcj1f</w:t>
      </w:r>
    </w:p>
    <w:p>
      <w:r>
        <w:t xml:space="preserve">   Summary: R&amp;D Investment: Ather allocates 2x its revenue percentage to R&amp;D compared to Ola, with a 700-strong R&amp;D team comprising 48% of its workforce....</w:t>
      </w:r>
    </w:p>
    <w:p>
      <w:r>
        <w:t>3. Ola Electric vs Ather Energy: When Strategies Collide</w:t>
      </w:r>
    </w:p>
    <w:p>
      <w:r>
        <w:t xml:space="preserve">   URL: https://www.autocarpro.in/analysis/ola-electric-vs-ather-energy-when-strategies-collide-127394</w:t>
      </w:r>
    </w:p>
    <w:p>
      <w:r>
        <w:t xml:space="preserve">   Summary: Year 2025 is proving to be a vindication of Ather Energy's 'Build to Last' strategy, even as competitor Ola Electric's fast-scaling approach ......</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The findings show both companies are experiencing significant revenue growth, with Ola Electric achieving a higher compound annual growth rate (CAGR) of about ......</w:t>
      </w:r>
    </w:p>
    <w:p>
      <w:r>
        <w:t>5. Ather vs Ola Electric IPO: The brutal truth about what investors really ...</w:t>
      </w:r>
    </w:p>
    <w:p>
      <w:r>
        <w:t xml:space="preserve">   URL: https://www.fortuneindia.com/markets/ipo/ather-vs-ola-electric-ipo-the-brutal-truth-about-what-investors-really-want-in-ev-startups/122632</w:t>
      </w:r>
    </w:p>
    <w:p>
      <w:r>
        <w:t xml:space="preserve">   Summary: The IPO performance of Ather Energy was subdued compared to its listed peer Ola Electric....</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