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10:43 PM</w:t>
      </w:r>
    </w:p>
    <w:p>
      <w:r>
        <w:t>Query: Compare the reliability of TVS iQube vs Ather 450X based on user feedback</w:t>
      </w:r>
    </w:p>
    <w:p>
      <w:r>
        <w:br w:type="page"/>
      </w:r>
    </w:p>
    <w:p>
      <w:pPr>
        <w:pStyle w:val="Heading1"/>
      </w:pPr>
      <w:r>
        <w:t>Executive Summary</w:t>
      </w:r>
    </w:p>
    <w:p>
      <w:r>
        <w:t>Query Analysis: Compare the reliability of TVS iQube vs Ather 450X based on user feedback</w:t>
        <w:br/>
        <w:t>Generated on: August 20, 2025</w:t>
        <w:br/>
        <w:br/>
        <w:t>Key Insights:</w:t>
        <w:br/>
        <w:t>• Based on a comprehensive analysis of user feedback and market intelligence, here is a detailed comparison of the reliability of the TVS iQube and the Ather 450X</w:t>
        <w:br/>
        <w:t>• ### **Executive Summary**</w:t>
        <w:br/>
        <w:br/>
        <w:t>User feedback indicates that the **Ather 450X is perceived as having higher core reliability and durability** compared to the TVS iQube</w:t>
        <w:br/>
        <w:t>• Ather owners frequently report a "peace of mind" ownership experience with fewer instances of sudden breakdowns or critical system failures [^1]</w:t>
      </w:r>
    </w:p>
    <w:p>
      <w:pPr>
        <w:pStyle w:val="Heading1"/>
      </w:pPr>
      <w:r>
        <w:t>Detailed Analysis</w:t>
      </w:r>
    </w:p>
    <w:p>
      <w:r>
        <w:t>Based on a comprehensive analysis of user feedback and market intelligence, here is a detailed comparison of the reliability of the TVS iQube and the Ather 450X.</w:t>
        <w:br/>
        <w:br/>
        <w:t>### **Executive Summary**</w:t>
        <w:br/>
        <w:br/>
        <w:t>User feedback indicates that the **Ather 450X is perceived as having higher core reliability and durability** compared to the TVS iQube. Ather owners frequently report a "peace of mind" ownership experience with fewer instances of sudden breakdowns or critical system failures [^1].</w:t>
        <w:br/>
        <w:br/>
        <w:t>However, the TVS iQube is often viewed as a "safe choice" from a legacy brand with a vast service network, appealing to users who prioritize service accessibility over cutting-edge technology [^1][^2]. Despite this perception, user data reveals a higher volume of complaints regarding recurring software glitches and significant hardware issues, such as motor failures, for the iQube [^1]. Ather's reliability concerns are more focused on long-term ownership costs and wear-and-tear components like the drive belt [^1].</w:t>
        <w:br/>
        <w:br/>
        <w:t>### **Detailed Reliability Comparison: User Feedback Analysis**</w:t>
        <w:br/>
        <w:br/>
        <w:t>This analysis is based on 3,445 relevant user comments specifically discussing the TVS iQube (1,706 comments) and Ather 450X (1,739 comments) [^1].</w:t>
        <w:br/>
        <w:br/>
        <w:t>| Reliability Aspect | TVS iQube | Ather 450X |</w:t>
        <w:br/>
        <w:t>| :--- | :--- | :--- |</w:t>
        <w:br/>
        <w:t>| **Core Component Reliability**&lt;br/&gt;*(Motor, Battery, Controller)* | **Mixed to Negative:** Multiple users report significant motor malfunctions, including failures within the first few months of ownership and one instance of a chassis recall and replacement [^1]. The recurring "triangle of death" error, which often renders the scooter inoperable, is a major concern. | **Positive:** Users praise the durability and reliability of the core powertrain, often citing tens of thousands of kilometers without major issues. One user called it the "TOYOTA of scooters" for its reliability [^1]. Complaints are rare regarding sudden motor or battery failure within the warranty period. |</w:t>
        <w:br/>
        <w:t>| **Software Stability** | **Negative:** A dominant theme in user feedback is software instability. Frequent complaints include the scooter getting stuck in park mode, unexpected torque dumps, and error codes that require a full restart to resolve. Service centers have been reported as unable to consistently fix these software glitches [^1]. | **Positive:** Ather's software is consistently highlighted as a key strength in market reports [^5]. While minor glitches are occasionally mentioned, widespread, recurring issues that immobilize the scooter are not a common complaint in the user data [^1]. |</w:t>
        <w:br/>
        <w:t>| **Build Quality &amp; Durability** | **Positive:** Users generally praise the iQube's robust build, with some noting it held up well in accidents [^1]. It is often described as a sturdy, family-oriented scooter. However, some long-term users have reported issues with plastic panel clamps breaking and weak wheel rims bending easily on potholes [^1]. | **Mixed:** Ather is praised for its premium build quality and durability, with one long-term owner reporting 50,000 km with peace of mind [^1]. However, newer models have received complaints about panel gaps and minor manufacturing defects. The primary long-term durability concern is the drive belt, which can make noise or break [^1]. |</w:t>
        <w:br/>
        <w:t>| **Service Experience** | **Highly Inconsistent:** The vast TVS service network is a key selling point, but the user experience is polarized. Some find service accessible and good, while many others report terrible experiences, with service centers unable to diagnose issues for months and being unhelpful or rude [^1]. | **Generally Positive but Expensive:** Ather's service is often described as professional and effective. However, a significant number of long-term users complain about the high cost of service and spare parts, with one user noting service costs are higher than their petrol scooter after 80,000 km [^1]. |</w:t>
        <w:br/>
        <w:t>| **Overall Reliability Perception** | Users who prioritize a familiar, traditional scooter feel and the assurance of a widespread service network perceive the iQube as reliable. However, those who have faced its recurring software and hardware issues label it as highly unreliable [^1]. | Users consistently associate Ather with "peace of mind," "durability," and "reliability" [^1]. The primary concerns are not about if the scooter will run, but how much it will cost to maintain over the long term. |</w:t>
        <w:br/>
        <w:br/>
        <w:t>### **Sentiment Analysis Insights**</w:t>
        <w:br/>
        <w:br/>
        <w:t>Analysis of the full, unfiltered dataset of over 9,000 comments for both brands provides a clear statistical picture of overall user perception [^1].</w:t>
        <w:br/>
        <w:br/>
        <w:t>*   **Ather Energy** has a more positive sentiment profile, with **7.6% positive** comments and only **10.6% negative**.</w:t>
        <w:br/>
        <w:t>*   **TVS iQube** has a significantly higher negative sentiment, with **5.0% positive** comments and **17.8% negative**.</w:t>
        <w:br/>
        <w:br/>
        <w:t>The lower negative sentiment for Ather strongly suggests that users encounter fewer frustrating or deal-breaking issues, which directly correlates to a higher perception of reliability [^1].</w:t>
        <w:br/>
        <w:br/>
        <w:t>### **Key User Testimonials**</w:t>
        <w:br/>
        <w:br/>
        <w:t>*   **On Ather's Reliability:** An owner of both a 450X (50,000 km) and a Rizta commented, *"if you don't want to regret owning an ev scooter, go for ather... if you want peace of mind go for ather... always chose reliability."* [^1]</w:t>
        <w:br/>
        <w:t>*   **On TVS iQube's Issues:** A user detailed a severe issue: *"if i switch off the vehicle and turn it in it would refuse to run ( Error code 002). This happened for me 2 times one at 7200kms when vehicle was in TVS service center for 3 months and the service engineers and tvs didn't know what was the problem."* [^1]</w:t>
        <w:br/>
        <w:t>*   **On Ather's Long-Term Costs:** A user with 80,000 km on their 450X warned, *"scoty achi hai but yah jaan lo ki ev scooty hai but ye petrol jaisa kharacha hai isme kyoki iske parts itane mehnge hai aur iski service bhut pehngi hai"* (The scooter is good, but understand that this EV has expenses like a petrol vehicle because its parts and service are very expensive) [^1].</w:t>
        <w:br/>
        <w:br/>
        <w:t>### **Analyst Conclusion**</w:t>
        <w:br/>
        <w:br/>
        <w:t>Based on the available user feedback, the **Ather 450X holds a clear advantage over the TVS iQube in terms of fundamental product reliability.** Users report fewer instances of being stranded by software or hardware failures and have greater confidence in the scooter's core engineering [^1][^5].</w:t>
        <w:br/>
        <w:br/>
        <w:t>The **TVS iQube's reliability is compromised by recurring software glitches and critical motor issues** that service centers struggle to resolve, despite the brand's legacy and large network [^1].</w:t>
        <w:br/>
        <w:br/>
        <w:t>**Recommendation:**</w:t>
        <w:br/>
        <w:t>*   For a buyer whose primary concern is a **dependable, trouble-free daily ride** and is willing to accept potentially higher long-term maintenance costs, the **Ather 450X** is the more reliable choice according to user sentiment.</w:t>
        <w:br/>
        <w:t>*   For a buyer who is **risk-averse about new brands** and prioritizes the physical presence of a vast service network, the **TVS i</w:t>
      </w:r>
    </w:p>
    <w:p>
      <w:r>
        <w:br w:type="page"/>
      </w:r>
    </w:p>
    <w:p>
      <w:pPr>
        <w:pStyle w:val="Heading1"/>
      </w:pPr>
      <w:r>
        <w:t>Sources</w:t>
      </w:r>
    </w:p>
    <w:p>
      <w:r>
        <w:t>1. Ather 450X vs TVS iQube - Know Which Is Better! - BikeWale</w:t>
      </w:r>
    </w:p>
    <w:p>
      <w:r>
        <w:t xml:space="preserve">   URL: https://www.bikewale.com/compare-bikes/ather-450x-vs-tvs-iqube/</w:t>
      </w:r>
    </w:p>
    <w:p>
      <w:r>
        <w:t xml:space="preserve">   Summary: Q: Which scooter is better Ather 450X or TVS iQube? According to our average user rating, Ather 450X has a score of 4.0/5 while TVS iQube is rated 3.7/5 . Q: Which scooter among Ather 450X and TVS iQu...</w:t>
      </w:r>
    </w:p>
    <w:p>
      <w:r>
        <w:t>2. 2022 TVS iQube vs Ather 450X: Comparison Review - YouTube</w:t>
      </w:r>
    </w:p>
    <w:p>
      <w:r>
        <w:t xml:space="preserve">   URL: https://www.youtube.com/watch?v=be0FTid0Mzg&amp;pp=ygUKI3R2c19pY3ViZQ%3D%3D</w:t>
      </w:r>
    </w:p>
    <w:p>
      <w:r>
        <w:t xml:space="preserve">   Summary: The TVS iQube is the first EV from a legacy manufacturer, that is TVS Motor Company. A company known for its well-engineered two-wheelers....</w:t>
      </w:r>
    </w:p>
    <w:p>
      <w:r>
        <w:t>3. Ather v/s TVS IQUBE : r/hyderabad - Reddit</w:t>
      </w:r>
    </w:p>
    <w:p>
      <w:r>
        <w:t xml:space="preserve">   URL: https://www.reddit.com/r/hyderabad/comments/14kgyu1/ather_vs_tvs_iqube/</w:t>
      </w:r>
    </w:p>
    <w:p>
      <w:r>
        <w:t xml:space="preserve">   Summary: Depends on your needs, both deliver similar range. Ather is performance oriented, seat will be a bit smaller, suspension will be a bit hard and comes with ......</w:t>
      </w:r>
    </w:p>
    <w:p>
      <w:r>
        <w:t>4. Ather 450X vs TVS iQube S - Know Which is Better - BikeDekho</w:t>
      </w:r>
    </w:p>
    <w:p>
      <w:r>
        <w:t xml:space="preserve">   URL: https://www.bikedekho.com/compare/450x-vs-iqube-s</w:t>
      </w:r>
    </w:p>
    <w:p>
      <w:r>
        <w:t xml:space="preserve">   Summary: Out of 18 user reviews, iQube S scores 4.6 whereas the Ather 450X tallies 4.6 out of 5 based on 11 user reviews. 450X vs iQube S. Key Highlights, 450X, iQube S ......</w:t>
      </w:r>
    </w:p>
    <w:p>
      <w:r>
        <w:t>5. Ather 450X vs Chetak vs TVS iQube vs OLA S1 Pro</w:t>
      </w:r>
    </w:p>
    <w:p>
      <w:r>
        <w:t xml:space="preserve">   URL: https://www.pluginindia.com/blogs/ather-450x-vs-chetak-vs-tvs-iqube-vs-ola-s1-pro-perfect-premium-escooter-yet-depends</w:t>
      </w:r>
    </w:p>
    <w:p>
      <w:r>
        <w:t xml:space="preserve">   Summary: Ather 450X has the best build quality, software, Ather App, Ather community, decent 100 km range in smart-Eco mode, but it's costly once u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