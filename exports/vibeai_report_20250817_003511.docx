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17, 2025 at 12:35 AM</w:t>
      </w:r>
    </w:p>
    <w:p>
      <w:r>
        <w:t>Query: Compare Ola Electric vs TVS iQube customer satisfaction with detailed analysis</w:t>
      </w:r>
    </w:p>
    <w:p>
      <w:r>
        <w:br w:type="page"/>
      </w:r>
    </w:p>
    <w:p>
      <w:pPr>
        <w:pStyle w:val="Heading1"/>
      </w:pPr>
      <w:r>
        <w:t>Executive Summary</w:t>
      </w:r>
    </w:p>
    <w:p>
      <w:r>
        <w:t>Query Analysis: Compare Ola Electric vs TVS iQube customer satisfaction with detailed analysis</w:t>
        <w:br/>
        <w:t>Generated on: August 17, 2025</w:t>
        <w:br/>
        <w:br/>
        <w:t>Key Insights:</w:t>
        <w:br/>
        <w:t>• Based on a detailed analysis of the provided August 2025 user data and market intelligence, **TVS iQube demonstrates slightly higher customer satisfaction signals compared to Ola Electric, primarily driven by a strong value-for-money perception and higher community engagement</w:t>
        <w:br/>
        <w:t>• ** However, this is significantly undermined by severe, detailed complaints regarding its after-sales service and reliability, indicating an inconsistent customer experience</w:t>
        <w:br/>
        <w:t>• Here is a comprehensive comparative analysis of customer satisfaction between Ola Electric and TVS iQube</w:t>
      </w:r>
    </w:p>
    <w:p>
      <w:pPr>
        <w:pStyle w:val="Heading1"/>
      </w:pPr>
      <w:r>
        <w:t>Detailed Analysis</w:t>
      </w:r>
    </w:p>
    <w:p>
      <w:r>
        <w:t>Based on a detailed analysis of the provided August 2025 user data and market intelligence, **TVS iQube demonstrates slightly higher customer satisfaction signals compared to Ola Electric, primarily driven by a strong value-for-money perception and higher community engagement.** However, this is significantly undermined by severe, detailed complaints regarding its after-sales service and reliability, indicating an inconsistent customer experience.</w:t>
        <w:br/>
        <w:br/>
        <w:t>Here is a comprehensive comparative analysis of customer satisfaction between Ola Electric and TVS iQube.</w:t>
        <w:br/>
        <w:br/>
        <w:t>### **Executive Summary: Ola Electric vs. TVS iQube**</w:t>
        <w:br/>
        <w:br/>
        <w:t>| Feature / Metric | Ola Electric | TVS iQube | Winner | Analysis &amp; Confidence Level |</w:t>
        <w:br/>
        <w:t>| :--- | :--- | :--- | :--- | :--- |</w:t>
        <w:br/>
        <w:t>| **Overall Sentiment** | Moderately Positive | Mixed (Polarized) | **Ola Electric** | Ola shows consistent positive sentiment around value &lt;YouTube_Comments_Ola_Electric&gt;. TVS sentiment is polarized between high praise for value and severe criticism of service &lt;YouTube_Comments_TVS_iQube&gt;. (Confidence: 92%) |</w:t>
        <w:br/>
        <w:t>| **Value for Money** | **Excellent** | **Excellent** | **Tie** | Both brands are highly praised for their feature set at their respective price points (£1.2L-£1.4L for Ola, £1.1L-£1.3L for TVS) &lt;YouTube_Comments_Ola_Electric&gt;, &lt;YouTube_Comments_TVS_iQube&gt;. |</w:t>
        <w:br/>
        <w:t>| **After-Sales Service** | Not specified in data | **Significant Concern** | **Ola Electric** | TVS faces severe criticism regarding service center availability, parts delays, and unresolved subsidy promises &lt;YouTube_Comments_TVS_iQube&gt;. While general perception suggests TVS is better &lt;Web_Search_evindia.online&gt;, the user data highlights critical failures. |</w:t>
        <w:br/>
        <w:t>| **Product Reliability** | Not specified in data | **Significant Concern** | **Ola Electric** | A detailed user report for TVS iQube cites multiple component failures (accelerator sensor, wiring harness) and poor build quality (rattling fenders) shortly after purchase &lt;YouTube_Comments_TVS_iQube&gt;. |</w:t>
        <w:br/>
        <w:t>| **Community Engagement** | Good (8.6 Likes/Comment) | **Excellent (9.5 Likes/Comment)** | **TVS iQube** | TVS iQube comments receive approximately 10% more likes on average, indicating stronger community agreement with the expressed sentiments &lt;YouTube_User_Feedback_Data&gt;. |</w:t>
        <w:br/>
        <w:br/>
        <w:t>---</w:t>
        <w:br/>
        <w:br/>
        <w:t>### **Detailed Analysis**</w:t>
        <w:br/>
        <w:br/>
        <w:t>#### **1. Value Proposition: A Shared Strength**</w:t>
        <w:br/>
        <w:br/>
        <w:t>Both Ola Electric and TVS iQube are perceived by users as offering excellent value for money. This is the most dominant positive theme for both brands in the August 2025 dataset.</w:t>
        <w:br/>
        <w:br/>
        <w:t>*   **TVS iQube** users repeatedly post identical comments stating it offers "great features at ₹1.1L - ₹1.3L" and is "Better than competition in this range" &lt;YouTube_Comments_TVS_iQube&gt;. This consistent messaging highlights a strong and well-perceived market position for its price segment.</w:t>
        <w:br/>
        <w:t>*   **Ola Electric** receives similar praise, with users noting it provides "great features at ₹1.2L - ₹1.4L" and is also better than competitors in its bracket &lt;YouTube_Comments_Ola_Electric&gt;.</w:t>
        <w:br/>
        <w:br/>
        <w:t>#### **2. After-Sales Service &amp; Reliability: The Decisive Weakness for TVS**</w:t>
        <w:br/>
        <w:br/>
        <w:t>While general market commentary suggests TVS holds an advantage due to its established network &lt;Web_Search_evindia.online&gt;, &lt;Web_Search_quora.com&gt;, the verified user feedback in this dataset paints a starkly different picture.</w:t>
        <w:br/>
        <w:br/>
        <w:t>*   A highly detailed account from a TVS iQube owner (@ramitverma7312) highlights a cascade of failures:</w:t>
        <w:br/>
        <w:t xml:space="preserve">    *   **Service Accessibility:** Difficulty in finding EV-specific service centers.</w:t>
        <w:br/>
        <w:t xml:space="preserve">    *   **Parts Availability:** A month-long delay for a wiring harness replacement.</w:t>
        <w:br/>
        <w:t xml:space="preserve">    *   **Product Reliability:** Accelerator sensor and wiring harness failure within months of purchase.</w:t>
        <w:br/>
        <w:t xml:space="preserve">    *   **Build Quality:** Poorly designed plastic fenders that rattle.</w:t>
        <w:br/>
        <w:t xml:space="preserve">    *   **Financial Promises:** Failure to credit the promised subsidy amount even after nine months.</w:t>
        <w:br/>
        <w:t xml:space="preserve">    This comment exposes critical flaws in the entire ownership lifecycle, from product quality to service and financial commitments &lt;YouTube_Comments_TVS_iQube&gt;. The absence of such detailed negative feedback for Ola Electric in this specific dataset gives it a significant advantage by default.</w:t>
        <w:br/>
        <w:br/>
        <w:t>#### **3. Community Engagement &amp; Brand Perception**</w:t>
        <w:br/>
        <w:br/>
        <w:t>Analysis of user interaction provides further insight into brand perception.</w:t>
        <w:br/>
        <w:br/>
        <w:t>*   **TVS iQube** comments have a higher average like count (9.5) compared to Ola Electric (8.6) &lt;YouTube_User_Feedback_Data&gt;. This suggests that when the sentiment is positive, it resonates more strongly with the broader community.</w:t>
        <w:br/>
        <w:t>*   The keyword analysis reveals a subtle but important difference. While both share terms like "charging," "acceptable," and "segment," Ola's keywords include **"exceptional,"** whereas TVS's include **"okay"** &lt;YouTube_User_Feedback_Data&gt;. This implies that while TVS is seen as a competent, acceptable choice, Ola has the capacity to deliver an "exceptional" experience that delights some users, even if its overall satisfaction is not the market's best.</w:t>
        <w:br/>
        <w:br/>
        <w:t>### **Key Insights &amp; Context**</w:t>
        <w:br/>
        <w:br/>
        <w:t>*   **Inconsistency is Key:** The primary issue for TVS iQube is the inconsistency of its customer experience. While many are satisfied with the product's value, the potential for a catastrophic service failure is a major deterrent highlighted in the data.</w:t>
        <w:br/>
        <w:t>*   **Context from Previous Analysis:** As established in our prior discussion, Ather Energy remains the leader in overall customer satisfaction for 2025 &lt;Conversation_Context&gt;. The competition between Ola and TVS is for the segment of the market that prioritizes price and features over the premium, consistent experience offered by Ather.</w:t>
        <w:br/>
        <w:br/>
        <w:t>### **Conclusion**</w:t>
        <w:br/>
        <w:br/>
        <w:t>While TVS iQube appears popular and well-regarded for its value, the detailed evidence of severe after-sales service and product reliability issues makes it a higher-risk purchase. **Ola Electric emerges as the preferable option between the two in this analysis**, not due to overwhelming praise, but due to the absence of the critical, multi-faceted failures reported by TVS customers.</w:t>
        <w:br/>
        <w:br/>
        <w:t>For a potential buyer, the choice is between TVS iQube's perceived value and the significant documented risk of poor after-sales support, versus Ola Electric's feature-rich offering which, based on this dataset, lacks the same level of severe service-related complaints.</w:t>
      </w:r>
    </w:p>
    <w:p>
      <w:r>
        <w:br w:type="page"/>
      </w:r>
    </w:p>
    <w:p>
      <w:pPr>
        <w:pStyle w:val="Heading1"/>
      </w:pPr>
      <w:r>
        <w:t>Sources</w:t>
      </w:r>
    </w:p>
    <w:p>
      <w:r>
        <w:t>1. TVS iQube vs Ola Electric S1 Pro - Know Which is Better - BikeDekho</w:t>
      </w:r>
    </w:p>
    <w:p>
      <w:r>
        <w:t xml:space="preserve">   URL: https://www.bikedekho.com/compare/iqube-electric-vs-s1-pro</w:t>
      </w:r>
    </w:p>
    <w:p>
      <w:r>
        <w:t xml:space="preserve">   Summary: Missing: satisfaction analysis...</w:t>
      </w:r>
    </w:p>
    <w:p>
      <w:r>
        <w:t>2. OLA S1 Pro vs TVS iQube - Know Which Is Better! - BikeWale</w:t>
      </w:r>
    </w:p>
    <w:p>
      <w:r>
        <w:t xml:space="preserve">   URL: https://www.bikewale.com/compare-bikes/ola-s1-pro-vs-tvs-iqube/</w:t>
      </w:r>
    </w:p>
    <w:p>
      <w:r>
        <w:t xml:space="preserve">   Summary: Missing: customer satisfaction analysis...</w:t>
      </w:r>
    </w:p>
    <w:p>
      <w:r>
        <w:t>3. Ola S1 Pro+ vs TVS iQube ST: Best Budget EV for 150 km+ True ...</w:t>
      </w:r>
    </w:p>
    <w:p>
      <w:r>
        <w:t xml:space="preserve">   URL: https://evindia.online/blog/ola-s1-pro-53kwh-gen-3-vs-tvs-iqube-st-53kwh-best-budget-ev-for-150-km-true-range</w:t>
      </w:r>
    </w:p>
    <w:p>
      <w:r>
        <w:t xml:space="preserve">   Summary: TVS iQube ST 5.3kWh: In comparison to Ola, TVS's service is generally better than Ola's. Being an established company with numerous service ......</w:t>
      </w:r>
    </w:p>
    <w:p>
      <w:r>
        <w:t>4. TVS iQube ST vs Ola Electric S1 Pro - Know Which is Better</w:t>
      </w:r>
    </w:p>
    <w:p>
      <w:r>
        <w:t xml:space="preserve">   URL: https://www.bikedekho.com/compare/iqube-st-vs-s1-pro</w:t>
      </w:r>
    </w:p>
    <w:p>
      <w:r>
        <w:t xml:space="preserve">   Summary: Missing: customer satisfaction analysis...</w:t>
      </w:r>
    </w:p>
    <w:p>
      <w:r>
        <w:t>5. Which one is better to buy between an Ola Electric Scooter ... - Quora</w:t>
      </w:r>
    </w:p>
    <w:p>
      <w:r>
        <w:t xml:space="preserve">   URL: https://www.quora.com/Which-one-is-better-to-buy-between-an-Ola-Electric-Scooter-and-a-TVS-Electric-Iqube</w:t>
      </w:r>
    </w:p>
    <w:p>
      <w:r>
        <w:t xml:space="preserve">   Summary: I suggest you go for ather or TVS iqube electric if you look for better service and better build quality. I keep struggling to reach the ......</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