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22, 2025 at 06:18 PM</w:t>
      </w:r>
    </w:p>
    <w:p>
      <w:r>
        <w:t>Query: What was the sentiment and brand strength for Ola Electric in Jan - Aug 2025 Sentiment for ola?</w:t>
      </w:r>
    </w:p>
    <w:p>
      <w:r>
        <w:br w:type="page"/>
      </w:r>
    </w:p>
    <w:p>
      <w:pPr>
        <w:pStyle w:val="Heading1"/>
      </w:pPr>
      <w:r>
        <w:t>Executive Summary</w:t>
      </w:r>
    </w:p>
    <w:p>
      <w:r>
        <w:t>Query Analysis: What was the sentiment and brand strength for Ola Electric in Jan - Aug 2025 Sentiment for ola?</w:t>
        <w:br/>
        <w:t>Generated on: August 22, 2025</w:t>
        <w:br/>
        <w:br/>
        <w:t>Key Insights:</w:t>
        <w:br/>
        <w:t>• As an elite Indian EV market analyst, here is a comprehensive analysis of the sentiment and brand strength for Ola Electric during the period of January to August 2025, based on the provided data</w:t>
        <w:br/>
        <w:t>• ### **Executive Summary: A Tale of Two Sentiments**</w:t>
        <w:br/>
        <w:br/>
        <w:t>Ola Electric's brand perception from January to August 2025 presents a significant dichotomy</w:t>
      </w:r>
    </w:p>
    <w:p>
      <w:pPr>
        <w:pStyle w:val="Heading1"/>
      </w:pPr>
      <w:r>
        <w:t>Detailed Analysis</w:t>
      </w:r>
    </w:p>
    <w:p>
      <w:r>
        <w:t>Of course. As an elite Indian EV market analyst, here is a comprehensive analysis of the sentiment and brand strength for Ola Electric during the period of January to August 2025, based on the provided data.</w:t>
        <w:br/>
        <w:br/>
        <w:t>### **Executive Summary: A Tale of Two Sentiments**</w:t>
        <w:br/>
        <w:br/>
        <w:t>Ola Electric's brand perception from January to August 2025 presents a significant dichotomy. On one hand, **market sentiment among investors appears volatile but frequently bullish**, driven by strategic announcements and high trading volumes [^2][^3][^4]. On the other hand, **consumer sentiment remains heavily skewed towards negative**, plagued by persistent and severe after-sales service and support issues [^1].</w:t>
        <w:br/>
        <w:br/>
        <w:t>While the company's stock shows signs of investor confidence in its long-term growth strategy, its brand strength at the consumer level is being actively eroded by fundamental operational gaps. The negative sentiment is not marginal; it is specific, detailed, and centered on critical ownership aspects like service resolution and battery support.</w:t>
        <w:br/>
        <w:br/>
        <w:t>---</w:t>
        <w:br/>
        <w:br/>
        <w:t>### **1. Consumer Sentiment Analysis (Jan - Aug 2025)**</w:t>
        <w:br/>
        <w:br/>
        <w:t>Analysis of 68 verified user comments specifically about Ola Electric reveals a challenging sentiment landscape [^1].</w:t>
        <w:br/>
        <w:br/>
        <w:t>*   **Positive:** 5.9% (4 comments)</w:t>
        <w:br/>
        <w:t>*   **Negative:** 19.1% (13 comments)</w:t>
        <w:br/>
        <w:t>*   **Neutral:** 75.0% (51 comments)</w:t>
        <w:br/>
        <w:br/>
        <w:t>The low positive score (5.9%) is a significant concern, indicating that very few users are actively advocating for the brand online. The nearly 20% negative sentiment, which is more than triple the positive sentiment, highlights a vocal and dissatisfied customer base.</w:t>
        <w:br/>
        <w:br/>
        <w:t>**Key Themes Driving Negative Consumer Sentiment [^1]:**</w:t>
        <w:br/>
        <w:br/>
        <w:t>*   **Severe Service Deficiencies:** This is the most dominant negative theme. A comment from January 18, 2025, details a critical failure where a drained battery led to a mandatory replacement costing ₹40,000, with poor communication from service centers and technicians [^1]. Another user states, "Sarvice bahot kharab hai inke showroom pe jaayo kisi ko kuch pta hi nhi hai" (Service is very bad, if you go to their showroom, no one knows anything) [^1].</w:t>
        <w:br/>
        <w:t>*   **Battery &amp; Charging Issues:** Beyond costly replacements, users report frustrating experiences at charging points. One detailed account from January 22, 2025, describes a user with children being stranded and refused a temporary charge at an Experience Centre, despite an empty charging point being available [^1].</w:t>
        <w:br/>
        <w:t>*   **Overall Poor Ownership Experience:** General comments like "Do not buy any ola shooter it's a waste of money" and "Ola ne mera paisa barbad kar dia" (Ola wasted my money) reflect deep frustration with the ownership experience [^1].</w:t>
        <w:br/>
        <w:br/>
        <w:t>**Positive sentiment, though minimal, is focused exclusively on product performance and features**, with one user noting, "Ola is not good but it is best in class and performance and classy features" [^1]. This suggests the core product is appealing, but the ownership support structure is failing to meet customer expectations.</w:t>
        <w:br/>
        <w:br/>
        <w:t>### **2. Market Perception &amp; Brand Strength (Aug 2025)**</w:t>
        <w:br/>
        <w:br/>
        <w:t>In stark contrast to the consumer feedback, Ola Electric's market perception among investors shows signs of strength and optimism, albeit with significant volatility.</w:t>
        <w:br/>
        <w:br/>
        <w:t>*   **High Investor Interest:** In August 2025, Ola Electric's stock ($OLAELEC.NSE) hit its highest trading volume since listing, with one report noting a surge of 18.7% [^2]. Another source reported a 24% jump in just two days, fueled by strategic announcements regarding battery rollouts and supply chain expansion [^3].</w:t>
        <w:br/>
        <w:t>*   **Bullish Analyst Sentiment:** Despite the stock being down 42% year-to-date in 2025 [^4], a Moneycontrol analysis from August 19, 2025, indicated that the overall sentiment towards the stock was "bullish" [^5].</w:t>
        <w:br/>
        <w:t>*   **Volatility Remains:** The positive rallies are often followed by sharp corrections. One report highlighted a 7% skid after a two-day rally as official VAHAN data cooled market enthusiasm, indicating that the stock's performance is highly sensitive to new data points [^4].</w:t>
        <w:br/>
        <w:br/>
        <w:t>This financial activity suggests that investors are focusing on Ola's future growth potential, market disruption capabilities, and expansion plans, while largely overlooking or discounting the severe consumer-level service issues that dominate online conversations.</w:t>
        <w:br/>
        <w:br/>
        <w:t>### **Conclusion &amp; Strategic Outlook**</w:t>
        <w:br/>
        <w:br/>
        <w:t>Ola Electric's brand strength in 2025 is fractured. It is strong in the financial markets but weak on the ground with its customers.</w:t>
        <w:br/>
        <w:br/>
        <w:t>1.  **Market Strength:** Investor confidence appears buoyed by the company's ambitious vision and growth announcements [^3]. This allows the company to maintain a strong market presence and raise capital.</w:t>
        <w:br/>
        <w:t>2.  **Consumer Weakness:** The brand is failing at the most critical post-purchase touchpoint: service and support [^1]. This is creating a growing cohort of detractors whose negative word-of-mouth directly undermines the brand's reputation and long-term customer loyalty.</w:t>
        <w:br/>
        <w:br/>
        <w:t>**Recommendation:** Ola Electric must urgently prioritize a complete overhaul of its after-sales service and customer support infrastructure. While market perception is currently favorable, it is not sustainable if the underlying customer experience remains profoundly negative. The current chasm between investor optimism and consumer reality represents the single greatest threat to Ola Electric's long-term brand equity and market leadership.</w:t>
        <w:br/>
        <w:br/>
        <w:t>---</w:t>
        <w:br/>
        <w:t>**References:**</w:t>
        <w:br/>
        <w:br/>
        <w:t>[^1]: Social Media Intelligence. Analysis of 2,277 verified Indian EV user comments from YouTube, Jan-Aug 2025.</w:t>
        <w:br/>
        <w:t>[^2]: News Report - Stocktwits. "Kirloskar Electric, Jyothy Labs Eye Upside: SEBI Analysts". Market update from August 20, 2025.</w:t>
        <w:br/>
        <w:t>[^3]: Industry Report - Prabhudas Lilladher Pvt. Ltd. "Ola Electric Share Price Surges 24% in Two Days on EV Growth Push".</w:t>
        <w:br/>
        <w:t>[^4]: News Report - The Economic Times. "Ola Electric shares skid 7% after 2-day rally as VAHAN data cools...". Market update from 2025.</w:t>
        <w:br/>
        <w:t>[^5]: Market Intelligence - TradingView / Moneycontrol. "Ola Electric Mobility shares decline 3.34% amid volume surge". Market analysis from August 19, 2025.</w:t>
      </w:r>
    </w:p>
    <w:p>
      <w:r>
        <w:br w:type="page"/>
      </w:r>
    </w:p>
    <w:p>
      <w:pPr>
        <w:pStyle w:val="Heading1"/>
      </w:pPr>
      <w:r>
        <w:t>Sources</w:t>
      </w:r>
    </w:p>
    <w:p>
      <w:r>
        <w:t>1. Kirloskar Electric, Jyothy Labs Eye Upside: SEBI Analysts - Stocktwits</w:t>
      </w:r>
    </w:p>
    <w:p>
      <w:r>
        <w:t xml:space="preserve">   URL: https://stocktwits.com/news-articles/markets/equity/ola-electric-hits-highest-volumes-since-listing-kirloskar-electric-jyothy-labs-eye-upside-sebi-analysts/chsS1KbRdL9</w:t>
      </w:r>
    </w:p>
    <w:p>
      <w:r>
        <w:t xml:space="preserve">   Summary: Ola Electric Hits Highest Volume Since Listing – Crosses ₹50 after 2 Months As on 20 August 2025, $OLAELEC.NSE shares witnessed a sharp rally, surging 18.7% ......</w:t>
      </w:r>
    </w:p>
    <w:p>
      <w:r>
        <w:t>2. Ola Electric shares skid 7% after 2-day rally as VAHAN data cools ...</w:t>
      </w:r>
    </w:p>
    <w:p>
      <w:r>
        <w:t xml:space="preserve">   URL: https://m.economictimes.com/markets/stocks/news/ola-electric-shares-skid-7-after-2-day-rally-as-vahan-data-cools-sentiment/articleshow/123424125.cms</w:t>
      </w:r>
    </w:p>
    <w:p>
      <w:r>
        <w:t xml:space="preserve">   Summary: Shares of Ola Electric are down 42% so far in 2025 and 64% over the past year. The stock continues to trade below long-term averages, with a ......</w:t>
      </w:r>
    </w:p>
    <w:p>
      <w:r>
        <w:t>3. Ola Electric Share Price Surges 24% in Two Days on EV Growth Push</w:t>
      </w:r>
    </w:p>
    <w:p>
      <w:r>
        <w:t xml:space="preserve">   URL: https://www.plindia.com/blogs/ola-electric-share-price-surges-24-percent-in-two-days-ev-growth-push/</w:t>
      </w:r>
    </w:p>
    <w:p>
      <w:r>
        <w:t xml:space="preserve">   Summary: Ola Electric stock jumped 24% in two days on battery rollout, EV launches, and supply chain expansion. Know what's fuelling the rally with ......</w:t>
      </w:r>
    </w:p>
    <w:p>
      <w:r>
        <w:t>4. Ola Electric Mobility shares decline 3.34% amid volume surge</w:t>
      </w:r>
    </w:p>
    <w:p>
      <w:r>
        <w:t xml:space="preserve">   URL: https://www.tradingview.com/news/moneycontrol:1beec77ce094b:0-ola-electric-mobility-shares-decline-3-34-amid-volume-surge-among-top-losers-on-nifty-midcap-150/</w:t>
      </w:r>
    </w:p>
    <w:p>
      <w:r>
        <w:t xml:space="preserve">   Summary: As of a Moneycontrol analysis on 2025-08-19, the sentiment towards the stock was bullish.With the stock price at Rs 47.18, Ola Electric Mobility ......</w:t>
      </w:r>
    </w:p>
    <w:p>
      <w:r>
        <w:t>5. Ola Electric Mobility Ltd Share Price (OLAELEC) - INDmoney</w:t>
      </w:r>
    </w:p>
    <w:p>
      <w:r>
        <w:t xml:space="preserve">   URL: https://www.indmoney.com/stocks/ola-electric-mobility-ltd-share-price</w:t>
      </w:r>
    </w:p>
    <w:p>
      <w:r>
        <w:t xml:space="preserve">   Summary: Ola Electric Faces Weak Sentiment Amid Consolidation - 14 Aug, 2025. Ola Electric shares ......</w:t>
      </w:r>
    </w:p>
    <w:p>
      <w:r>
        <w:t>6. YouTube Video K_-9ugtSUPA (YouTube)</w:t>
      </w:r>
    </w:p>
    <w:p>
      <w:r>
        <w:t xml:space="preserve">   URL: https://www.youtube.com/watch?v=K_-9ugtSUPA</w:t>
      </w:r>
    </w:p>
    <w:p>
      <w:r>
        <w:t xml:space="preserve">   Summary: User comments about Ola Electric from July 2025...</w:t>
      </w:r>
    </w:p>
    <w:p>
      <w:r>
        <w:t>7. YouTube Video qgETkwvnNR4 (YouTube)</w:t>
      </w:r>
    </w:p>
    <w:p>
      <w:r>
        <w:t xml:space="preserve">   URL: https://www.youtube.com/watch?v=qgETkwvnNR4</w:t>
      </w:r>
    </w:p>
    <w:p>
      <w:r>
        <w:t xml:space="preserve">   Summary: User comments about Ola Electric from July 2025...</w:t>
      </w:r>
    </w:p>
    <w:p>
      <w:r>
        <w:t>8. YouTube Video WTBlByHv8x8 (YouTube)</w:t>
      </w:r>
    </w:p>
    <w:p>
      <w:r>
        <w:t xml:space="preserve">   URL: https://www.youtube.com/watch?v=WTBlByHv8x8</w:t>
      </w:r>
    </w:p>
    <w:p>
      <w:r>
        <w:t xml:space="preserve">   Summary: User comments about Ola Electric from July 2025...</w:t>
      </w:r>
    </w:p>
    <w:p>
      <w:r>
        <w:t>9. YouTube Video NMk-JMziN1A (YouTube)</w:t>
      </w:r>
    </w:p>
    <w:p>
      <w:r>
        <w:t xml:space="preserve">   URL: https://www.youtube.com/watch?v=NMk-JMziN1A</w:t>
      </w:r>
    </w:p>
    <w:p>
      <w:r>
        <w:t xml:space="preserve">   Summary: User comments about Ola Electric from July 2025...</w:t>
      </w:r>
    </w:p>
    <w:p>
      <w:r>
        <w:t>10. YouTube Video LwE3OW1FJ6E (YouTube)</w:t>
      </w:r>
    </w:p>
    <w:p>
      <w:r>
        <w:t xml:space="preserve">   URL: https://www.youtube.com/watch?v=LwE3OW1FJ6E</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VcANaz_m45Y (YouTube)</w:t>
      </w:r>
    </w:p>
    <w:p>
      <w:r>
        <w:t xml:space="preserve">   URL: https://www.youtube.com/watch?v=VcANaz_m45Y</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ln4ioH3NwDg (YouTube)</w:t>
      </w:r>
    </w:p>
    <w:p>
      <w:r>
        <w:t xml:space="preserve">   URL: https://www.youtube.com/watch?v=ln4ioH3NwDg</w:t>
      </w:r>
    </w:p>
    <w:p>
      <w:r>
        <w:t xml:space="preserve">   Summary: User comments about Hero Vida from July 2025...</w:t>
      </w:r>
    </w:p>
    <w:p>
      <w:r>
        <w:t>15. YouTube Video HqAtHXOqg38 (YouTube)</w:t>
      </w:r>
    </w:p>
    <w:p>
      <w:r>
        <w:t xml:space="preserve">   URL: https://www.youtube.com/watch?v=HqAtHXOqg38</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kYX8N6DcVms (YouTube)</w:t>
      </w:r>
    </w:p>
    <w:p>
      <w:r>
        <w:t xml:space="preserve">   URL: https://www.youtube.com/watch?v=kYX8N6DcVms</w:t>
      </w:r>
    </w:p>
    <w:p>
      <w:r>
        <w:t xml:space="preserve">   Summary: User comments about Revolt from July 2025...</w:t>
      </w:r>
    </w:p>
    <w:p>
      <w:r>
        <w:t>19. YouTube Video aGYLs_PWvT8 (YouTube)</w:t>
      </w:r>
    </w:p>
    <w:p>
      <w:r>
        <w:t xml:space="preserve">   URL: https://www.youtube.com/watch?v=aGYLs_PWvT8</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