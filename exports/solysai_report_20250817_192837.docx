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07:28 PM</w:t>
      </w:r>
    </w:p>
    <w:p>
      <w:r>
        <w:t>Query: ola vs ather sentiment analysis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 sentiment analysis 2025</w:t>
        <w:br/>
        <w:t>Generated on: August 17, 2025</w:t>
        <w:br/>
        <w:br/>
        <w:t>Key Insights:</w:t>
        <w:br/>
        <w:t>• Based on the YouTube user feedback data for August 2025, Ather has a slightly more positive sentiment (30</w:t>
        <w:br/>
        <w:t>• 3%) compared to Ola Electric (21</w:t>
        <w:br/>
        <w:t>• 1%) &lt;YouTube_Comments_Ola_Electric&gt;&lt;YouTube_Comments_Ather&gt;</w:t>
      </w:r>
    </w:p>
    <w:p>
      <w:pPr>
        <w:pStyle w:val="Heading1"/>
      </w:pPr>
      <w:r>
        <w:t>Detailed Analysis</w:t>
      </w:r>
    </w:p>
    <w:p>
      <w:r>
        <w:t>Based on the YouTube user feedback data for August 2025, Ather has a slightly more positive sentiment (30.3%) compared to Ola Electric (21.1%) &lt;YouTube_Comments_Ola_Electric&gt;&lt;YouTube_Comments_Ather&gt;. However, Ola Electric had higher sales in July 2025 based on Vahan portal data &lt;YouTube_Comments_Ola_Electric&gt;.</w:t>
        <w:br/>
        <w:br/>
        <w:t>Here's a breakdown of the sentiment and sales data for Ola Electric and Ather in 2025:</w:t>
        <w:br/>
        <w:br/>
        <w:t>| Metric                         | Ola Electric | Ather    | Source                                  |</w:t>
        <w:br/>
        <w:t>| ------------------------------ | ------------ | -------- | --------------------------------------- |</w:t>
        <w:br/>
        <w:t>| Sentiment (Positive)           | 21.1%        | 30.3%    | YouTube Comments (August 2025)          |</w:t>
        <w:br/>
        <w:t>| Sentiment (Negative)           | 38.3%        | 27.0%    | YouTube Comments (August 2025)          |</w:t>
        <w:br/>
        <w:t>| Sentiment (Neutral)            | 40.6%        | 42.7%    | YouTube Comments (August 2025)          |</w:t>
        <w:br/>
        <w:t>| July 2025 Sales (Vahan Portal) | 17,848       | 16,231   | YouTube Comments (@JaiBharat777)        |</w:t>
        <w:br/>
        <w:br/>
        <w:t>**Key Insights:**</w:t>
        <w:br/>
        <w:br/>
        <w:t>*   **Sentiment Discrepancy:** While Ather enjoys a better sentiment, Ola Electric achieves higher sales &lt;YouTube_Comments_Ola_Electric&gt;&lt;YouTube_Comments_Ather&gt;. This suggests that factors beyond sentiment, such as pricing, features, or availability, might be influencing purchase decisions.</w:t>
        <w:br/>
        <w:t>*   **Service Concerns:** Negative sentiment for Ola Electric is high (38.3%), and user comments indicate service-related issues &lt;YouTube_Comments_Ola_Electric&gt;. Addressing these concerns could improve brand perception.</w:t>
        <w:br/>
        <w:t>*   **Ather's Premium Perception:** Web search results suggest Ather is perceived as a premium brand, while Ola targets mass-market &lt;Web_Search_Inc42&gt;. This difference in market focus could explain the sentiment and sales differences.</w:t>
        <w:br/>
        <w:t>*   **Temporal Context:** In earlier interactions, exporting data and comparing OEMs were frequent topics &lt;Session_Context&gt;. This analysis builds on that interest by providing a direct comparison of Ola and Ather.</w:t>
        <w:br/>
        <w:br/>
        <w:t>**Conclusion:**</w:t>
        <w:br/>
        <w:br/>
        <w:t>Ather has a better brand sentiment while Ola Electric has better sales numbers. Ola Electric needs to improve its service to improve user sentiment.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vs Ather 2025: Which EV Scooter Offers the Best Value?</w:t>
      </w:r>
    </w:p>
    <w:p>
      <w:r>
        <w:t xml:space="preserve">   URL: https://tradebrains.in/ola-vs-ather-2025-which-ev-scooter-offers-the-best-value/</w:t>
      </w:r>
    </w:p>
    <w:p>
      <w:r>
        <w:t xml:space="preserve">   Summary: Ola provides more overall value and more features, while Ather provides better build quality and after-sales support....</w:t>
      </w:r>
    </w:p>
    <w:p>
      <w:r>
        <w:t>2. Ather Energy vs Ola Electric: Market share, sales, revenue ... - ET Now</w:t>
      </w:r>
    </w:p>
    <w:p>
      <w:r>
        <w:t xml:space="preserve">   URL: https://www.etnownews.com/companies/ather-energy-vs-ola-electric-market-share-sales-revenue-compared-things-to-know-before-applying-for-ipo-article-151500361</w:t>
      </w:r>
    </w:p>
    <w:p>
      <w:r>
        <w:t xml:space="preserve">   Summary: Ola gained a significant market share from 21 per cent in fiscal 2023 to 35.1 per cent in fiscal 2024 with a year-on-year growth of 115 per cent ......</w:t>
      </w:r>
    </w:p>
    <w:p>
      <w:r>
        <w:t>3. comparative financial analysis of ather energy and ola electric</w:t>
      </w:r>
    </w:p>
    <w:p>
      <w:r>
        <w:t xml:space="preserve">   URL: https://www.researchgate.net/publication/390127075_COMPARATIVE_FINANCIAL_ANALYSIS_OF_ATHER_ENERGY_AND_OLA_ELECTRIC_NAVIGATING_THE_INDIAN_ELECTRIC_SCOOTER_MARKET</w:t>
      </w:r>
    </w:p>
    <w:p>
      <w:r>
        <w:t xml:space="preserve">   Summary: Ola has notably reduced its losses per unit, indicating better operational efficiency, while Ather faces challenges with underutilized ......</w:t>
      </w:r>
    </w:p>
    <w:p>
      <w:r>
        <w:t>4. Ather Energy Vs Ola Electric: A Battle Of Business Models ... - Inc42</w:t>
      </w:r>
    </w:p>
    <w:p>
      <w:r>
        <w:t xml:space="preserve">   URL: https://inc42.com/features/ather-energy-ola-electric-ipo-business-models-positioning/</w:t>
      </w:r>
    </w:p>
    <w:p>
      <w:r>
        <w:t xml:space="preserve">   Summary: Market Focus: Ola aims to produce mass-market vehicles, while Ather is perceived as a provider of premium vehicles. Cell Production: Ola ......</w:t>
      </w:r>
    </w:p>
    <w:p>
      <w:r>
        <w:t>5. Ola Electric vs Ather Energy comparison - Facebook</w:t>
      </w:r>
    </w:p>
    <w:p>
      <w:r>
        <w:t xml:space="preserve">   URL: https://www.facebook.com/groups/1463554383878745/posts/4333181306916024/</w:t>
      </w:r>
    </w:p>
    <w:p>
      <w:r>
        <w:t xml:space="preserve">   Summary: Ola Electric vs Ather Energy — Hype vs Fundamentals ⭕ Ola Electric Crashed ~74% from highs to ₹40.85 ₹2,276 Cr loss, 41.5% QoQ revenue ......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