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08:18 PM</w:t>
      </w:r>
    </w:p>
    <w:p>
      <w:r>
        <w:t>Query: provide all 2500 comments in an ecxel export for all OEMs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provide all 2500 comments in an ecxel export for all OEMs</w:t>
        <w:br/>
        <w:t>Generated on: August 17, 2025</w:t>
        <w:br/>
        <w:br/>
        <w:t>Key Insights:</w:t>
        <w:br/>
        <w:t>• I am unable to provide all 2500 comments in an excel export</w:t>
        <w:br/>
        <w:t>• I only have access to 50 analyzed comments and cannot fulfill the request to export 2500 comments</w:t>
        <w:br/>
        <w:t>• However, I can provide the data I have access to in a structured format</w:t>
      </w:r>
    </w:p>
    <w:p>
      <w:pPr>
        <w:pStyle w:val="Heading1"/>
      </w:pPr>
      <w:r>
        <w:t>Detailed Analysis</w:t>
      </w:r>
    </w:p>
    <w:p>
      <w:r>
        <w:t>I am unable to provide all 2500 comments in an excel export. I only have access to 50 analyzed comments and cannot fulfill the request to export 2500 comments. However, I can provide the data I have access to in a structured format.</w:t>
        <w:br/>
        <w:br/>
        <w:t>Here's what I can offer based on the available data:</w:t>
        <w:br/>
        <w:br/>
        <w:t>**Available Data Summary**</w:t>
        <w:br/>
        <w:br/>
        <w:t>*   **Data Source:** Analysis of 50 verified YouTube comments from Indian EV users in August 2025.</w:t>
        <w:br/>
        <w:t>*   **OEMs Covered:** Ola Electric, Ather, Bajaj Chetak, TVS iQube, Hero Vida, Ampere, River Mobility, Ultraviolette, Revolt, and BGauss.</w:t>
        <w:br/>
        <w:t>*   **Data Limitations:** The analysis is based on a small sample of 50 comments. The sentiments and trends observed might not be fully representative of the entire Indian EV market.</w:t>
        <w:br/>
        <w:br/>
        <w:t>Due to the limitation in the number of comments I can access, providing a comprehensive Excel export with 2500 comments is not possible. However, I can offer a structured summary of the available data, focusing on sentiment analysis and key feedback points for each OEM.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Export with ALL comments - Smartsheet Community</w:t>
      </w:r>
    </w:p>
    <w:p>
      <w:r>
        <w:t xml:space="preserve">   URL: https://community.smartsheet.com/discussion/96496/export-with-all-comments/p1</w:t>
      </w:r>
    </w:p>
    <w:p>
      <w:r>
        <w:t xml:space="preserve">   Summary: Missing: 2500 OEMs...</w:t>
      </w:r>
    </w:p>
    <w:p>
      <w:r>
        <w:t>2. How can I extract comments in excel 365? - Microsoft Learn</w:t>
      </w:r>
    </w:p>
    <w:p>
      <w:r>
        <w:t xml:space="preserve">   URL: https://learn.microsoft.com/en-us/answers/questions/5260696/how-can-i-extract-comments-in-excel-365</w:t>
      </w:r>
    </w:p>
    <w:p>
      <w:r>
        <w:t xml:space="preserve">   Summary: Missing: 2500 OEMs...</w:t>
      </w:r>
    </w:p>
    <w:p>
      <w:r>
        <w:t>3. How to extract comments in Excel - Easy! - YouTube</w:t>
      </w:r>
    </w:p>
    <w:p>
      <w:r>
        <w:t xml:space="preserve">   URL: https://www.youtube.com/watch?v=vdt-TmSQ7Wk</w:t>
      </w:r>
    </w:p>
    <w:p>
      <w:r>
        <w:t xml:space="preserve">   Summary: In this video, I will show you how to extract and display comments in Excel. These steps will work in older versions of Excel and in Excel ......</w:t>
      </w:r>
    </w:p>
    <w:p>
      <w:r>
        <w:t>4. How to extract the comments on lists(MS Lists) into excel or any ...</w:t>
      </w:r>
    </w:p>
    <w:p>
      <w:r>
        <w:t xml:space="preserve">   URL: https://learn.microsoft.com/en-us/answers/questions/5320651/how-to-extract-the-comments-on-lists(ms-lists)-int</w:t>
      </w:r>
    </w:p>
    <w:p>
      <w:r>
        <w:t xml:space="preserve">   Summary: How can i extract it in excel or any different platform? and while extracting i want to know "who" have commented on any particular list....</w:t>
      </w:r>
    </w:p>
    <w:p>
      <w:r>
        <w:t>5. How can I export an excel file with highlighting and comments in R?</w:t>
      </w:r>
    </w:p>
    <w:p>
      <w:r>
        <w:t xml:space="preserve">   URL: https://stackoverflow.com/questions/79151964/how-can-i-export-an-excel-file-with-highlighting-and-comments-in-r</w:t>
      </w:r>
    </w:p>
    <w:p>
      <w:r>
        <w:t xml:space="preserve">   Summary: I would like to know if there is a way to export a data frame/tibble from R as an .xlsx file with highlighting and comments added natively from the R console....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