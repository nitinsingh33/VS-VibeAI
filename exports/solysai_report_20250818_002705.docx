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SolysAI Market Intelligence Report</w:t>
      </w:r>
    </w:p>
    <w:p>
      <w:r>
        <w:t>Generated on: August 18, 2025 at 12:27 AM</w:t>
      </w:r>
    </w:p>
    <w:p>
      <w:r>
        <w:t>Query: best ev 2 wheeler in India price point wise</w:t>
      </w:r>
    </w:p>
    <w:p>
      <w:r>
        <w:br w:type="page"/>
      </w:r>
    </w:p>
    <w:p>
      <w:pPr>
        <w:pStyle w:val="Heading1"/>
      </w:pPr>
      <w:r>
        <w:t>Executive Summary</w:t>
      </w:r>
    </w:p>
    <w:p>
      <w:r>
        <w:t>Query Analysis: best ev 2 wheeler in India price point wise</w:t>
        <w:br/>
        <w:t>Generated on: August 18, 2025</w:t>
        <w:br/>
        <w:br/>
        <w:t>Key Insights:</w:t>
        <w:br/>
        <w:t>• Okay, I will provide a price-point-wise analysis of the best EV two-wheelers in India, based on the available data and adhering to the strict source attribution guidelines</w:t>
        <w:br/>
        <w:t>• **Executive Summary:**</w:t>
        <w:br/>
        <w:br/>
        <w:t>Identifying the "best" EV two-wheeler is subjective and depends on individual needs (range, performance, features) and budget</w:t>
        <w:br/>
        <w:t>• Based on user sentiment and market data, the TVS iQube ST is a strong contender in the lower price range due to positive user feedback, while Ather Energy continues to maintain a good brand perception [1]</w:t>
      </w:r>
    </w:p>
    <w:p>
      <w:pPr>
        <w:pStyle w:val="Heading1"/>
      </w:pPr>
      <w:r>
        <w:t>Detailed Analysis</w:t>
      </w:r>
    </w:p>
    <w:p>
      <w:r>
        <w:t>Okay, I will provide a price-point-wise analysis of the best EV two-wheelers in India, based on the available data and adhering to the strict source attribution guidelines.</w:t>
        <w:br/>
        <w:br/>
        <w:t>**Executive Summary:**</w:t>
        <w:br/>
        <w:br/>
        <w:t>Identifying the "best" EV two-wheeler is subjective and depends on individual needs (range, performance, features) and budget. Based on user sentiment and market data, the TVS iQube ST is a strong contender in the lower price range due to positive user feedback, while Ather Energy continues to maintain a good brand perception [1]. However, Ola Electric's S1 X 4kWh shows a sales comeback [1], indicating value for money. Ultraviolette stands out for performance, but its high price and servicing costs are concerns [1].</w:t>
        <w:br/>
        <w:br/>
        <w:t>**Price Point-Wise Analysis (with User Sentiment and Market Data):**</w:t>
        <w:br/>
        <w:br/>
        <w:t>**1. Entry-Level (₹75,000 - ₹1,00,000):**</w:t>
        <w:br/>
        <w:br/>
        <w:t>*   **Ola S1 X (likely in this range):** Although specific pricing isn't provided in the web search results, the Ola S1 X is generally considered an entry-level option. Ola Electric is focusing on launching Gen3, Gen4 products [1], and the S1 X 4kWh is making a comeback [1], suggesting a competitive price.</w:t>
        <w:br/>
        <w:t xml:space="preserve">    *   *User Sentiment:* Mixed, with concerns about service quality [1]&lt;YouTube_Comments_Ola_Electric&gt;. Some users feel the company is focusing on new models instead of improving existing product quality [1]&lt;YouTube_Comments_Ola_Electric&gt;.</w:t>
        <w:br/>
        <w:t>*   **Ampere Magnus Neo:** One user notes the Ampere Magnus Neo offers a 5-year battery warranty for around ₹79,999 [1]&lt;YouTube_Comments_Ampere&gt;, though another user expresses disappointment with the Ampere Nexus ST model [1]&lt;YouTube_Comments_Ampere&gt;.</w:t>
        <w:br/>
        <w:t xml:space="preserve">    *   *User Sentiment:* Mixed, with concerns about claimed range vs. actual range and the availability of accessories [1]&lt;YouTube_Comments_Ampere&gt;.</w:t>
        <w:br/>
        <w:br/>
        <w:t>**2. Mid-Range (₹1,00,000 - ₹1,30,000):**</w:t>
        <w:br/>
        <w:br/>
        <w:t>*   **TVS iQube:** TVS is leading in sales [1], and the iQube base model is considered a better scooter in the ₹90k to ₹110k price range [1]&lt;YouTube_Comments_TVS_iQube&gt;.</w:t>
        <w:br/>
        <w:t xml:space="preserve">    *   *User Sentiment:* Generally positive for the iQube base model, with users appreciating its smooth ride and ease of use [1]&lt;YouTube_Comments_TVS_iQube&gt;. One user highlighted that it functions just like an ICE scooter and needs no learning, and has great suspension [1]&lt;YouTube_Comments_TVS_iQube&gt;.</w:t>
        <w:br/>
        <w:t>*   **Bajaj Chetak:** Bajaj Chetak's sales are strong [1], but user feedback indicates potential service network issues [1]&lt;YouTube_Comments_Bajaj_Chetak&gt;.</w:t>
        <w:br/>
        <w:t xml:space="preserve">    *   *User Sentiment:* Mixed, with some users reporting the worst service dealer network [1]&lt;YouTube_Comments_Bajaj_Chetak&gt;.</w:t>
        <w:br/>
        <w:t>*   **Hero Vida V1:** The Vida VX2 price is listed at ₹99,481 [1]. A user expressed concerns about the high cost of battery replacement after the warranty period [1]&lt;YouTube_Comments_Hero_Vida&gt;.</w:t>
        <w:br/>
        <w:t xml:space="preserve">    *   *User Sentiment:* Mixed, with concerns about battery costs [1]&lt;YouTube_Comments_Hero_Vida&gt;.</w:t>
        <w:br/>
        <w:br/>
        <w:t>**3. Premium (₹1,30,000+):**</w:t>
        <w:br/>
        <w:br/>
        <w:t>*   **Ather 450X:** Ather Energy generally has the best sentiment score among EV OEMs [1]. However, one user pointed out that Ather's sales might be lower due to a lack of customization options and indirectly forcing customers to buy top models [1]&lt;YouTube_Comments_Ather&gt;.</w:t>
        <w:br/>
        <w:t xml:space="preserve">    *   *User Sentiment:* Generally positive, but some users feel forced to buy the pro pack for warranty and features [1]&lt;YouTube_Comments_Ather&gt;.</w:t>
        <w:br/>
        <w:t>*   **Ola S1 Pro:** Listed at ₹1,44,355 [1]. One user praised the OLA S1x 4KW, highlighting its value for money, acceleration, braking, and range [1]&lt;YouTube_Comments_Ola_Electric&gt;.</w:t>
        <w:br/>
        <w:t xml:space="preserve">    *   *User Sentiment:* Mixed, with some users reporting a good experience with the S1 Pro [1]&lt;YouTube_Comments_Ola_Electric&gt;.</w:t>
        <w:br/>
        <w:t>*   **Ultraviolette F77:** While performance is praised, high servicing costs and overall price are significant concerns [1]&lt;YouTube_Comments_Ultraviolette&gt;. Some users suggest Ather is better for cost savings [1]&lt;YouTube_Comments_Ultraviolette&gt;. The Ultraviolette is considered expensive compared to ICE bikes with similar performance [1]&lt;YouTube_Comments_Ultraviolette&gt;.</w:t>
        <w:br/>
        <w:t xml:space="preserve">    *   *User Sentiment:* Positive for performance, but negative regarding high price and servicing costs [1]&lt;YouTube_Comments_Ultraviolette&gt;.</w:t>
        <w:br/>
        <w:br/>
        <w:t>**Detailed Analysis of Key OEMs:**</w:t>
        <w:br/>
        <w:br/>
        <w:t>*   **Ola Electric:** Sentiment is mixed. While some users praise the performance and value of the S1 models, others express concerns about service quality and reliability [1]&lt;YouTube_Comments_Ola_Electric&gt;. There's a perception that the company is prioritizing new models over improving existing ones [1]&lt;YouTube_Comments_Ola_Electric&gt;.</w:t>
        <w:br/>
        <w:t>*   **Ather Energy:** Generally positive sentiment due to perceived durability and reliability [1]. However, some users feel that the lack of customization options and the pricing structure for features and warranty are drawbacks [1]&lt;YouTube_Comments_Ather&gt;.</w:t>
        <w:br/>
        <w:t>*   **TVS iQube:** Positive sentiment, particularly for the base model, which is seen as a practical and user-friendly EV scooter [1]&lt;YouTube_Comments_TVS_iQube&gt;.</w:t>
        <w:br/>
        <w:t>*   **Ultraviolette:** High performance is a key strength, but the high price and servicing costs are major barriers for many potential buyers [1]&lt;YouTube_Comments_Ultraviolette&gt;.</w:t>
        <w:br/>
        <w:br/>
        <w:t>**General Trends &amp; Concerns:**</w:t>
        <w:br/>
        <w:br/>
        <w:t>*   **Battery Costs:** Several users across different brands (Hero Vida, TVS iQube) express concerns about the high cost of battery replacement after the warranty period [1]&lt;YouTube_Comments_Hero_Vida, YouTube_Comments_TVS_iQube&gt;.</w:t>
        <w:br/>
        <w:t>*   **Range Anxiety:** While not as prevalent as in the past, some users still mention range anxiety as a concern [1].</w:t>
        <w:br/>
        <w:t>*   **Service Quality:** Service quality remains a pain point for some brands, particularly Ola Electric and Bajaj Chetak [1]&lt;YouTube_Comments_Ola_Electric, YouTube_Comments_Bajaj_Chetak&gt;.</w:t>
        <w:br/>
        <w:t>*   **Claimed vs. Actual Range:** Discrepancies between claimed and actual range are a recurring issue, as highlighted by an Ampere user [1]&lt;YouTube_Comments_Ampere&gt;.</w:t>
        <w:br/>
        <w:br/>
        <w:t>**Conclusion:**</w:t>
        <w:br/>
        <w:br/>
        <w:t>The "best" EV two-wheeler depends on individual priorities and budget. For budget-conscious buyers, the TVS iQube and Ola S1 X offer good value, while Ather Energy remains a strong contender for those prioritizing brand reputation and performance. However, Ultraviolette's high price and servicing costs make it a niche option for performance enthusiasts [1]. Potential buyers should carefully consider factors like range, service network, and battery replacement costs before making a purchase.</w:t>
        <w:br/>
        <w:br/>
        <w:t>**Sources:**</w:t>
        <w:br/>
        <w:br/>
        <w:t>[1] Social Media Intelligence: YouTube user comments analysis - Consumer feedback from Indian EV users.</w:t>
        <w:br/>
        <w:t>[2] Market Intelligence: Web search results from BikeWale and BikeDekho - Market prices and model information.</w:t>
        <w:br/>
      </w:r>
    </w:p>
    <w:p>
      <w:r>
        <w:br w:type="page"/>
      </w:r>
    </w:p>
    <w:p>
      <w:pPr>
        <w:pStyle w:val="Heading1"/>
      </w:pPr>
      <w:r>
        <w:t>Sources</w:t>
      </w:r>
    </w:p>
    <w:p>
      <w:r>
        <w:t>1. Electric Bike Price, Images, &amp; Reviews - BikeWale</w:t>
      </w:r>
    </w:p>
    <w:p>
      <w:r>
        <w:t xml:space="preserve">   URL: https://www.bikewale.com/electric-bike/</w:t>
      </w:r>
    </w:p>
    <w:p>
      <w:r>
        <w:t xml:space="preserve">   Summary: Best Electric Bikes Price in India 2025 ; VIDA VX2, ₹ 99,481 * ; OLA Roadster, ₹ 1,04,999 * ; OLA S1 Pro, ₹ 1,44,355 * ; Honda Activa e, ₹ 1,17,076 * ......</w:t>
      </w:r>
    </w:p>
    <w:p>
      <w:r>
        <w:t>2. Best Electric Scooters Price in India (2025) - BikeDekho</w:t>
      </w:r>
    </w:p>
    <w:p>
      <w:r>
        <w:t xml:space="preserve">   URL: https://www.bikedekho.com/electric-scooters</w:t>
      </w:r>
    </w:p>
    <w:p>
      <w:r>
        <w:t xml:space="preserve">   Summary: Missing: point wise...</w:t>
      </w:r>
    </w:p>
    <w:p>
      <w:r>
        <w:t>3. Electric Bike Price, Battery Bikes, Images, Reviews - BikeDekho</w:t>
      </w:r>
    </w:p>
    <w:p>
      <w:r>
        <w:t xml:space="preserve">   URL: https://www.bikedekho.com/electric-bikes</w:t>
      </w:r>
    </w:p>
    <w:p>
      <w:r>
        <w:t xml:space="preserve">   Summary: Best Electric Bikes in India 2025 ; Revolt RV400, Rs. 1.24 - 1.40 Lakh ; Ola Roadster, Rs. 1.05 - 1.40 Lakh ; Oben Rorr, Rs. 1.50 Lakh ; Komaki Ranger, Rs. 1.30 - ......</w:t>
      </w:r>
    </w:p>
    <w:p>
      <w:r>
        <w:t>4. Which EV to buy ? : r/indianbikes - Reddit</w:t>
      </w:r>
    </w:p>
    <w:p>
      <w:r>
        <w:t xml:space="preserve">   URL: https://www.reddit.com/r/indianbikes/comments/1jbwutg/which_ev_to_buy/</w:t>
      </w:r>
    </w:p>
    <w:p>
      <w:r>
        <w:t xml:space="preserve">   Summary: I'm considering models like the Ather 450X(3.7 Kwh) , but I'm open to other suggestions. Would love to hear from current owners about their experiences....</w:t>
      </w:r>
    </w:p>
    <w:p>
      <w:r>
        <w:t>5. Electric Scooters Price in India For 2025 - BikeWale</w:t>
      </w:r>
    </w:p>
    <w:p>
      <w:r>
        <w:t xml:space="preserve">   URL: https://www.bikewale.com/electric-scooters/</w:t>
      </w:r>
    </w:p>
    <w:p>
      <w:r>
        <w:t xml:space="preserve">   Summary: Missing: point wise...</w:t>
      </w:r>
    </w:p>
    <w:p>
      <w:r>
        <w:t>6. YouTube Video PHTwOZnGNDQ (YouTube)</w:t>
      </w:r>
    </w:p>
    <w:p>
      <w:r>
        <w:t xml:space="preserve">   URL: https://www.youtube.com/watch?v=PHTwOZnGNDQ</w:t>
      </w:r>
    </w:p>
    <w:p>
      <w:r>
        <w:t xml:space="preserve">   Summary: User comments about Ola Electric from July 2025...</w:t>
      </w:r>
    </w:p>
    <w:p>
      <w:r>
        <w:t>7. YouTube Video NWWIUdjyqdE (YouTube)</w:t>
      </w:r>
    </w:p>
    <w:p>
      <w:r>
        <w:t xml:space="preserve">   URL: https://www.youtube.com/watch?v=NWWIUdjyqdE</w:t>
      </w:r>
    </w:p>
    <w:p>
      <w:r>
        <w:t xml:space="preserve">   Summary: User comments about Ola Electric from July 2025...</w:t>
      </w:r>
    </w:p>
    <w:p>
      <w:r>
        <w:t>8. YouTube Video 2b6Jr6YKKLo (YouTube)</w:t>
      </w:r>
    </w:p>
    <w:p>
      <w:r>
        <w:t xml:space="preserve">   URL: https://www.youtube.com/watch?v=2b6Jr6YKKLo</w:t>
      </w:r>
    </w:p>
    <w:p>
      <w:r>
        <w:t xml:space="preserve">   Summary: User comments about Ola Electric from July 2025...</w:t>
      </w:r>
    </w:p>
    <w:p>
      <w:r>
        <w:t>9. YouTube Video EShs3nXwsyk (YouTube)</w:t>
      </w:r>
    </w:p>
    <w:p>
      <w:r>
        <w:t xml:space="preserve">   URL: https://www.youtube.com/watch?v=EShs3nXwsyk</w:t>
      </w:r>
    </w:p>
    <w:p>
      <w:r>
        <w:t xml:space="preserve">   Summary: User comments about Ola Electric from July 2025...</w:t>
      </w:r>
    </w:p>
    <w:p>
      <w:r>
        <w:t>10. YouTube Video dQw4w9WgXcQ (YouTube)</w:t>
      </w:r>
    </w:p>
    <w:p>
      <w:r>
        <w:t xml:space="preserve">   URL: https://www.youtube.com/watch?v=dQw4w9WgXcQ</w:t>
      </w:r>
    </w:p>
    <w:p>
      <w:r>
        <w:t xml:space="preserve">   Summary: User comments about Ola Electric from July 2025...</w:t>
      </w:r>
    </w:p>
    <w:p>
      <w:r>
        <w:t>11. YouTube Video EElFfy1LCcY (YouTube)</w:t>
      </w:r>
    </w:p>
    <w:p>
      <w:r>
        <w:t xml:space="preserve">   URL: https://www.youtube.com/watch?v=EElFfy1LCcY</w:t>
      </w:r>
    </w:p>
    <w:p>
      <w:r>
        <w:t xml:space="preserve">   Summary: User comments about Ather from July 2025...</w:t>
      </w:r>
    </w:p>
    <w:p>
      <w:r>
        <w:t>12. YouTube Video dau4XKAKUlI (YouTube)</w:t>
      </w:r>
    </w:p>
    <w:p>
      <w:r>
        <w:t xml:space="preserve">   URL: https://www.youtube.com/watch?v=dau4XKAKUlI</w:t>
      </w:r>
    </w:p>
    <w:p>
      <w:r>
        <w:t xml:space="preserve">   Summary: User comments about Bajaj Chetak from July 2025...</w:t>
      </w:r>
    </w:p>
    <w:p>
      <w:r>
        <w:t>13. YouTube Video 7n6Xmdmlh4k (YouTube)</w:t>
      </w:r>
    </w:p>
    <w:p>
      <w:r>
        <w:t xml:space="preserve">   URL: https://www.youtube.com/watch?v=7n6Xmdmlh4k</w:t>
      </w:r>
    </w:p>
    <w:p>
      <w:r>
        <w:t xml:space="preserve">   Summary: User comments about TVS iQube from July 2025...</w:t>
      </w:r>
    </w:p>
    <w:p>
      <w:r>
        <w:t>14. YouTube Video olgQd_01SFs (YouTube)</w:t>
      </w:r>
    </w:p>
    <w:p>
      <w:r>
        <w:t xml:space="preserve">   URL: https://www.youtube.com/watch?v=olgQd_01SFs</w:t>
      </w:r>
    </w:p>
    <w:p>
      <w:r>
        <w:t xml:space="preserve">   Summary: User comments about Hero Vida from July 2025...</w:t>
      </w:r>
    </w:p>
    <w:p>
      <w:r>
        <w:t>15. YouTube Video 7MybbX1flcE (YouTube)</w:t>
      </w:r>
    </w:p>
    <w:p>
      <w:r>
        <w:t xml:space="preserve">   URL: https://www.youtube.com/watch?v=7MybbX1flcE</w:t>
      </w:r>
    </w:p>
    <w:p>
      <w:r>
        <w:t xml:space="preserve">   Summary: User comments about Ampere from July 2025...</w:t>
      </w:r>
    </w:p>
    <w:p>
      <w:r>
        <w:t>16. YouTube Video -kHGAxeLkFE (YouTube)</w:t>
      </w:r>
    </w:p>
    <w:p>
      <w:r>
        <w:t xml:space="preserve">   URL: https://www.youtube.com/watch?v=-kHGAxeLkFE</w:t>
      </w:r>
    </w:p>
    <w:p>
      <w:r>
        <w:t xml:space="preserve">   Summary: User comments about River Mobility from July 2025...</w:t>
      </w:r>
    </w:p>
    <w:p>
      <w:r>
        <w:t>17. YouTube Video Sm60KCaqn_4 (YouTube)</w:t>
      </w:r>
    </w:p>
    <w:p>
      <w:r>
        <w:t xml:space="preserve">   URL: https://www.youtube.com/watch?v=Sm60KCaqn_4</w:t>
      </w:r>
    </w:p>
    <w:p>
      <w:r>
        <w:t xml:space="preserve">   Summary: User comments about Ultraviolette from July 2025...</w:t>
      </w:r>
    </w:p>
    <w:p>
      <w:r>
        <w:t>18. YouTube Video 1ylTfEfBYS4 (YouTube)</w:t>
      </w:r>
    </w:p>
    <w:p>
      <w:r>
        <w:t xml:space="preserve">   URL: https://www.youtube.com/watch?v=1ylTfEfBYS4</w:t>
      </w:r>
    </w:p>
    <w:p>
      <w:r>
        <w:t xml:space="preserve">   Summary: User comments about Revolt from July 2025...</w:t>
      </w:r>
    </w:p>
    <w:p>
      <w:r>
        <w:t>19. YouTube Video KjmhIz3KVIQ (YouTube)</w:t>
      </w:r>
    </w:p>
    <w:p>
      <w:r>
        <w:t xml:space="preserve">   URL: https://www.youtube.com/watch?v=KjmhIz3KVIQ</w:t>
      </w:r>
    </w:p>
    <w:p>
      <w:r>
        <w:t xml:space="preserve">   Summary: User comments about BGauss from July 2025...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