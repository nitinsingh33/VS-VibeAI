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02:11 AM</w:t>
      </w:r>
    </w:p>
    <w:p>
      <w:r>
        <w:t>Query: Show me some actual YouTube comments</w:t>
      </w:r>
    </w:p>
    <w:p>
      <w:r>
        <w:br w:type="page"/>
      </w:r>
    </w:p>
    <w:p>
      <w:pPr>
        <w:pStyle w:val="Heading1"/>
      </w:pPr>
      <w:r>
        <w:t>Executive Summary</w:t>
      </w:r>
    </w:p>
    <w:p>
      <w:r>
        <w:t>Query Analysis: Show me some actual YouTube comments</w:t>
        <w:br/>
        <w:t>Generated on: August 17, 2025</w:t>
        <w:br/>
        <w:br/>
        <w:t>Key Insights:</w:t>
        <w:br/>
        <w:t>• Here is a representative selection of actual YouTube comments from our August 2025 dataset, which, as we previously discussed, contains over 2,500 verified entries from Indian EV users &lt;Conversation_Context&gt;</w:t>
        <w:br/>
        <w:t>• This sample has been curated to showcase the most prevalent themes and sentiments expressed by consumers regarding the top electric two-wheeler brands in India</w:t>
      </w:r>
    </w:p>
    <w:p>
      <w:pPr>
        <w:pStyle w:val="Heading1"/>
      </w:pPr>
      <w:r>
        <w:t>Detailed Analysis</w:t>
      </w:r>
    </w:p>
    <w:p>
      <w:r>
        <w:t>Of course. Here is a representative selection of actual YouTube comments from our August 2025 dataset, which, as we previously discussed, contains over 2,500 verified entries from Indian EV users &lt;Conversation_Context&gt;.</w:t>
        <w:br/>
        <w:br/>
        <w:t>This sample has been curated to showcase the most prevalent themes and sentiments expressed by consumers regarding the top electric two-wheeler brands in India.</w:t>
        <w:br/>
        <w:br/>
        <w:t>### Selected User Comments (August 2025)</w:t>
        <w:br/>
        <w:br/>
        <w:t>| Brand | User Comment Snippet | Key Theme Identified | Source (Author &amp; Video) |</w:t>
        <w:br/>
        <w:t>| :--- | :--- | :--- | :--- |</w:t>
        <w:br/>
        <w:t>| **TVS iQube** | "Bought in Aug 2023... At around 29000 kms they changed the chassis... At around 31000 kms, hub motor failed and replaced. At around 32000, one battery pack changed... an EV scooter running with all chassis, battery and motor replaced." &lt;YouTube_Comments_TVS_iQube&gt; | **Critical Reliability Failure:** User reports systemic failure of core components (chassis, motor, battery) within the warranty period, leading to extreme dissatisfaction despite repairs being covered. | @reginsjose on "TVS iQube 2.2... | Road Test | Autocar India" |</w:t>
        <w:br/>
        <w:t>| **Bajaj Chetak** | "...the following serious issues are recurring and making me a number of visits to dealer... Reverse mode on in display but vehicle not moving... Vehicle has a vibration feel... My vehicle always showing wrong location..." &lt;YouTube_Comments_Bajaj_Chetak&gt; | **Persistent Technical Glitches:** User details a frustrating cycle of multiple service visits for unresolved software and hardware issues, including faulty GPS and drive mode failures, indicating poor post-sales support. | @krishnachowdary3784 on "2024 Bajaj Chetak review... | Ride |@autocarindia1" |</w:t>
        <w:br/>
        <w:t>| **Hero Vida** | "...the vehicle just stops abruptly in the middle of the road as a cherry on top the, the rear wheel gets locked restricting the rider to even push the vehicle to the road side which is some serious danger to the rider." &lt;YouTube_Comments_Hero_Vida&gt; | **Major Safety Concern:** Comment highlights a critical "safe mode" malfunction that immobilizes the scooter in a dangerous situation, pointing to a severe and unresolved usability flaw almost 2.5 years post-launch. | @balachandra1501 on "Hero Vida V2… why !!??" |</w:t>
        <w:br/>
        <w:t>| **Ola Electric** | "...pehli baat ki ye scooter apne aap me bdhia product h (agr tumhare product me kuchh manufacturing defect h to wo exception h) bs jo range claim krrhe hn wo marketting gimmick jesa h.. doosri baat ki isme software glitches hn or agr tumhare ghr k pas k ola showroom or service centre k reviews achhe nhi hn to koi or company ka scooter lelo" &lt;YouTube_Comments_Ola_Electric&gt; | **Product vs. Ecosystem Divide:** A balanced user perspective acknowledging the scooter's core quality but warning that the ownership experience is heavily dependent on avoiding manufacturing defects, tolerating software glitches, and having access to a competent service center. | @goe_vj on "OLA S1 PRO LONG TERM REVIEW..." |</w:t>
        <w:br/>
        <w:t>| **Ather** | "Being an older player in the market is not nothing. There’s a reason ather users upgrade to another ather but that’s not the case with other brands." &lt;YouTube_Comments_Ather&gt; | **High Brand Loyalty &amp; Trust:** This comment reflects a strong sentiment of brand loyalty, attributing it to Ather's market maturity and product reliability, which fosters user confidence and repeat purchases. | @pruthvikarigiri on "2025 Ather 450X Review... | BikeWale" |</w:t>
        <w:br/>
        <w:br/>
        <w:t>### Key Insights from this Sample</w:t>
        <w:br/>
        <w:br/>
        <w:t>This selection from the broader dataset demonstrates several critical patterns in the current market &lt;YouTube_Comments_Dataset&gt;:</w:t>
        <w:br/>
        <w:t>*   **Post-Sales Service is Paramount:** The most negative and highly-liked comments consistently revolve around poor service experiences and unresolved technical issues, impacting brands like TVS and Bajaj in this sample &lt;YouTube_Comments_TVS_iQube&gt;, &lt;YouTube_Comments_Bajaj_Chetak&gt;.</w:t>
        <w:br/>
        <w:t>*   **Safety and Reliability are Non-Negotiable:** The Hero Vida comment highlights how a single, severe flaw can overshadow other positive aspects of a vehicle &lt;YouTube_Comments_Hero_Vida&gt;.</w:t>
        <w:br/>
        <w:t>*   **Brand Maturity Correlates with Trust:** Ather's longer presence in the market appears to have translated into a perception of higher reliability and user loyalty, a key competitive advantage &lt;YouTube_Comments_Ather&gt;.</w:t>
        <w:br/>
        <w:t>*   **Ola's Experience is Polarized:** The user experience for Ola owners is highly variable, often bifurcated between satisfaction with the product's hardware and frustration with software and service quality &lt;YouTube_Comments_Ola_Electric&gt;.</w:t>
      </w:r>
    </w:p>
    <w:p>
      <w:r>
        <w:br w:type="page"/>
      </w:r>
    </w:p>
    <w:p>
      <w:pPr>
        <w:pStyle w:val="Heading1"/>
      </w:pPr>
      <w:r>
        <w:t>Sources</w:t>
      </w:r>
    </w:p>
    <w:p>
      <w:r>
        <w:t>1. View, organize, or delete comments - YouTube Help</w:t>
      </w:r>
    </w:p>
    <w:p>
      <w:r>
        <w:t xml:space="preserve">   URL: https://support.google.com/youtube/answer/6000976?hl=en</w:t>
      </w:r>
    </w:p>
    <w:p>
      <w:r>
        <w:t xml:space="preserve">   Summary: You can view public comments you've left across YouTube. Go to Comment History. To go to the original place you posted your comment, click or tap the content....</w:t>
      </w:r>
    </w:p>
    <w:p>
      <w:r>
        <w:t>2. I know how to look for old comments and replies on YouTube videos</w:t>
      </w:r>
    </w:p>
    <w:p>
      <w:r>
        <w:t xml:space="preserve">   URL: https://www.reddit.com/r/youtube/comments/1cz1eul/i_know_how_to_look_for_old_comments_and_replies/</w:t>
      </w:r>
    </w:p>
    <w:p>
      <w:r>
        <w:t xml:space="preserve">   Summary: Account Icon&gt;Google Account&gt;Data &amp; Privacy&gt;Youtube History&gt;Manage History&gt;Interactions&gt;Comments and Replies Or something else?...</w:t>
      </w:r>
    </w:p>
    <w:p>
      <w:r>
        <w:t>3. How to find my previous YouTube comments - Quora</w:t>
      </w:r>
    </w:p>
    <w:p>
      <w:r>
        <w:t xml:space="preserve">   URL: https://www.quora.com/How-do-I-find-my-previous-YouTube-comments</w:t>
      </w:r>
    </w:p>
    <w:p>
      <w:r>
        <w:t xml:space="preserve">   Summary: 1. Goto YouTube webpage. 2. Click on profile icon (right top in YT page as of now) 3. Your data in youtube 4. In 'Your YouTube dashboard' section, ......</w:t>
      </w:r>
    </w:p>
    <w:p>
      <w:r>
        <w:t>4. How To View EVERY Comment You've Ever Made on YouTube</w:t>
      </w:r>
    </w:p>
    <w:p>
      <w:r>
        <w:t xml:space="preserve">   URL: https://www.youtube.com/watch?v=_EmigU1AZsk</w:t>
      </w:r>
    </w:p>
    <w:p>
      <w:r>
        <w:t xml:space="preserve">   Summary: ... the right, under MANAGE ALL HISTORY, click on COMMENTS. 4. Scroll ... Comments. 3.5K. Lets be honest we're all just doing this to find our most ......</w:t>
      </w:r>
    </w:p>
    <w:p>
      <w:r>
        <w:t>5. [FIXED] 🚨 YouTube Comments Not Displaying Correctly</w:t>
      </w:r>
    </w:p>
    <w:p>
      <w:r>
        <w:t xml:space="preserve">   URL: https://support.google.com/youtube/thread/349634149/fixed-youtube-comments-not-displaying-correctly?hl=en</w:t>
      </w:r>
    </w:p>
    <w:p>
      <w:r>
        <w:t xml:space="preserve">   Summary: The issue with comments not appearing on YouTube has been fixed. You can now see and engage with comments just like before....</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