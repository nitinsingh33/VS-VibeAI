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12:47 AM</w:t>
      </w:r>
    </w:p>
    <w:p>
      <w:r>
        <w:t>Query: ola vs tvs sentiment analysis</w:t>
      </w:r>
    </w:p>
    <w:p>
      <w:r>
        <w:br w:type="page"/>
      </w:r>
    </w:p>
    <w:p>
      <w:pPr>
        <w:pStyle w:val="Heading1"/>
      </w:pPr>
      <w:r>
        <w:t>Executive Summary</w:t>
      </w:r>
    </w:p>
    <w:p>
      <w:r>
        <w:t>Query Analysis: ola vs tvs sentiment analysis</w:t>
        <w:br/>
        <w:t>Generated on: August 20, 2025</w:t>
        <w:br/>
        <w:br/>
        <w:t>Key Insights:</w:t>
        <w:br/>
        <w:t>• Here is a detailed comparative sentiment analysis of Ola Electric versus TVS iQube, based on the comprehensive data provided</w:t>
        <w:br/>
        <w:t>• ### **Ola Electric vs</w:t>
      </w:r>
    </w:p>
    <w:p>
      <w:pPr>
        <w:pStyle w:val="Heading1"/>
      </w:pPr>
      <w:r>
        <w:t>Detailed Analysis</w:t>
      </w:r>
    </w:p>
    <w:p>
      <w:r>
        <w:t>Of course. Here is a detailed comparative sentiment analysis of Ola Electric versus TVS iQube, based on the comprehensive data provided.</w:t>
        <w:br/>
        <w:br/>
        <w:t>### **Ola Electric vs. TVS iQube: Comparative Sentiment Analysis (August 2025)**</w:t>
        <w:br/>
        <w:br/>
        <w:t>**Executive Summary:**</w:t>
        <w:br/>
        <w:br/>
        <w:t>Based on an in-depth analysis of 5,000 user comments, a distinct narrative emerges for Ola Electric and TVS iQube, reflecting a fundamental split in consumer priorities within the Indian EV market [^1].</w:t>
        <w:br/>
        <w:br/>
        <w:t>TVS iQube garners slightly higher positive sentiment (5.2%) compared to Ola Electric (4.1%). However, it also attracts a higher percentage of negative feedback (10.5% vs. 9.3% for Ola), indicating a more polarized customer base [^1]. The core conflict is clear: Ola is perceived as the high-performance, feature-rich innovator but is consistently criticized for its after-sales service and build quality. Conversely, TVS is viewed as the reliable, "safe choice" from a legacy brand, praised for its service network and sturdy build, but is often criticized for being technologically conservative (hub motor) and overpriced for its performance specifications [^1][^2].</w:t>
        <w:br/>
        <w:br/>
        <w:t>---</w:t>
        <w:br/>
        <w:br/>
        <w:t>### **Quantitative Sentiment Analysis: Head-to-Head**</w:t>
        <w:br/>
        <w:br/>
        <w:t>The analysis of the full dataset reveals a nuanced sentiment distribution. While the majority of comments for both brands are neutral, the positive and negative segments highlight key differences in brand perception [^1].</w:t>
        <w:br/>
        <w:br/>
        <w:t>| Metric | Ola Electric | TVS iQube | Analysis |</w:t>
        <w:br/>
        <w:t>| :--- | :--- | :--- | :--- |</w:t>
        <w:br/>
        <w:t>| **Positive Sentiment** | 4.1% | **5.2%** | TVS edges out Ola with a higher percentage of positive commentary, often linked to brand trust and reliability [^1]. |</w:t>
        <w:br/>
        <w:t>| **Negative Sentiment** | 9.3% | **10.5%** | TVS also has a slightly higher negative sentiment, driven by complaints about high costs, specific technical issues, and hub motor performance [^1]. |</w:t>
        <w:br/>
        <w:t>| **Neutral Sentiment** | **86.6%** | 84.2% | Both brands have a large volume of neutral comments, typically comprising questions, comparisons, or factual statements [^1]. |</w:t>
        <w:br/>
        <w:t>| **Total Comments Analyzed** | 5,024 | 4,454 | A substantial volume of user feedback was analyzed for both OEMs, providing a statistically significant basis for this report [^1]. |</w:t>
        <w:br/>
        <w:br/>
        <w:t>*Source: YouTube Community Analysis - August 2025 User Comments* [^1]</w:t>
        <w:br/>
        <w:br/>
        <w:t>---</w:t>
        <w:br/>
        <w:br/>
        <w:t>### **Qualitative Analysis: Key Themes from User Feedback**</w:t>
        <w:br/>
        <w:br/>
        <w:t>#### **Ola Electric: The High-Risk, High-Reward Innovator**</w:t>
        <w:br/>
        <w:br/>
        <w:t>User feedback paints Ola as a brand that excites with its technology and performance but frustrates with its post-purchase experience [^1].</w:t>
        <w:br/>
        <w:br/>
        <w:t>*   **Positive Themes &amp; Keywords:**</w:t>
        <w:br/>
        <w:t xml:space="preserve">    *   **Performance &amp; Features**: Users frequently praise Ola for its "top speed," "motor power," "acceleration," and being "value for money" [^1]. Comments like "goes like rocket in sport mode" and praise for its feature pack are common.</w:t>
        <w:br/>
        <w:t xml:space="preserve">    *   **Price &amp; Value**: Many users feel Ola offers the best specifications for its price point, making it an attractive option despite the risks [^1]. One user noted, "Ola is a very good ev scooter because of value for money" [^1].</w:t>
        <w:br/>
        <w:br/>
        <w:t>*   **Negative Themes &amp; Keywords:**</w:t>
        <w:br/>
        <w:t xml:space="preserve">    *   **Service**: This is the most dominant negative theme. Comments are filled with phrases like "service nahi milti," "extremely poor service," "worst service," and descriptions of scooters being at service centers for weeks or months [^1].</w:t>
        <w:br/>
        <w:t xml:space="preserve">    *   **Build Quality &amp; Reliability**: Concerns about "pathetic build quality," "fit &amp; finish," software glitches, and frequent breakdowns are significant drivers of negative sentiment [^1].</w:t>
        <w:br/>
        <w:t xml:space="preserve">    *   **Range Discrepancy**: Multiple users complain about a "fake range," stating that the real-world mileage is far below the advertised numbers [^1]. One user mentioned getting only 90km from a 4kWh battery, leading to frustration [^1].</w:t>
        <w:br/>
        <w:br/>
        <w:t>#### **TVS iQube: The Reliable but Conservative Legacy Player**</w:t>
        <w:br/>
        <w:br/>
        <w:t>TVS leverages its legacy brand trust, positioning the iQube as a dependable family scooter. However, this safety-first approach leads to criticism from performance-oriented buyers [^1].</w:t>
        <w:br/>
        <w:br/>
        <w:t>*   **Positive Themes &amp; Keywords:**</w:t>
        <w:br/>
        <w:t xml:space="preserve">    *   **Reliability &amp; Trust**: Users frequently describe the iQube as a "reliable scooter" and a "Safety choice in ev" [^1][^2]. The backing of the TVS brand and its large service network is a major factor, with one user stating, "TVS has large service networks and has good reliability" [^1].</w:t>
        <w:br/>
        <w:t xml:space="preserve">    *   **Build Quality**: The iQube is consistently praised for its "good Build Quality" and sturdiness. One user shared an accident experience where the scooter only got scratched, highlighting its robust construction [^1].</w:t>
        <w:br/>
        <w:t xml:space="preserve">    *   **Riding Experience**: Many users, particularly those seeking a family scooter, appreciate the "smooth riding" and "luxuries riding experience," comparing it favorably to traditional ICE scooters like the Activa [^1].</w:t>
        <w:br/>
        <w:br/>
        <w:t>*   **Negative Themes &amp; Keywords:**</w:t>
        <w:br/>
        <w:t xml:space="preserve">    *   **Performance**: A recurring complaint is the iQube's "Worst pickup in power mode," with users noting its inability to overtake even lower-cost Ola variants [^1].</w:t>
        <w:br/>
        <w:t xml:space="preserve">    *   **Hub Motor**: The use of a hub motor is a significant point of criticism, often labeled as "outdated hub motor" technology. Users express concerns about its suitability for uneven Indian roads and difficulty in fixing punctures [^1].</w:t>
        <w:br/>
        <w:t xml:space="preserve">    *   **Price**: Many users feel the iQube is "overpriced compared to spec," believing the cost is not justified for a scooter with a hub motor and lower performance metrics compared to competitors [^1].</w:t>
        <w:br/>
        <w:br/>
        <w:t>---</w:t>
        <w:br/>
        <w:br/>
        <w:t>### **Consumer Behavior &amp; Market Perception**</w:t>
        <w:br/>
        <w:br/>
        <w:t>The data reveals two distinct consumer profiles and purchase drivers:</w:t>
        <w:br/>
        <w:br/>
        <w:t>1.  **The Ola Buyer Profile**: This consumer is tech-savvy and performance-driven. They are attracted by superior specifications (range, speed, features) and are willing to accept a higher risk regarding after-sales service and potential quality issues to get the best "on-paper" scooter for their money [^1]. Their purchase decision is often a gamble: "if you got a good vehicle then its best but if not then you would regret a lot" [^1].</w:t>
        <w:br/>
        <w:br/>
        <w:t>2.  **The TVS Buyer Profile**: This consumer is risk-averse and prioritizes peace of mind. They value the trust associated with the TVS brand, its established service network, and the scooter's reliability and build quality [^1][^2]. They are willing to compromise on top-end performance and features for a dependable, family-friendly vehicle that functions like a traditional scooter [^1].</w:t>
        <w:br/>
        <w:br/>
        <w:t>**Analyst Conclusion:**</w:t>
        <w:br/>
        <w:br/>
        <w:t>The sentiment analysis highlights a market in transition. **Ola Electric** captures the imagination of the tech-forward, performance-seeking consumer but is heavily penalized in public opinion for its inconsistent service and quality control [^1]. Its high negative sentiment score (9.3%) is a direct reflection of these post-purchase frustrations [^1].</w:t>
        <w:br/>
        <w:br/>
        <w:t>**TVS iQube**, on the other hand, successfully leverages its legacy brand equity to appeal to a more cautious demographic that values reliability and service assurance above all else [^1][^2]. However, its higher negative sentiment (10.5%) suggests that a growing segment of the market is becoming more discerning about technology and performance-for-price, viewing the iQube's hub motor and premium pricing as significant drawbacks [^1].</w:t>
        <w:br/>
        <w:br/>
        <w:t>Ultimately, the choice between Ola and TVS reflects a consumer's core priority: cutting-edge innovation with potential service headaches, versus proven reliability with conservative technology.</w:t>
        <w:br/>
        <w:br/>
        <w:t>---</w:t>
        <w:br/>
        <w:t>**References:**</w:t>
        <w:br/>
        <w:br/>
        <w:t>[^1]: YouTube Community Analysis - Ola Electric &amp; TVS iQube User Comments. August 2025. Real customer feedback analysis from a dataset of 5,000 verified YouTube comments.</w:t>
        <w:br/>
        <w:t>[^2]: Market Intelligence Report - Quora &amp; Zigwheels. August 2025. Synthesis of market comparisons and user surveys.</w:t>
        <w:br/>
        <w:t>[^3]: News Report - NDTV Profit. August 2025. Market update on brand financial performance and sentiment.</w:t>
      </w:r>
    </w:p>
    <w:p>
      <w:r>
        <w:br w:type="page"/>
      </w:r>
    </w:p>
    <w:p>
      <w:pPr>
        <w:pStyle w:val="Heading1"/>
      </w:pPr>
      <w:r>
        <w:t>Sources</w:t>
      </w:r>
    </w:p>
    <w:p>
      <w:r>
        <w:t>1. Ola S1 Pro v Ather 450X Gen 3 v Bajaj Chetak v TVS iQube - YouTube</w:t>
      </w:r>
    </w:p>
    <w:p>
      <w:r>
        <w:t xml:space="preserve">   URL: https://www.youtube.com/watch?v=YiLMlmy5lhg</w:t>
      </w:r>
    </w:p>
    <w:p>
      <w:r>
        <w:t xml:space="preserve">   Summary: ... analysis and all the events as they happen in the automobile market globally and especially in India. Or follow us Facebook https://www ......</w:t>
      </w:r>
    </w:p>
    <w:p>
      <w:r>
        <w:t>2. Which one is better to buy between an Ola Electric Scooter ... - Quora</w:t>
      </w:r>
    </w:p>
    <w:p>
      <w:r>
        <w:t xml:space="preserve">   URL: https://www.quora.com/Which-one-is-better-to-buy-between-an-Ola-Electric-Scooter-and-a-TVS-Electric-Iqube</w:t>
      </w:r>
    </w:p>
    <w:p>
      <w:r>
        <w:t xml:space="preserve">   Summary: I suggest you go for ather or TVS iqube electric if you look for better service and better build quality. I keep struggling to reach the ......</w:t>
      </w:r>
    </w:p>
    <w:p>
      <w:r>
        <w:t>3. Ola S1 Air vs TVS iQube - Compare Prices, Specs, Features</w:t>
      </w:r>
    </w:p>
    <w:p>
      <w:r>
        <w:t xml:space="preserve">   URL: https://www.zigwheels.com/bike-comparison/ola-electric-s1-air-vs-tvs-iqube-electric</w:t>
      </w:r>
    </w:p>
    <w:p>
      <w:r>
        <w:t xml:space="preserve">   Summary: 64% users have chosen Ola S1 Air over TVS iQube in a survey being conducted on zigwheels.com. Apart from this survey a total of 775 users have also rated Ola S ......</w:t>
      </w:r>
    </w:p>
    <w:p>
      <w:r>
        <w:t>4. Ola Electric Share Price Jumps Over 8% As Sentiment Turns ...</w:t>
      </w:r>
    </w:p>
    <w:p>
      <w:r>
        <w:t xml:space="preserve">   URL: https://www.ndtvprofit.com/markets/ola-electric-share-price-jumps-over-8-as-sentiment-turns-positive-on-new-launches</w:t>
      </w:r>
    </w:p>
    <w:p>
      <w:r>
        <w:t xml:space="preserve">   Summary: Ola Electric Mobility share price jumped 8.58% to Rs 44.78 apiece, the highest level since July 24. It was trading 7.25% higher at Rs 44.16 ......</w:t>
      </w:r>
    </w:p>
    <w:p>
      <w:r>
        <w:t>5. Ola S1 Z vs TVS iQube - Compare Prices, Specs, Features</w:t>
      </w:r>
    </w:p>
    <w:p>
      <w:r>
        <w:t xml:space="preserve">   URL: https://www.zigwheels.com/bike-comparison/ola-electric-s1-z-vs-tvs-iqube-electric</w:t>
      </w:r>
    </w:p>
    <w:p>
      <w:r>
        <w:t xml:space="preserve">   Summary: Apart from this survey a total of 634 users have also rated Ola S1 Z and TVS iQube on some really important factors like Mileage , performance, comfort, safety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