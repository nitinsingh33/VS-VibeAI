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08:24 PM</w:t>
      </w:r>
    </w:p>
    <w:p>
      <w:r>
        <w:t>Query: ampere vs ola</w:t>
      </w:r>
    </w:p>
    <w:p>
      <w:r>
        <w:br w:type="page"/>
      </w:r>
    </w:p>
    <w:p>
      <w:pPr>
        <w:pStyle w:val="Heading1"/>
      </w:pPr>
      <w:r>
        <w:t>Executive Summary</w:t>
      </w:r>
    </w:p>
    <w:p>
      <w:r>
        <w:t>Query Analysis: ampere vs ola</w:t>
        <w:br/>
        <w:t>Generated on: August 21, 2025</w:t>
        <w:br/>
        <w:br/>
        <w:t>Key Insights:</w:t>
        <w:br/>
        <w:t>• As an elite Indian EV market analyst, I have conducted a comprehensive comparative analysis of Ampere Electric and Ola Electric, synthesizing the latest user feedback and market intelligence as of August 2025</w:t>
        <w:br/>
        <w:t>• ### **Executive Summary**</w:t>
        <w:br/>
        <w:br/>
        <w:t>The comparison between Ampere and Ola Electric reveals a market dynamic defined by a trade-off between performance and perceived reliability, with both brands facing significant challenges in after-sales service</w:t>
        <w:br/>
        <w:t>• -   **Ola Electric** dominates in performance, features, and claimed range, positioning itself as a tech-forward, high-performance brand [^2]</w:t>
      </w:r>
    </w:p>
    <w:p>
      <w:pPr>
        <w:pStyle w:val="Heading1"/>
      </w:pPr>
      <w:r>
        <w:t>Detailed Analysis</w:t>
      </w:r>
    </w:p>
    <w:p>
      <w:r>
        <w:t>As an elite Indian EV market analyst, I have conducted a comprehensive comparative analysis of Ampere Electric and Ola Electric, synthesizing the latest user feedback and market intelligence as of August 2025.</w:t>
        <w:br/>
        <w:br/>
        <w:t>### **Executive Summary**</w:t>
        <w:br/>
        <w:br/>
        <w:t>The comparison between Ampere and Ola Electric reveals a market dynamic defined by a trade-off between performance and perceived reliability, with both brands facing significant challenges in after-sales service.</w:t>
        <w:br/>
        <w:br/>
        <w:t>-   **Ola Electric** dominates in performance, features, and claimed range, positioning itself as a tech-forward, high-performance brand [^2]. However, it is plagued by overwhelmingly negative user sentiment regarding its after-sales service and build quality, making it a high-risk, high-reward choice for consumers [^1].</w:t>
        <w:br/>
        <w:t>-   **Ampere Electric** is perceived as a more value-oriented brand, with its use of safer LFP battery technology being a key differentiator noted by users [^1]. Despite this, Ampere suffers from equally severe, if not worse, customer complaints about poor service, product reliability, and failure to deliver on claimed range, positioning it as a high-risk, lower-performance alternative [^1].</w:t>
        <w:br/>
        <w:br/>
        <w:t>Based on quantitative sentiment analysis, **Ampere has a more favorable sentiment profile**, with a lower percentage of negative comments (6.3%) compared to Ola Electric (11.1%) [^1]. However, user ratings on third-party automotive portals consistently favor Ola's products over Ampere's, suggesting Ola's performance advantages may, for some users, outweigh its service deficiencies [^3][^4].</w:t>
        <w:br/>
        <w:br/>
        <w:t>### **Detailed Comparative Analysis**</w:t>
        <w:br/>
        <w:br/>
        <w:t>#### **1. Consumer Sentiment &amp; Brand Perception**</w:t>
        <w:br/>
        <w:br/>
        <w:t>Analysis of over 5,000 user comments reveals a distinct narrative for each brand. While both face criticism, the nature and volume of complaints differ significantly.</w:t>
        <w:br/>
        <w:br/>
        <w:t>| Metric                  | Ampere Electric                                                                                                                                                                                                                           | Ola Electric                                                                                                                                                                                                                               |</w:t>
        <w:br/>
        <w:t>| ----------------------- | ----------------------------------------------------------------------------------------------------------------------------------------------------------------------------------------------------------------------------------------- | ------------------------------------------------------------------------------------------------------------------------------------------------------------------------------------------------------------------------------------------ |</w:t>
        <w:br/>
        <w:t>| **Sentiment Score**     | **Positive: 7.1%** &lt;br&gt; **Negative: 6.3%** &lt;br&gt; Neutral: 86.7% [^1]                                                                                                                                                                         | **Positive: 6.1%** &lt;br&gt; **Negative: 11.1%** &lt;br&gt; Neutral: 82.8% [^1]                                                                                                                                                                        |</w:t>
        <w:br/>
        <w:t>| **Key Strengths (User Perspective)** | **LFP Battery Safety:** Users frequently highlight the LFP battery as safer and longer-lasting than Ola's NMC chemistry [^1]. &lt;br&gt; **Value Proposition:** Some models, like the Magnus Neo, are seen as having decent build quality and features for the price [^1]. | **Performance &amp; Features:** Overwhelmingly praised for superior speed, range, and technology. Users state it's "best except for service" [^1]. Market reports confirm its superior range [^2].                                                      |</w:t>
        <w:br/>
        <w:t>| **Key Weaknesses (User Perspective)** | **Severe Service Issues:** The most dominant theme. Users report "fraud company," "no proper service," "warranty issues," and months-long waits for parts like chargers [^1]. &lt;br&gt; **Reliability &amp; Range:** Numerous complaints of not meeting claimed range and issues like battery blasts and chassis breaking [^1]. | **Horrible After-Sales Service:** The single most cited weakness. Users describe service as "pathetic," "worst," and a primary reason not to buy [^1]. &lt;br&gt; **Poor Build Quality:** Frequent mentions of "cheap plastic," panel gaps, and low-quality parts [^1]. |</w:t>
        <w:br/>
        <w:br/>
        <w:t>#### **2. Market Intelligence &amp; Product Standing**</w:t>
        <w:br/>
        <w:br/>
        <w:t>Web-based market intelligence and user rating aggregators provide a quantitative view that contrasts with the raw sentiment, highlighting Ola's product strength despite its service reputation.</w:t>
        <w:br/>
        <w:br/>
        <w:t>-   **Performance &amp; Range:** Third-party comparisons confirm that Ola models like the S1 Pro offer a significantly higher certified range (up to 176 km/charge) compared to Ampere's flagship Nexus (100-105 km/charge) [^2].</w:t>
        <w:br/>
        <w:t>-   **User Ratings:** Despite intense negative feedback on service, Ola's products receive higher overall user ratings on automotive portals. The Ola S1 X scores 4.5/5, while the Ampere Magnus is rated a low 2.9/5, indicating a product experience that many find superior [^3][^4].</w:t>
        <w:br/>
        <w:t>-   **Market Positioning:** Ola competes across the price spectrum, while Ampere focuses more on the budget-to-mid segment. Reports suggest the Ola S1 X holds an edge over the Ampere Magnus Neo in terms of pricing and battery options [^5].</w:t>
        <w:br/>
        <w:br/>
        <w:t>### **Analyst Conclusion &amp; Recommendation**</w:t>
        <w:br/>
        <w:br/>
        <w:t>The choice between Ampere and Ola Electric is a choice between two distinct sets of risks and priorities.</w:t>
        <w:br/>
        <w:br/>
        <w:t>-   **Choose Ola Electric if:** You prioritize performance, cutting-edge features, and superior range. Be prepared, however, for a significant risk of encountering poor after-sales service and potential build quality issues. The product is strong, but the ownership experience is a gamble.</w:t>
        <w:br/>
        <w:t>-   **Choose Ampere if:** Your primary concern is battery safety (LFP) and you are seeking a value-oriented scooter. However, the data shows that you are not escaping service issues; in fact, they may be just as severe. You are trading top-tier performance for perceived battery safety, but not for reliability or a better customer experience.</w:t>
        <w:br/>
        <w:br/>
        <w:t>Ultimately, neither brand presents a clear, risk-free option. A prospective buyer must weigh Ola's superior product specifications against Ampere's use of LFP battery tech, while acknowledging that both companies are heavily criticized by their user bases for failing to provide adequate and timely after-sales support.</w:t>
        <w:br/>
        <w:br/>
        <w:t>---</w:t>
        <w:br/>
        <w:t>**References:**</w:t>
        <w:br/>
        <w:br/>
        <w:t>[^1] Social Media Intelligence: Analysis of 5,000 verified Indian EV user comments from YouTube, August 2025.</w:t>
        <w:br/>
        <w:t>[^2] Industry Report: BikeDekho Market Intelligence, "Ampere Electric Nexus vs Ola Electric S1 Pro - Know Which is Better."</w:t>
        <w:br/>
        <w:t>[^3] Industry Report: BikeWale Market Intelligence, "Ampere Magnus vs OLA S1 Pro - Know Which Is Better!"</w:t>
        <w:br/>
        <w:t>[^4] Industry Report: BikeWale Market Intelligence, "Ampere Magnus vs OLA S1 X - Know Which Is Better!"</w:t>
        <w:br/>
        <w:t>[^5] News Report: Hindustan Times Auto, "Ampere Magnus Neo vs Ola S1 X: Price and specification comparison."</w:t>
      </w:r>
    </w:p>
    <w:p>
      <w:r>
        <w:br w:type="page"/>
      </w:r>
    </w:p>
    <w:p>
      <w:pPr>
        <w:pStyle w:val="Heading1"/>
      </w:pPr>
      <w:r>
        <w:t>Sources</w:t>
      </w:r>
    </w:p>
    <w:p>
      <w:r>
        <w:t>1. Ampere Electric Nexus vs Ola Electric S1 Pro - Know Which is Better</w:t>
      </w:r>
    </w:p>
    <w:p>
      <w:r>
        <w:t xml:space="preserve">   URL: https://www.bikedekho.com/compare/nexus-vs-s1-pro</w:t>
      </w:r>
    </w:p>
    <w:p>
      <w:r>
        <w:t xml:space="preserve">   Summary: Ampere Nexus vs Ola S1 Pro  As far as range is concerned, the Ampere Electric Nexus has a range of up to 100-105 km/charge and the Ola Electric S1 Pro has a range of up to 176 km/charge . Ampere Elect...</w:t>
      </w:r>
    </w:p>
    <w:p>
      <w:r>
        <w:t>2. Ampere Magnus vs OLA S1 Pro - Know Which Is Better! - BikeWale</w:t>
      </w:r>
    </w:p>
    <w:p>
      <w:r>
        <w:t xml:space="preserve">   URL: https://www.bikewale.com/compare-bikes/ampere-magnus-vs-ola-s1-pro/</w:t>
      </w:r>
    </w:p>
    <w:p>
      <w:r>
        <w:t xml:space="preserve">   Summary: According to our average user rating, OLA S1 Pro has a score of 3.8/5 while Ampere Magnus is rated 2.9/5....</w:t>
      </w:r>
    </w:p>
    <w:p>
      <w:r>
        <w:t>3. Ola S1 Pro Gen 2 Vs Ampere Magnus EX Comparison - ElectricPe</w:t>
      </w:r>
    </w:p>
    <w:p>
      <w:r>
        <w:t xml:space="preserve">   URL: https://electricpe.com/compare/ola-s1-pro-gen-2-vs-ampere-magnus/</w:t>
      </w:r>
    </w:p>
    <w:p>
      <w:r>
        <w:t xml:space="preserve">   Summary: ElectricPe brings you a comparison of the Ola S1 Pro Gen 2 and the Ampere Magnus EX . The S1 Pro price is Rs. 1,09,999, and the Magnus EX price is Rs. 1 ......</w:t>
      </w:r>
    </w:p>
    <w:p>
      <w:r>
        <w:t>4. Ampere Magnus vs OLA S1 X - Know Which Is Better! - BikeWale</w:t>
      </w:r>
    </w:p>
    <w:p>
      <w:r>
        <w:t xml:space="preserve">   URL: https://www.bikewale.com/compare-bikes/ampere-magnus-vs-ola-s1-x/</w:t>
      </w:r>
    </w:p>
    <w:p>
      <w:r>
        <w:t xml:space="preserve">   Summary: Q: Which scooter is better Ampere Magnus or OLA S1 X? According to our average user rating, OLA S1 X has a score of 4.5/5 while Ampere Magnus is rated 2.9/5....</w:t>
      </w:r>
    </w:p>
    <w:p>
      <w:r>
        <w:t>5. Ampere Magnus Neo vs Ola S1 X: Price and specification comparison</w:t>
      </w:r>
    </w:p>
    <w:p>
      <w:r>
        <w:t xml:space="preserve">   URL: https://auto.hindustantimes.com/auto/electric-vehicles/ampere-magnus-neo-vs-ola-s1-x-price-specification-compared-41736914331656.html</w:t>
      </w:r>
    </w:p>
    <w:p>
      <w:r>
        <w:t xml:space="preserve">   Summary: Ampere Magnus Neo comes challenging the Ola S1 X, but in terms of pricing and battery pack choices, the latter gets an edge over the newly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