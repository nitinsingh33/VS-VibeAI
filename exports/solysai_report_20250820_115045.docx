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11:50 AM</w:t>
      </w:r>
    </w:p>
    <w:p>
      <w:r>
        <w:t>Query: ola vs ather sentiment analysis</w:t>
      </w:r>
    </w:p>
    <w:p>
      <w:r>
        <w:br w:type="page"/>
      </w:r>
    </w:p>
    <w:p>
      <w:pPr>
        <w:pStyle w:val="Heading1"/>
      </w:pPr>
      <w:r>
        <w:t>Executive Summary</w:t>
      </w:r>
    </w:p>
    <w:p>
      <w:r>
        <w:t>Query Analysis: ola vs ather sentiment analysis</w:t>
        <w:br/>
        <w:t>Generated on: August 20, 2025</w:t>
        <w:br/>
        <w:br/>
        <w:t>Key Insights:</w:t>
        <w:br/>
        <w:t>• Here is a comprehensive sentiment analysis and market comparison for Ola Electric versus Ather Energy, based on the provided data</w:t>
        <w:br/>
        <w:t>• ### **Executive Summary**</w:t>
        <w:br/>
        <w:br/>
        <w:t>Based on a detailed analysis of user feedback and market intelligence reports, a clear dichotomy emerges between Ola Electric and Ather Energy</w:t>
      </w:r>
    </w:p>
    <w:p>
      <w:pPr>
        <w:pStyle w:val="Heading1"/>
      </w:pPr>
      <w:r>
        <w:t>Detailed Analysis</w:t>
      </w:r>
    </w:p>
    <w:p>
      <w:r>
        <w:t>Of course. Here is a comprehensive sentiment analysis and market comparison for Ola Electric versus Ather Energy, based on the provided data.</w:t>
        <w:br/>
        <w:br/>
        <w:t>### **Executive Summary**</w:t>
        <w:br/>
        <w:br/>
        <w:t>Based on a detailed analysis of user feedback and market intelligence reports, a clear dichotomy emerges between Ola Electric and Ather Energy. Ather Energy commands a more favorable sentiment profile among users, with a higher positive-to-negative comment ratio, and is consistently perceived as a premium, reliable, and well-engineered product [^1]. However, this positive perception is frequently tempered by concerns about its high price and expensive subscription models [^1].</w:t>
        <w:br/>
        <w:br/>
        <w:t>Conversely, Ola Electric dominates the market in terms of sales volume and expansion, driven by aggressive pricing and a feature-rich product lineup [^3][^5]. This market leadership comes at a significant cost to its brand perception, as user sentiment is overwhelmingly dominated by severe criticism of its after-sales service, software issues, and build quality concerns, resulting in a significantly higher negative sentiment score compared to Ather [^1]. The core conflict is **Ather's Quality &amp; Trust vs. Ola's Scale &amp; Value**, a dynamic that defines their current market positions.</w:t>
        <w:br/>
        <w:br/>
        <w:t>### **Quantitative Sentiment Analysis**</w:t>
        <w:br/>
        <w:br/>
        <w:t>Analysis of the full dataset of user comments reveals a distinct difference in sentiment distribution between the two brands. Ather has a notably higher percentage of positive comments and a lower percentage of negative comments compared to Ola Electric.</w:t>
        <w:br/>
        <w:br/>
        <w:t>| Metric | Ola Electric | Ather Energy | Analysis |</w:t>
        <w:br/>
        <w:t>| :--- | :--- | :--- | :--- |</w:t>
        <w:br/>
        <w:t>| **Total Comments Analyzed** | 5,024 [^1] | 4,775 [^1] | Both brands have a significant volume of online discussion. |</w:t>
        <w:br/>
        <w:t>| **Positive Sentiment** | **4.4%** (223 comments) [^1] | **7.0%** (335 comments) [^1] | Ather receives nearly 60% more positive feedback relative to its comment volume. |</w:t>
        <w:br/>
        <w:t>| **Negative Sentiment** | **16.0%** (805 comments) [^1] | **13.0%** (622 comments) [^1] | Ola's negative sentiment is notably higher, indicating more widespread user issues. |</w:t>
        <w:br/>
        <w:t>| **Neutral Sentiment** | 79.5% (3996 comments) [^1] | 80.0% (3818 comments) [^1] | The majority of comments for both are neutral, often involving questions or factual statements. |</w:t>
        <w:br/>
        <w:t>| **Positive-to-Negative Ratio**| 0.28 : 1 | **0.54 : 1** | For every negative comment, Ather receives roughly twice as many positive comments as Ola. |</w:t>
        <w:br/>
        <w:br/>
        <w:t>*Source: YouTube Community Analysis [^1]*</w:t>
        <w:br/>
        <w:br/>
        <w:t>### **Qualitative Analysis: Key Themes from User Feedback [^1]**</w:t>
        <w:br/>
        <w:br/>
        <w:t>A deep dive into 5,000 relevant user comments highlights the core strengths and weaknesses driving consumer perception for each brand.</w:t>
        <w:br/>
        <w:br/>
        <w:t>#### **Ather Energy: The Premium &amp; Reliable Choice**</w:t>
        <w:br/>
        <w:br/>
        <w:t>Ather is consistently positioned by users as the "peace of mind" option, often compared to Apple for its focus on quality and user experience.</w:t>
        <w:br/>
        <w:br/>
        <w:t>*   **Key Positives:**</w:t>
        <w:br/>
        <w:t xml:space="preserve">    *   **Reliability &amp; Build Quality:** This is Ather's most significant advantage. Users frequently describe it as "safe and reliable," "well-engineered," and having better longevity. Comments like, "Ather overpriced but peace of mind," and "Ather build quality is good" are common.</w:t>
        <w:br/>
        <w:t xml:space="preserve">    *   **Brand Trust:** Ather has cultivated a reputation for being a no-nonsense, trustworthy brand. Users feel it's a safer bet compared to competitors, even if it means paying a premium.</w:t>
        <w:br/>
        <w:t xml:space="preserve">    *   **Riding Experience:** The performance and handling are often praised, with users noting a smooth and enjoyable ride.</w:t>
        <w:br/>
        <w:br/>
        <w:t>*   **Key Negatives:**</w:t>
        <w:br/>
        <w:t xml:space="preserve">    *   **High Price:** The most cited drawback is that Ather scooters are "overpriced." Many potential buyers are deterred by the high on-road cost, especially when compared to Ola's value proposition.</w:t>
        <w:br/>
        <w:t xml:space="preserve">    *   **Pro Pack &amp; Subscriptions:** The mandatory "Pro Pack" for unlocking essential features is a major point of contention. Users express frustration at having to pay extra for features and warranty, with one user stating, "I don't want fancy features but only to get warranty I have to pay 20k for propack."</w:t>
        <w:br/>
        <w:t xml:space="preserve">    *   **Service &amp; Parts Issues:** While generally better than Ola's, Ather is not immune to service complaints. Users report issues with parts availability, high service costs, and unresolved software glitches like Bluetooth connectivity problems.</w:t>
        <w:br/>
        <w:br/>
        <w:t>#### **Ola Electric: The Value-for-Money Performer with a Service Problem**</w:t>
        <w:br/>
        <w:br/>
        <w:t>Ola is seen as the brand that brought high-performance EV technology to the masses, but its rapid growth has exposed critical flaws in its service infrastructure.</w:t>
        <w:br/>
        <w:br/>
        <w:t>*   **Key Positives:**</w:t>
        <w:br/>
        <w:t xml:space="preserve">    *   **Value &amp; Affordability:** Ola's primary strength is its aggressive pricing. Users consistently highlight that it offers "more range, more power, more features" for a lower price than Ather, making it a "budget friendly" and "value for money" choice.</w:t>
        <w:br/>
        <w:t xml:space="preserve">    *   **Performance &amp; Features:** Ola is lauded for its superior specifications, including higher top speed, better range, and features like a larger boot space and a comprehensive software suite.</w:t>
        <w:br/>
        <w:t xml:space="preserve">    *   **Market Presence:** Users acknowledge Ola's strong road presence and modern design, which appeals to a broad audience.</w:t>
        <w:br/>
        <w:br/>
        <w:t>*   **Key Negatives:**</w:t>
        <w:br/>
        <w:t xml:space="preserve">    *   **After-Sales Service:** This is the most dominant and severe issue plaguing Ola's reputation. Comments are filled with phrases like "service is not good," "worst service," and "scooter still in service center." This single factor is the most significant deterrent for potential buyers.</w:t>
        <w:br/>
        <w:t xml:space="preserve">    *   **Software &amp; Reliability:** Frequent software bugs requiring reboots, breakdowns, and other reliability issues are commonly reported. One user noted, "In just 1 month it broke down twice."</w:t>
        <w:br/>
        <w:t xml:space="preserve">    *   **Build Quality:** While improving with new generations, poor build quality, panel gaps, and cheap-feeling materials are recurring complaints.</w:t>
        <w:br/>
        <w:br/>
        <w:t>### **Market Intelligence &amp; Strategic Positioning**</w:t>
        <w:br/>
        <w:br/>
        <w:t>Industry reports corroborate the narrative derived from user sentiment, painting a picture of two companies with fundamentally different strategies.</w:t>
        <w:br/>
        <w:br/>
        <w:t>*   **Market Share &amp; Sales:** Ola Electric has successfully captured a larger market share through rapid scaling of infrastructure and sales, pushing Ather into a lower-ranked position [^3][^5].</w:t>
        <w:br/>
        <w:t>*   **Strategic Focus:** Ola's strategy is characterized by aggressive pricing and bold marketing to achieve mass-market penetration [^2]. In contrast, Ather has historically focused on meticulous testing and long-term reliability, positioning itself as a premium, niche player [^1][^2].</w:t>
        <w:br/>
        <w:t>*   **Operational Efficiency:** Financial analysis suggests Ola has achieved better operational efficiency, indicated by a reduction in losses per unit sold. Ather, meanwhile, faces challenges related to underutilized production capacity [^4].</w:t>
        <w:br/>
        <w:br/>
        <w:t>### **The Analyst's View: A Tale of Two Strategies**</w:t>
        <w:br/>
        <w:br/>
        <w:t>The Ola vs. Ather rivalry is a classic case study in market strategy: **blitzscaling vs. sustainable growth**.</w:t>
        <w:br/>
        <w:br/>
        <w:t>*   **Ola Electric** has successfully executed a high-risk, high-reward strategy of capturing the market first and fixing problems later. Their superior value proposition in terms of features-per-rupee is undeniable and has fueled their sales dominance. However, the overwhelming negative sentiment regarding their after-sales service is a significant long-term risk. If not addressed, this could lead to brand erosion and cede ground to legacy players like TVS and Bajaj, who have established service networks.</w:t>
        <w:br/>
        <w:br/>
        <w:t>*   **Ather Energy** has built a strong foundation of trust and quality, earning it a loyal user base that values reliability over raw specs. This positions them as the "premium" choice in the market. Their primary challenge is scalability and price sensitivity. The "overpriced" tag and the unpopularity of the Pro Pack model are significant barriers to mass adoption, preventing them from fully capitalizing on Ola's service-related weaknesses.</w:t>
        <w:br/>
        <w:br/>
        <w:t>**Actionable Insight:** For Ola, the path forward is clear: a radical and transparent overhaul of its after-sales service infrastructure is non-negotiable. For Ather, the challenge is to make its premium engineering more accessible, possibly by restructuring its pricing or subscription models to better compete on value without compromising its core identity of quality.</w:t>
        <w:br/>
        <w:br/>
        <w:t>---</w:t>
        <w:br/>
        <w:t>**References:**</w:t>
        <w:br/>
        <w:br/>
        <w:t>[^1]: YouTube Community Analysis - Ola Electric &amp; Ather Energy User Comments. Real customer feedback analysis from a dataset of over 9,500 comments, August 2025.</w:t>
        <w:br/>
        <w:t>[^2]: Industry Report - autocarpro.in Market Intelligence.</w:t>
        <w:br/>
        <w:t>[^3]: Industry Report - inc42.com Market Intelligence.</w:t>
        <w:br/>
        <w:t>[^4]: Industry Report - researchgate.net Financial Analysis.</w:t>
        <w:br/>
        <w:t>[^5]: News Report - etnownews.com Market Update.</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Energy vs Ola Electric: Market share, sales, revenue ... - ET Now</w:t>
      </w:r>
    </w:p>
    <w:p>
      <w:r>
        <w:t xml:space="preserve">   URL: https://www.etnownews.com/companies/ather-energy-vs-ola-electric-market-share-sales-revenue-compared-things-to-know-before-applying-for-ipo-article-151500361</w:t>
      </w:r>
    </w:p>
    <w:p>
      <w:r>
        <w:t xml:space="preserve">   Summary: Ather Energy ranks 3rd in market share with a 11.5 per cent share, as of fiscal 2024. Ather Energy vs Ola Electric – Sales. Ola gained a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