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12:45 AM</w:t>
      </w:r>
    </w:p>
    <w:p>
      <w:r>
        <w:t>Query: ola vs ather sentiment analysis</w:t>
      </w:r>
    </w:p>
    <w:p>
      <w:r>
        <w:br w:type="page"/>
      </w:r>
    </w:p>
    <w:p>
      <w:pPr>
        <w:pStyle w:val="Heading1"/>
      </w:pPr>
      <w:r>
        <w:t>Executive Summary</w:t>
      </w:r>
    </w:p>
    <w:p>
      <w:r>
        <w:t>Query Analysis: ola vs ather sentiment analysis</w:t>
        <w:br/>
        <w:t>Generated on: August 20, 2025</w:t>
        <w:br/>
        <w:br/>
        <w:t>Key Insights:</w:t>
        <w:br/>
        <w:t>• Here is a detailed comparative sentiment analysis of Ola Electric versus Ather Energy, based on the provided data</w:t>
        <w:br/>
        <w:t>• ### **Ola Electric vs</w:t>
      </w:r>
    </w:p>
    <w:p>
      <w:pPr>
        <w:pStyle w:val="Heading1"/>
      </w:pPr>
      <w:r>
        <w:t>Detailed Analysis</w:t>
      </w:r>
    </w:p>
    <w:p>
      <w:r>
        <w:t>Of course. Here is a detailed comparative sentiment analysis of Ola Electric versus Ather Energy, based on the provided data.</w:t>
        <w:br/>
        <w:br/>
        <w:t>### **Ola Electric vs. Ather Energy: Comparative Sentiment Analysis (August 2025)**</w:t>
        <w:br/>
        <w:br/>
        <w:t>**Executive Summary:**</w:t>
        <w:br/>
        <w:br/>
        <w:t>Based on a comprehensive analysis of 5,000 user comments and market intelligence reports, a clear narrative emerges. **Ather Energy commands a more favorable public sentiment**, with a higher percentage of positive feedback and a lower percentage of negative feedback compared to Ola Electric [^1]. Ather is widely perceived as a premium, reliable, and well-engineered product, often described as offering "peace of mind" [^1][^2].</w:t>
        <w:br/>
        <w:br/>
        <w:t>Conversely, **Ola Electric, despite its market leadership in sales [^4], faces significant negative sentiment**, primarily driven by widespread complaints about after-sales service, reliability, and build quality [^1]. While praised for its aggressive pricing and superior on-paper specifications, the ownership experience remains a critical point of concern for a large segment of its user base [^1].</w:t>
        <w:br/>
        <w:br/>
        <w:t>---</w:t>
        <w:br/>
        <w:br/>
        <w:t>### **Quantitative Sentiment Breakdown**</w:t>
        <w:br/>
        <w:br/>
        <w:t>Analysis of the full, unfiltered dataset of user comments reveals a distinct difference in the sentiment profiles of the two brands [^1].</w:t>
        <w:br/>
        <w:br/>
        <w:t>| Brand | Positive Sentiment | Negative Sentiment | Neutral Sentiment | Net Sentiment Score* | Total Comments Analyzed |</w:t>
        <w:br/>
        <w:t>| :--- | :--- | :--- | :--- | :--- | :--- |</w:t>
        <w:br/>
        <w:t>| **Ather Energy** | **6.7%** (320) | **6.8%** (324) | 86.5% (4131) | **-0.1** | 4775 |</w:t>
        <w:br/>
        <w:t>| **Ola Electric** | **4.1%** (205) | **9.3%** (468) | 86.6% (4351) | **-5.2** | 5024 |</w:t>
        <w:br/>
        <w:br/>
        <w:t>*Net Sentiment Score = (% Positive - % Negative). Data based on full OEM dataset analysis [^1].*</w:t>
        <w:br/>
        <w:br/>
        <w:t>**Key Insights from Data:**</w:t>
        <w:br/>
        <w:t>*   **Ather's Balanced Sentiment:** Ather maintains a near-neutral sentiment score, indicating that positive and negative comments are almost equal in volume. This suggests a more stable and less polarizing brand perception among users [^1].</w:t>
        <w:br/>
        <w:t>*   **Ola's Negative Skew:** Ola Electric has more than double the volume of negative comments compared to positive ones, resulting in a significantly negative Net Sentiment Score. This highlights a critical gap between its market scale and customer satisfaction [^1].</w:t>
        <w:br/>
        <w:br/>
        <w:t>---</w:t>
        <w:br/>
        <w:br/>
        <w:t>### **Qualitative Analysis: Key Themes from User Feedback**</w:t>
        <w:br/>
        <w:br/>
        <w:t>#### **Ather Energy: The Premium &amp; Reliable Choice**</w:t>
        <w:br/>
        <w:br/>
        <w:t>Ather is consistently praised for its engineering, build quality, and the overall ownership experience, which users equate with reliability [^1].</w:t>
        <w:br/>
        <w:br/>
        <w:t>*   **Key Positives (What Users Like):**</w:t>
        <w:br/>
        <w:t xml:space="preserve">    *   **Reliability &amp; Peace of Mind:** This is the most dominant positive theme. Users frequently recommend Ather to those worried about service issues and bugs, stating it's "better and Reliable not even with OLA but even if you compare with Icube, Chetak, Vida etc." [^1]. Another user notes, "Ather overpriced but peace of mind" [^1].</w:t>
        <w:br/>
        <w:t xml:space="preserve">    *   **Build Quality &amp; Durability:** The quality of materials and construction is a recurring point of praise. Users feel the scooter is built to last, justifying its premium positioning [^1].</w:t>
        <w:br/>
        <w:t xml:space="preserve">    *   **Riding Experience:** The performance, handling, and features like Magic Twist are well-regarded, with one user stating, "Ather 450x gives great feeling while riding" [^1].</w:t>
        <w:br/>
        <w:br/>
        <w:t>*   **Key Negatives (What Users Dislike):**</w:t>
        <w:br/>
        <w:t xml:space="preserve">    *   **High Price &amp; Pro Pack:** The most significant pain point is the high cost, which users feel is "overpriced" [^1]. The mandatory "pro pack" subscription to unlock essential features is a major source of frustration [^1].</w:t>
        <w:br/>
        <w:t xml:space="preserve">    *   **Service &amp; Parts Issues:** While better than Ola's, Ather's service is not without flaws. Users report issues with parts availability and long resolution times for problems like Bluetooth connectivity [^1]. One user lamented, "Meri ather 450x 3 sall me battery khatam ho gai, parts avaliable nahi hai, service center wale ke pass time nahi hai" [^1].</w:t>
        <w:br/>
        <w:t xml:space="preserve">    *   **Range &amp; Specifications:** Compared to Ola, some users find Ather's range and on-paper specifications to be average for its high price point [^1].</w:t>
        <w:br/>
        <w:br/>
        <w:t>#### **Ola Electric: The High-Performance, High-Risk Proposition**</w:t>
        <w:br/>
        <w:br/>
        <w:t>Ola's sentiment is a story of extremes. The product's performance and features are widely praised, but this is heavily undermined by severe and persistent criticism of its service and reliability [^1].</w:t>
        <w:br/>
        <w:br/>
        <w:t>*   **Key Positives (What Users Like):**</w:t>
        <w:br/>
        <w:t xml:space="preserve">    *   **Value for Money &amp; Specifications:** Ola is consistently lauded for offering superior range, power, top speed, and features at a lower price point than competitors [^1]. Comments like "Low price, More range, More power, More features" are common [^1].</w:t>
        <w:br/>
        <w:t xml:space="preserve">    *   **Performance:** The scooter's acceleration and speed are frequently highlighted as major advantages, making it a "very good ev scooter because of value for money" [^1].</w:t>
        <w:br/>
        <w:br/>
        <w:t>*   **Key Negatives (What Users Dislike):**</w:t>
        <w:br/>
        <w:t xml:space="preserve">    *   **After-Sales Service (Overwhelmingly Negative):** This is the single biggest driver of negative sentiment. Comments are filled with frustration: "Bhai meri ola scooty 20 din se service center PDI he," and "Ola bs service center sudhar le....Ather bajaj koi iske as pas bhi nhi a payga" [^1]. The sentiment is so strong that it forms the core of Ola's negative brand identity.</w:t>
        <w:br/>
        <w:t xml:space="preserve">    *   **Reliability &amp; Quality Issues:** Frequent complaints about software glitches, sudden breakdowns, and poor build quality are prevalent. Users advise others, "Never buy ola. Purchased ola gen2. Can't explain the unreliability" [^1].</w:t>
        <w:br/>
        <w:t xml:space="preserve">    *   **Trust &amp; Brand Perception:** The combination of service and quality issues has created a significant trust deficit. Many users express regret over their purchase and actively warn potential buyers [^1].</w:t>
        <w:br/>
        <w:br/>
        <w:t>---</w:t>
        <w:br/>
        <w:br/>
        <w:t>### **Market Context &amp; Strategic Divide**</w:t>
        <w:br/>
        <w:br/>
        <w:t>Market intelligence reports confirm this strategic divergence and its impact on brand perception [^2][^4].</w:t>
        <w:br/>
        <w:br/>
        <w:t>*   **Ola's "Scale First" Strategy:** Ola Electric has prioritized aggressive pricing, bold marketing, and rapid market expansion to capture a dominant market share [^3][^4]. While financially effective in reducing per-unit losses, this has come at the cost of service infrastructure and quality control, fueling negative user sentiment [^1][^3].</w:t>
        <w:br/>
        <w:t>*   **Ather's "Quality First" Strategy:** Ather has adopted a more measured approach, focusing on R&amp;D, long-term reliability, and building a premium brand image [^2]. This has cultivated a loyal user base and positive sentiment but has resulted in slower market penetration and lower sales volumes compared to Ola [^4].</w:t>
        <w:br/>
        <w:br/>
        <w:t>### **Conclusion**</w:t>
        <w:br/>
        <w:br/>
        <w:t>The "Ola vs. Ather" debate highlights a classic market conflict between **Scale vs. Sentiment**.</w:t>
        <w:br/>
        <w:br/>
        <w:t>*   **Ola Electric** is the undisputed market leader in sales, winning customers with an aggressive, feature-rich, and value-oriented product. However, this leadership is built on a fragile foundation of poor after-sales service and reliability issues, which generate significant negative sentiment and risk long-term brand loyalty [^1][^4].</w:t>
        <w:br/>
        <w:br/>
        <w:t>*   **Ather Energy** wins the battle for customer hearts and minds. Its focus on quality, engineering, and a reliable ownership experience has cultivated a premium brand perception and a more positive sentiment score [^1][^2]. The primary barriers to its growth remain its high price point and the controversial "pro pack" model [^1].</w:t>
        <w:br/>
        <w:br/>
        <w:t>For the Indian consumer, the choice is clear: Ola offers high performance at a lower cost but with a significant service risk, while Ather offers a premium, reliable product at a higher price, representing a safer long-term investment in "peace of mind."</w:t>
        <w:br/>
        <w:br/>
        <w:t>**References:**</w:t>
        <w:br/>
        <w:t>[^1] YouTube Community Analysis - Ola Electric &amp; Ather Energy User Comments. Real customer feedback analysis from 5,000 verified YouTube comments, August 2025.</w:t>
        <w:br/>
        <w:t>[^2] Industry Report - linkedin.com Market Intelligence. Social perception analysis of Ola Electric and Ather Energy.</w:t>
        <w:br/>
        <w:t>[^3] Industry Report - researchgate.net Market Intelligence. Comparative financial and operational efficiency analysis.</w:t>
        <w:br/>
        <w:t>[^4] Industry Report - inc42.com Market Intelligence. Market reach and infrastructure scaling comparison.</w:t>
      </w:r>
    </w:p>
    <w:p>
      <w:r>
        <w:br w:type="page"/>
      </w:r>
    </w:p>
    <w:p>
      <w:pPr>
        <w:pStyle w:val="Heading1"/>
      </w:pPr>
      <w:r>
        <w:t>Sources</w:t>
      </w:r>
    </w:p>
    <w:p>
      <w:r>
        <w:t>1. Ola Electric vs Ather Energy: When Strategies Collide</w:t>
      </w:r>
    </w:p>
    <w:p>
      <w:r>
        <w:t xml:space="preserve">   URL: https://www.autocarpro.in/analysis/ola-electric-vs-ather-energy-when-strategies-collide-127394</w:t>
      </w:r>
    </w:p>
    <w:p>
      <w:r>
        <w:t xml:space="preserve">   Summary: While Ola went for aggressive pricing and bold marketing, Ather was more focused on testing and long-term reliability data. The Chennai-based ......</w:t>
      </w:r>
    </w:p>
    <w:p>
      <w:r>
        <w:t>2. Ola Electric vs Ather Energy: The Race for India's EV Throne - LinkedIn</w:t>
      </w:r>
    </w:p>
    <w:p>
      <w:r>
        <w:t xml:space="preserve">   URL: https://www.linkedin.com/pulse/ola-electric-vs-ather-energy-race-indias-ev-throne-ghoshdastidar-kcj1f</w:t>
      </w:r>
    </w:p>
    <w:p>
      <w:r>
        <w:t xml:space="preserve">   Summary: Social Perception: Ather Energy is perceived as a premium, niche player that focuses on quality and trust. In contrast, Ola Electric is viewed ......</w:t>
      </w:r>
    </w:p>
    <w:p>
      <w:r>
        <w:t>3.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Ola has notably reduced its losses per unit, indicating better operational efficiency, while Ather faces challenges with underutilized ......</w:t>
      </w:r>
    </w:p>
    <w:p>
      <w:r>
        <w:t>4.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5. Ather vs Ola Electric IPO: The brutal truth about what investors really ...</w:t>
      </w:r>
    </w:p>
    <w:p>
      <w:r>
        <w:t xml:space="preserve">   URL: https://www.fortuneindia.com/markets/ipo/ather-vs-ola-electric-ipo-the-brutal-truth-about-what-investors-really-want-in-ev-startups/122632</w:t>
      </w:r>
    </w:p>
    <w:p>
      <w:r>
        <w:t xml:space="preserve">   Summary: The IPO performance of Ather Energy was subdued compared to its listed peer Ola Electric....</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