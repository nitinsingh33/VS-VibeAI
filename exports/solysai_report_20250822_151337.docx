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03:13 PM</w:t>
      </w:r>
    </w:p>
    <w:p>
      <w:r>
        <w:t>Query: What was the sentiment and brand strength for Ola Electric in Jan - Aug 2025 Sentiment for ola?</w:t>
      </w:r>
    </w:p>
    <w:p>
      <w:r>
        <w:br w:type="page"/>
      </w:r>
    </w:p>
    <w:p>
      <w:pPr>
        <w:pStyle w:val="Heading1"/>
      </w:pPr>
      <w:r>
        <w:t>Executive Summary</w:t>
      </w:r>
    </w:p>
    <w:p>
      <w:r>
        <w:t>Query Analysis: What was the sentiment and brand strength for Ola Electric in Jan - Aug 2025 Sentiment for ola?</w:t>
        <w:br/>
        <w:t>Generated on: August 22, 2025</w:t>
        <w:br/>
        <w:br/>
        <w:t>Key Insights:</w:t>
        <w:br/>
        <w:t>• As an elite Indian EV market analyst, here is a comprehensive analysis of the sentiment and brand strength for Ola Electric during the period of January to August 2025, based on the provided data</w:t>
        <w:br/>
        <w:t>• ### **Executive Summary: A Challenging Period for the Market Leader**</w:t>
        <w:br/>
        <w:br/>
        <w:t>During the first eight months of 2025, Ola Electric faced significant headwinds that eroded its brand strength and market position</w:t>
      </w:r>
    </w:p>
    <w:p>
      <w:pPr>
        <w:pStyle w:val="Heading1"/>
      </w:pPr>
      <w:r>
        <w:t>Detailed Analysis</w:t>
      </w:r>
    </w:p>
    <w:p>
      <w:r>
        <w:t>Of course. As an elite Indian EV market analyst, here is a comprehensive analysis of the sentiment and brand strength for Ola Electric during the period of January to August 2025, based on the provided data.</w:t>
        <w:br/>
        <w:br/>
        <w:t>### **Executive Summary: A Challenging Period for the Market Leader**</w:t>
        <w:br/>
        <w:br/>
        <w:t>During the first eight months of 2025, Ola Electric faced significant headwinds that eroded its brand strength and market position. Consumer sentiment was predominantly negative, driven almost entirely by persistent and severe issues with after-sales service and customer support [^1]. This negative user perception was mirrored by market data, which showed a dramatic year-on-year decline in market share and a volatile, underperforming stock price, indicating weak investor confidence [^2] [^3]. While the product's performance and features still garnered some praise, these positive aspects were largely overshadowed by the overwhelming frustration with the ownership experience.</w:t>
        <w:br/>
        <w:br/>
        <w:t>---</w:t>
        <w:br/>
        <w:br/>
        <w:t>### **1. Detailed Sentiment Analysis (Jan - Aug 2025)**</w:t>
        <w:br/>
        <w:br/>
        <w:t>Analysis of consumer conversations reveals a brand struggling with the fundamentals of customer service, which has become the primary driver of its negative perception.</w:t>
        <w:br/>
        <w:br/>
        <w:t>**Overall Sentiment Score:**</w:t>
        <w:br/>
        <w:t>Based on a dataset of 68 relevant user comments from the period, the sentiment breakdown for Ola Electric is as follows:</w:t>
        <w:br/>
        <w:br/>
        <w:t>*   **Negative:** 19.1%</w:t>
        <w:br/>
        <w:t>*   **Positive:** 5.9%</w:t>
        <w:br/>
        <w:t>*   **Neutral:** 75.0%</w:t>
        <w:br/>
        <w:br/>
        <w:t>This indicates that negative commentary is more than three times as prevalent as positive feedback among engaged users [^1].</w:t>
        <w:br/>
        <w:br/>
        <w:t>**Key Negative Themes:**</w:t>
        <w:br/>
        <w:br/>
        <w:t>The negative sentiment is not fragmented but is highly concentrated on one critical area: **After-Sales Service &amp; Customer Support**.</w:t>
        <w:br/>
        <w:br/>
        <w:t>*   **Service Center Incompetence**: A recurring complaint is that service centers are uninformed and ill-equipped to resolve issues. One user detailed a harrowing experience where their scooter's battery drained completely, leading to a potential ₹40,000 replacement cost, with service staff having "no idea how to do" their jobs [^1].</w:t>
        <w:br/>
        <w:t>*   **Lack of Charging Support**: Another detailed complaint from January 22, 2025, describes a customer with children being stranded and denied a temporary charge at an Experience Centre, despite charging points being visibly available. The user described the staff's behavior as "unprofessional and rude" [^1].</w:t>
        <w:br/>
        <w:t>*   **Poor Communication &amp; Resolution**: The feedback consistently points to a disconnect between customer care, technicians, and sales staff, leading to unresolved issues and extreme customer frustration. Users explicitly state, "Do not buy any ola shooter it's a waste of money" and "Sarvice bahot kharab hai" [^1].</w:t>
        <w:br/>
        <w:br/>
        <w:t>**Positive Themes (Minority View):**</w:t>
        <w:br/>
        <w:br/>
        <w:t>While significantly outnumbered, some positive comments highlight satisfaction with the product's core performance.</w:t>
        <w:br/>
        <w:br/>
        <w:t>*   **Performance &amp; Features**: Users praise the scooter's performance, calling it the "best in class and performance" and noting it "goes like rocket in sport mode" [^1].</w:t>
        <w:br/>
        <w:t>*   **Reliability for Some**: A few long-term users reported positive experiences, with one S1 Pro owner covering over 11,500 km in a year with "no issue till now" [^1].</w:t>
        <w:br/>
        <w:br/>
        <w:t>### **2. Brand Strength &amp; Market Position Analysis**</w:t>
        <w:br/>
        <w:br/>
        <w:t>The weak consumer sentiment is strongly correlated with a decline in Ola Electric's market dominance and financial standing during this period.</w:t>
        <w:br/>
        <w:br/>
        <w:t>*   **Drastic Market Share Decline**: As of July 2025, Ola Electric's market share had slipped to just **17.35%**, a steep fall from **38.3%** in the previous year. This demonstrates a significant loss of competitive ground [^3].</w:t>
        <w:br/>
        <w:t>*   **Weak Financial Performance**: The company's stock performance reflects the negative sentiment and market share loss. By June 2025, the share price had crashed **72%** from its all-time high, and as of August, it was down **42%** for the year [^2] [^4]. Market reports from August explicitly noted "Weak Sentiment Amid Consolidation" among investors [^5].</w:t>
        <w:br/>
        <w:t>*   **Volatile Market Confidence**: Despite the overarching negative trend, the stock saw a brief rally in late August due to its highest trading volumes since listing, suggesting high market volatility but not necessarily a sustained recovery of investor confidence [^2].</w:t>
        <w:br/>
        <w:br/>
        <w:t>### **Conclusion &amp; Actionable Insights**</w:t>
        <w:br/>
        <w:br/>
        <w:t>For the period of Jan - Aug 2025, Ola Electric's brand strength was **low and deteriorating**. The data presents a clear narrative: a company with a feature-rich product is failing to meet basic customer expectations for service and support.</w:t>
        <w:br/>
        <w:br/>
        <w:t>*   **Sentiment vs. Reality**: The overwhelmingly negative user sentiment around service is not just anecdotal; it is directly impacting brand strength, as evidenced by the sharp drop in market share and stock value.</w:t>
        <w:br/>
        <w:t>*   **Core Weakness**: The brand's primary vulnerability is its after-sales service infrastructure. This is the most significant factor driving customers away and damaging its reputation.</w:t>
        <w:br/>
        <w:t>*   **Recommendation**: To rebuild its brand strength, Ola Electric must urgently pivot its focus from sales and marketing to a comprehensive overhaul of its service network, technician training, and customer support protocols. Until the ownership experience is fixed, the brand will likely continue to face negative sentiment and lose ground to competitors who offer a more reliable and supportive ecosystem.</w:t>
        <w:br/>
        <w:br/>
        <w:t>---</w:t>
        <w:br/>
        <w:t>**References:**</w:t>
        <w:br/>
        <w:br/>
        <w:t>[^1]: YouTube Community Analysis - Ola Electric User Comments. Analysis of 68 verified user comments posted between January and August 2025.</w:t>
        <w:br/>
        <w:t>[^2]: News Report - The Economic Times. "Ola Electric shares skid 7% after 2-day rally as VAHAN data cools sentiment."</w:t>
        <w:br/>
        <w:t>[^3]: Market Intelligence - Stocktwits. "Why Are Ola Electric Shares Surging In Trade?"</w:t>
        <w:br/>
        <w:t>[^4]: Industry Report - StockGro. "Ola Electric Share Price Crashes 72%: What's Next?"</w:t>
        <w:br/>
        <w:t>[^5]: Market Intelligence - INDmoney. "Ola Electric Mobility Ltd Share Price (OLAELEC)."</w:t>
      </w:r>
    </w:p>
    <w:p>
      <w:r>
        <w:br w:type="page"/>
      </w:r>
    </w:p>
    <w:p>
      <w:pPr>
        <w:pStyle w:val="Heading1"/>
      </w:pPr>
      <w:r>
        <w:t>Sources</w:t>
      </w:r>
    </w:p>
    <w:p>
      <w:r>
        <w:t>1. Kirloskar Electric, Jyothy Labs Eye Upside: SEBI Analysts - Stocktwits</w:t>
      </w:r>
    </w:p>
    <w:p>
      <w:r>
        <w:t xml:space="preserve">   URL: https://stocktwits.com/news-articles/markets/equity/ola-electric-hits-highest-volumes-since-listing-kirloskar-electric-jyothy-labs-eye-upside-sebi-analysts/chsS1KbRdL9</w:t>
      </w:r>
    </w:p>
    <w:p>
      <w:r>
        <w:t xml:space="preserve">   Summary: Ola Electric Hits Highest Volume Since Listing – Crosses ₹50 after 2 Months As on 20 August 2025, $OLAELEC.NSE shares witnessed a sharp rally, ......</w:t>
      </w:r>
    </w:p>
    <w:p>
      <w:r>
        <w:t>2. Ola Electric shares skid 7% after 2-day rally as VAHAN data cools ...</w:t>
      </w:r>
    </w:p>
    <w:p>
      <w:r>
        <w:t xml:space="preserve">   URL: https://m.economictimes.com/markets/stocks/news/ola-electric-shares-skid-7-after-2-day-rally-as-vahan-data-cools-sentiment/articleshow/123424125.cms</w:t>
      </w:r>
    </w:p>
    <w:p>
      <w:r>
        <w:t xml:space="preserve">   Summary: Technicals still stretched. Shares of Ola Electric are down 42% so far in 2025 and 64% over the past year. The stock continues to trade below ......</w:t>
      </w:r>
    </w:p>
    <w:p>
      <w:r>
        <w:t>3. Why Are Ola Electric Shares Surging In Trade? - Stocktwits</w:t>
      </w:r>
    </w:p>
    <w:p>
      <w:r>
        <w:t xml:space="preserve">   URL: https://stocktwits.com/news-articles/markets/equity/why-are-ola-electric-shares-surging-in-trade/chsiLIhRdWr</w:t>
      </w:r>
    </w:p>
    <w:p>
      <w:r>
        <w:t xml:space="preserve">   Summary: As of July 2025, Ola's market share slipped to 17.35% from 38.3% year-on-year (YoY)....</w:t>
      </w:r>
    </w:p>
    <w:p>
      <w:r>
        <w:t>4. Ola Electric Share Price Crashes 72%: What's Next? - StockGro</w:t>
      </w:r>
    </w:p>
    <w:p>
      <w:r>
        <w:t xml:space="preserve">   URL: https://www.stockgro.club/blogs/trending/ola-electric-share-price-crash-june-2025/</w:t>
      </w:r>
    </w:p>
    <w:p>
      <w:r>
        <w:t xml:space="preserve">   Summary: Ola Electric share price slumps 72% from all-time highs amid heavy losses and weak deliveries. Find out why Ola Electric stock is falling....</w:t>
      </w:r>
    </w:p>
    <w:p>
      <w:r>
        <w:t>5. Ola Electric Mobility Ltd Share Price (OLAELEC) - INDmoney</w:t>
      </w:r>
    </w:p>
    <w:p>
      <w:r>
        <w:t xml:space="preserve">   URL: https://www.indmoney.com/stocks/ola-electric-mobility-ltd-share-price</w:t>
      </w:r>
    </w:p>
    <w:p>
      <w:r>
        <w:t xml:space="preserve">   Summary: Ola Electric Faces Weak Sentiment Amid Consolidation - 14 Aug, 2025. Ola Electric shares ......</w:t>
      </w:r>
    </w:p>
    <w:p>
      <w:r>
        <w:t>6. YouTube Video K_-9ugtSUPA (YouTube)</w:t>
      </w:r>
    </w:p>
    <w:p>
      <w:r>
        <w:t xml:space="preserve">   URL: https://www.youtube.com/watch?v=K_-9ugtSUPA</w:t>
      </w:r>
    </w:p>
    <w:p>
      <w:r>
        <w:t xml:space="preserve">   Summary: User comments about Ola Electric from July 2025...</w:t>
      </w:r>
    </w:p>
    <w:p>
      <w:r>
        <w:t>7. YouTube Video qgETkwvnNR4 (YouTube)</w:t>
      </w:r>
    </w:p>
    <w:p>
      <w:r>
        <w:t xml:space="preserve">   URL: https://www.youtube.com/watch?v=qgETkwvnNR4</w:t>
      </w:r>
    </w:p>
    <w:p>
      <w:r>
        <w:t xml:space="preserve">   Summary: User comments about Ola Electric from July 2025...</w:t>
      </w:r>
    </w:p>
    <w:p>
      <w:r>
        <w:t>8. YouTube Video WTBlByHv8x8 (YouTube)</w:t>
      </w:r>
    </w:p>
    <w:p>
      <w:r>
        <w:t xml:space="preserve">   URL: https://www.youtube.com/watch?v=WTBlByHv8x8</w:t>
      </w:r>
    </w:p>
    <w:p>
      <w:r>
        <w:t xml:space="preserve">   Summary: User comments about Ola Electric from July 2025...</w:t>
      </w:r>
    </w:p>
    <w:p>
      <w:r>
        <w:t>9. YouTube Video NMk-JMziN1A (YouTube)</w:t>
      </w:r>
    </w:p>
    <w:p>
      <w:r>
        <w:t xml:space="preserve">   URL: https://www.youtube.com/watch?v=NMk-JMziN1A</w:t>
      </w:r>
    </w:p>
    <w:p>
      <w:r>
        <w:t xml:space="preserve">   Summary: User comments about Ola Electric from July 2025...</w:t>
      </w:r>
    </w:p>
    <w:p>
      <w:r>
        <w:t>10. YouTube Video LwE3OW1FJ6E (YouTube)</w:t>
      </w:r>
    </w:p>
    <w:p>
      <w:r>
        <w:t xml:space="preserve">   URL: https://www.youtube.com/watch?v=LwE3OW1FJ6E</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VcANaz_m45Y (YouTube)</w:t>
      </w:r>
    </w:p>
    <w:p>
      <w:r>
        <w:t xml:space="preserve">   URL: https://www.youtube.com/watch?v=VcANaz_m45Y</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ln4ioH3NwDg (YouTube)</w:t>
      </w:r>
    </w:p>
    <w:p>
      <w:r>
        <w:t xml:space="preserve">   URL: https://www.youtube.com/watch?v=ln4ioH3NwDg</w:t>
      </w:r>
    </w:p>
    <w:p>
      <w:r>
        <w:t xml:space="preserve">   Summary: User comments about Hero Vida from July 2025...</w:t>
      </w:r>
    </w:p>
    <w:p>
      <w:r>
        <w:t>15. YouTube Video HqAtHXOqg38 (YouTube)</w:t>
      </w:r>
    </w:p>
    <w:p>
      <w:r>
        <w:t xml:space="preserve">   URL: https://www.youtube.com/watch?v=HqAtHXOqg38</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kYX8N6DcVms (YouTube)</w:t>
      </w:r>
    </w:p>
    <w:p>
      <w:r>
        <w:t xml:space="preserve">   URL: https://www.youtube.com/watch?v=kYX8N6DcVms</w:t>
      </w:r>
    </w:p>
    <w:p>
      <w:r>
        <w:t xml:space="preserve">   Summary: User comments about Revolt from July 2025...</w:t>
      </w:r>
    </w:p>
    <w:p>
      <w:r>
        <w:t>19.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