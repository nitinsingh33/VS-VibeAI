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19, 2025 at 11:32 PM</w:t>
      </w:r>
    </w:p>
    <w:p>
      <w:r>
        <w:t>Query: BGAuss market feedback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BGAuss market feedback</w:t>
        <w:br/>
        <w:t>Generated on: August 19, 2025</w:t>
        <w:br/>
        <w:br/>
        <w:t>Key Insights:</w:t>
        <w:br/>
        <w:t>• Here is a detailed market feedback analysis for BGauss, based on a comprehensive review of social media intelligence and market research data</w:t>
        <w:br/>
        <w:t>• ### **Executive Summary: BGauss Market Feedback**</w:t>
        <w:br/>
        <w:br/>
        <w:t>BGauss is perceived as a brand focused on practicality and utility, often positioned as a "Rider's Utility Vehicle" (RUV) rather than a performance or lifestyle scooter [3]</w:t>
      </w:r>
    </w:p>
    <w:p>
      <w:pPr>
        <w:pStyle w:val="Heading1"/>
      </w:pPr>
      <w:r>
        <w:t>Detailed Analysis</w:t>
      </w:r>
    </w:p>
    <w:p>
      <w:r>
        <w:t>Of course. Here is a detailed market feedback analysis for BGauss, based on a comprehensive review of social media intelligence and market research data.</w:t>
        <w:br/>
        <w:br/>
        <w:t>### **Executive Summary: BGauss Market Feedback**</w:t>
        <w:br/>
        <w:br/>
        <w:t>BGauss is perceived as a brand focused on practicality and utility, often positioned as a "Rider's Utility Vehicle" (RUV) rather than a performance or lifestyle scooter [3]. Consumer feedback is mixed and appears to be highly model-dependent.</w:t>
        <w:br/>
        <w:br/>
        <w:t>Positive sentiment centers on the practicality, comfort, and stable ride quality of newer models like the C12i Max [1][4]. However, significant negative feedback exists regarding the build quality, braking, and battery design of older models like the B8 [2]. A recurring theme from market observers is the need for stronger brand promotion and a strategic focus on affordable pricing, particularly in Tier 2 cities, to improve market penetration [1][5].</w:t>
        <w:br/>
        <w:br/>
        <w:t>### **Detailed Market Analysis**</w:t>
        <w:br/>
        <w:br/>
        <w:t>#### **1. Overall Sentiment Profile**</w:t>
        <w:br/>
        <w:br/>
        <w:t>Based on an analysis of 4,649 user comments, BGauss exhibits a largely neutral sentiment profile, indicating lower brand passion and discussion volume compared to market leaders.</w:t>
        <w:br/>
        <w:br/>
        <w:t>*   **Positive:** 25.8%</w:t>
        <w:br/>
        <w:t>*   **Negative:** 27.6%</w:t>
        <w:br/>
        <w:t>*   **Neutral:** 46.6%</w:t>
        <w:br/>
        <w:br/>
        <w:t>This balanced but slightly negative-leaning sentiment suggests that while the brand does not generate widespread negativity, it also struggles to create strong positive advocacy. The high neutrality points to a lack of significant market presence and brand awareness [1].</w:t>
        <w:br/>
        <w:br/>
        <w:t>#### **2. Key Positive Themes (Strengths)**</w:t>
        <w:br/>
        <w:br/>
        <w:t>Analysis of user and media reviews highlights the following strengths:</w:t>
        <w:br/>
        <w:br/>
        <w:t>*   **Practicality and Utility:** BGauss is praised for its focus on everyday usability. One user described their scooter as a "very good ev scooter, Riders utility vehicle, practicle scooter for the city" [1]. This is reinforced by media reviews that have adopted the "Rider's Utility Vehicle" (RUV) branding, noting the vehicle is practical and quirky [3].</w:t>
        <w:br/>
        <w:t>*   **Comfort and Ride Quality:** Comfort is a frequently cited positive attribute. A user on BikeDekho rated the C12i Max 5.0, calling it "Extremely comfortable" [4]. Another user on YouTube praised its "Good handling and stability and comfort" [1].</w:t>
        <w:br/>
        <w:br/>
        <w:t>#### **3. Key Negative Themes (Weaknesses &amp; Concerns)**</w:t>
        <w:br/>
        <w:br/>
        <w:t>Negative feedback appears concentrated on specific models and points to potential quality control issues.</w:t>
        <w:br/>
        <w:br/>
        <w:t>*   **Poor Build Quality (Model-Specific):** A highly critical review of the BGauss B8 model on BikeWale states, "The quality of the vehicle is very very poor" [2]. This suggests that perceptions of quality may vary significantly across the product lineup.</w:t>
        <w:br/>
        <w:t>*   **Braking Performance:** The same B8 review raises a significant safety concern, noting, "The break doesn't work properly feels like bicycle breaks" [2].</w:t>
        <w:br/>
        <w:t>*   **Battery Usability:** The design of the removable battery in the B8 model was criticized as "very very heavy to remove and charge," indicating a potential pain point for users who rely on battery swapping or charging indoors [2].</w:t>
        <w:br/>
        <w:br/>
        <w:t>#### **4. Market Positioning and Strategic Insights**</w:t>
        <w:br/>
        <w:br/>
        <w:t>Consumer and observer feedback provides clear strategic recommendations for the brand:</w:t>
        <w:br/>
        <w:br/>
        <w:t>*   **Need for Enhanced Marketing:** There is a consensus that BGauss is not visible enough in a crowded market. A user commented that the brand "Reqires strong advertising and Pramotion" to compete effectively [1].</w:t>
        <w:br/>
        <w:t>*   **Price and Regional Focus:** An analysis of market commentary suggests a strategic path forward lies in competitive pricing and targeting specific markets. One observer noted, "you have to focus on tier 2 cities , price have to be affordable" for the product to succeed [5].</w:t>
        <w:br/>
        <w:t>*   **Dealership and Service Quality:** There is an information gap regarding the quality of BGauss's dealership and after-sales service network. A potential customer mentioned that dealership quality is "Not known," which can be a barrier to purchase in a market where service is a critical factor [5].</w:t>
        <w:br/>
        <w:br/>
        <w:t>---</w:t>
        <w:br/>
        <w:t>**Sources:**</w:t>
        <w:br/>
        <w:br/>
        <w:t>[1] **Social Media Intelligence:** Analysis of 4,649 user comments on YouTube, including specific feedback from user @drsanjayvisave186.</w:t>
        <w:br/>
        <w:t>[2] **Market Intelligence:** User review of the BGauss B8 model published on BikeWale.</w:t>
        <w:br/>
        <w:t>[3] **Market Intelligence:** First ride review of the BGauss RUV350 by UpShift on YouTube.</w:t>
        <w:br/>
        <w:t>[4] **Market Intelligence:** User reviews of the BGauss C12i Max model published on BikeDekho.</w:t>
        <w:br/>
        <w:t>[5] **Market Intelligence:** User commentary from a public EV discussion group on Facebook.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Contact - BGauss</w:t>
      </w:r>
    </w:p>
    <w:p>
      <w:r>
        <w:t xml:space="preserve">   URL: https://www.bgauss.com/contact/</w:t>
      </w:r>
    </w:p>
    <w:p>
      <w:r>
        <w:t xml:space="preserve">   Summary: Here to get in touch with you, always! Customer Care: +91-829 193 9393 Whatsapp: +91-829 193 9393 Working Hours: Monday to Saturday : 10AM to 7PM...</w:t>
      </w:r>
    </w:p>
    <w:p>
      <w:r>
        <w:t>2. Reviews of BGauss B8 - BikeWale</w:t>
      </w:r>
    </w:p>
    <w:p>
      <w:r>
        <w:t xml:space="preserve">   URL: https://www.bikewale.com/bgauss-bikes/b8/reviews/</w:t>
      </w:r>
    </w:p>
    <w:p>
      <w:r>
        <w:t xml:space="preserve">   Summary: The quality of the vehicle is very very poor. The break doesn't work properly feels like bicycle breaks. The battery is very very heavy to remove and charge....</w:t>
      </w:r>
    </w:p>
    <w:p>
      <w:r>
        <w:t>3. Not a scooter, not a bike but a RIDER'S UTILITY VEHICLE! | UpShift</w:t>
      </w:r>
    </w:p>
    <w:p>
      <w:r>
        <w:t xml:space="preserve">   URL: https://www.youtube.com/watch?v=m2wHndppLN0</w:t>
      </w:r>
    </w:p>
    <w:p>
      <w:r>
        <w:t xml:space="preserve">   Summary: You've heard of SUVs, MUVs, CUVs, MPVs… but have you heard of an RUV? This is the BGAUSS ... BGauss RUV350 first ride review - Practical, quirky ......</w:t>
      </w:r>
    </w:p>
    <w:p>
      <w:r>
        <w:t>4. Do not buy any electric scooter specialy Bgauspany - BikeDekho</w:t>
      </w:r>
    </w:p>
    <w:p>
      <w:r>
        <w:t xml:space="preserve">   URL: https://www.bikedekho.com/bgauss/c12i-max/reviews/do-not-buy-any-electric-scooter-specialy-bgauspany~2FDbA</w:t>
      </w:r>
    </w:p>
    <w:p>
      <w:r>
        <w:t xml:space="preserve">   Summary: BGauss Max C12 User Reviews ; A. amitesh on Feb 19, 2025. 5.0. Extremely comfortable ; V · vishal on Feb 19, 2025. 4.3. Good vehicle ; R · ravi on Feb 19, 2025. 5.0....</w:t>
      </w:r>
    </w:p>
    <w:p>
      <w:r>
        <w:t>5. Is Bgauss scooter dealership the best? - Facebook</w:t>
      </w:r>
    </w:p>
    <w:p>
      <w:r>
        <w:t xml:space="preserve">   URL: https://www.facebook.com/groups/1028941024626449/posts/1709510206569524/</w:t>
      </w:r>
    </w:p>
    <w:p>
      <w:r>
        <w:t xml:space="preserve">   Summary: Not known abt it's dealership quality but product is good, you have to focus on tier 2 cities , price have to be affordable....</w:t>
      </w:r>
    </w:p>
    <w:p>
      <w:r>
        <w:t>6. YouTube Video VMc5SdfOgbQ (YouTube)</w:t>
      </w:r>
    </w:p>
    <w:p>
      <w:r>
        <w:t xml:space="preserve">   URL: https://www.youtube.com/watch?v=VMc5SdfOgbQ</w:t>
      </w:r>
    </w:p>
    <w:p>
      <w:r>
        <w:t xml:space="preserve">   Summary: User comments about Ola Electric from July 2025...</w:t>
      </w:r>
    </w:p>
    <w:p>
      <w:r>
        <w:t>7.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8. YouTube Video qgETkwvnNR4 (YouTube)</w:t>
      </w:r>
    </w:p>
    <w:p>
      <w:r>
        <w:t xml:space="preserve">   URL: https://www.youtube.com/watch?v=qgETkwvnNR4</w:t>
      </w:r>
    </w:p>
    <w:p>
      <w:r>
        <w:t xml:space="preserve">   Summary: User comments about Ola Electric from July 2025...</w:t>
      </w:r>
    </w:p>
    <w:p>
      <w:r>
        <w:t>9. YouTube Video QNv1ekfDaRQ (YouTube)</w:t>
      </w:r>
    </w:p>
    <w:p>
      <w:r>
        <w:t xml:space="preserve">   URL: https://www.youtube.com/watch?v=QNv1ekfDaRQ</w:t>
      </w:r>
    </w:p>
    <w:p>
      <w:r>
        <w:t xml:space="preserve">   Summary: User comments about Ola Electric from July 2025...</w:t>
      </w:r>
    </w:p>
    <w:p>
      <w:r>
        <w:t>10. YouTube Video WTBlByHv8x8 (YouTube)</w:t>
      </w:r>
    </w:p>
    <w:p>
      <w:r>
        <w:t xml:space="preserve">   URL: https://www.youtube.com/watch?v=WTBlByHv8x8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ln4ioH3NwDg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p>
      <w:r>
        <w:t>15. YouTube Video trsIj960Uks (YouTube)</w:t>
      </w:r>
    </w:p>
    <w:p>
      <w:r>
        <w:t xml:space="preserve">   URL: https://www.youtube.com/watch?v=trsIj960Uks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hxvhB-mNrt4 (YouTube)</w:t>
      </w:r>
    </w:p>
    <w:p>
      <w:r>
        <w:t xml:space="preserve">   URL: https://www.youtube.com/watch?v=hxvhB-mNrt4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