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08:19 PM</w:t>
      </w:r>
    </w:p>
    <w:p>
      <w:r>
        <w:t>Query: ola vs ather vs river in premium scooters feedback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vs river in premium scooters feedback</w:t>
        <w:br/>
        <w:t>Generated on: August 17, 2025</w:t>
        <w:br/>
        <w:br/>
        <w:t>Key Insights:</w:t>
        <w:br/>
        <w:t>• Based on recent user feedback, here's an analysis of Ola Electric, Ather, and River scooters in the premium segment:</w:t>
        <w:br/>
        <w:br/>
        <w:t>Overall, Ola Electric receives mixed feedback, while Ather is generally perceived as premium but potentially expensive, and River is noted for its service experience</w:t>
        <w:br/>
        <w:t>• **Ola Electric:** Ola Electric has a mix of positive, negative, and neutral sentiment &lt;YouTube_Comments_Ola_Electric&gt;</w:t>
        <w:br/>
        <w:t>• A key concern revolves around service issues, with users reporting delays and unsatisfactory service experiences &lt;YouTube_Comments_Ola_Electric&gt;</w:t>
      </w:r>
    </w:p>
    <w:p>
      <w:pPr>
        <w:pStyle w:val="Heading1"/>
      </w:pPr>
      <w:r>
        <w:t>Detailed Analysis</w:t>
      </w:r>
    </w:p>
    <w:p>
      <w:r>
        <w:t>Based on recent user feedback, here's an analysis of Ola Electric, Ather, and River scooters in the premium segment:</w:t>
        <w:br/>
        <w:br/>
        <w:t>Overall, Ola Electric receives mixed feedback, while Ather is generally perceived as premium but potentially expensive, and River is noted for its service experience.</w:t>
        <w:br/>
        <w:br/>
        <w:t>**Ola Electric:** Ola Electric has a mix of positive, negative, and neutral sentiment &lt;YouTube_Comments_Ola_Electric&gt;. A key concern revolves around service issues, with users reporting delays and unsatisfactory service experiences &lt;YouTube_Comments_Ola_Electric&gt;. However, some users appreciate the features and value for money offered by Ola scooters &lt;YouTube_Comments_Ola_Electric&gt;. Build quality remains a concern for some users &lt;YouTube_Comments_Ola_Electric&gt;.</w:t>
        <w:br/>
        <w:br/>
        <w:t>**Ather:** Ather is often viewed as a premium brand with good build quality, but some find it expensive &lt;YouTube_Comments_Ather&gt;. Some users consider Ather a "safe" option with mostly positive feedback, comparing it to the "Toyota of scooters" &lt;YouTube_Comments_Ather&gt;. A user reported unresolved Bluetooth issues &lt;YouTube_Comments_Ather&gt;.</w:t>
        <w:br/>
        <w:br/>
        <w:t>**River Mobility:** River Indie is seen as a promising option, with some users praising its service center experience &lt;YouTube_Comments_River_Mobility&gt;. One user who owns the River Indie, Ola S1 Pro Gen 3, and Ather Rizta, stated they prefer the River Indie due to its service &lt;YouTube_Comments_River_Mobility&gt;.</w:t>
        <w:br/>
        <w:br/>
        <w:t>**Comparison Summary:**</w:t>
        <w:br/>
        <w:br/>
        <w:t>| Feature          | Ola Electric                               | Ather                                          | River Mobility                             |</w:t>
        <w:br/>
        <w:t>|------------------|--------------------------------------------|------------------------------------------------|---------------------------------------------|</w:t>
        <w:br/>
        <w:t>| Sentiment        | Mixed (21.1% positive, 38.3% negative)   | Moderately Positive (30.3% positive, 27.0% negative) | Slightly Positive (25.5% positive, 29.5% negative) |</w:t>
        <w:br/>
        <w:t>| Strengths        | Features, value for money (potentially)  | Build quality, perceived reliability           | Service experience                         |</w:t>
        <w:br/>
        <w:t>| Weaknesses       | Service quality, build quality             | Price, connectivity costs                       | Relatively new to the market               |</w:t>
        <w:br/>
        <w:br/>
        <w:t>Several comments directly compare these brands. One user stated that Ola has better road presence but questions why people prefer Ather, citing material quality concerns &lt;YouTube_Comments_Ather&gt;. Another user felt Ola is best in all EV scooters and that Ather is not comparable to it &lt;YouTube_Comments_Ather&gt;.</w:t>
        <w:br/>
        <w:br/>
        <w:t>In July 2025 sales data, Ola Electric sold 17,848 units, while Ather sold 16,231 units, and River sold 1,517 units &lt;YouTube_Comments_Ola_Electric&gt;.</w:t>
        <w:br/>
        <w:br/>
        <w:t>Based on web search results, one source notes that Ola feels faster, but they prefer the maneuverability of the Ather ^[1],^[2]. Another source mentions Ola's advantage in power and range, while Ather is considered a more refined product ^[3]. A Team-BHP forum suggests that one should not consider Ola, but instead choose Ather or TVS ^[5].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S1 Pro vs Ather 450x : r/indianbikes - Reddit</w:t>
      </w:r>
    </w:p>
    <w:p>
      <w:r>
        <w:t xml:space="preserve">   URL: https://www.reddit.com/r/indianbikes/comments/1g0bpki/ola_s1_pro_vs_ather_450x/</w:t>
      </w:r>
    </w:p>
    <w:p>
      <w:r>
        <w:t xml:space="preserve">   Summary: Ola feels tad faster however like the manoeuvrability of ather. It comes down to price as Ola is 1.34L on road with 5 year comprehensive insurance....</w:t>
      </w:r>
    </w:p>
    <w:p>
      <w:r>
        <w:t>2. My thoughts on current Electric scooters - Ola, Ather, River and TVS</w:t>
      </w:r>
    </w:p>
    <w:p>
      <w:r>
        <w:t xml:space="preserve">   URL: https://www.team-bhp.com/news/my-thoughts-current-electric-scooters-ola-ather-river-and-tvs</w:t>
      </w:r>
    </w:p>
    <w:p>
      <w:r>
        <w:t xml:space="preserve">   Summary: The ather is definately more comfortable, the 450x being sporty was WAY more comfortable than the Olas, also its much more maneuverable than the ola, so better ......</w:t>
      </w:r>
    </w:p>
    <w:p>
      <w:r>
        <w:t>3. Which scooty is better, Ather, Ola, or any other? - Quora</w:t>
      </w:r>
    </w:p>
    <w:p>
      <w:r>
        <w:t xml:space="preserve">   URL: https://www.quora.com/Which-scooty-is-better-Ather-Ola-or-any-other</w:t>
      </w:r>
    </w:p>
    <w:p>
      <w:r>
        <w:t xml:space="preserve">   Summary: OLA has the benefit of the power and range while Ather has more features on its side and it is a relatively more sorted product. OLA is too new ......</w:t>
      </w:r>
    </w:p>
    <w:p>
      <w:r>
        <w:t>4. River Indie vs Ola S1 vs Ather 450X vs TVS iQube vs Bajaj Chetak</w:t>
      </w:r>
    </w:p>
    <w:p>
      <w:r>
        <w:t xml:space="preserve">   URL: https://auto.hindustantimes.com/auto/electric-vehicles/river-indie-vs-ola-s1-vs-ather-450x-vs-tvs-iqube-vs-bajaj-chetak-spec-comparo-41677248480217.html</w:t>
      </w:r>
    </w:p>
    <w:p>
      <w:r>
        <w:t xml:space="preserve">   Summary: Both scooters get a 4 kWh battery pack but the Ola promises a higher claimed range of 181 km, whereas River promises a true range of 120 km on a ......</w:t>
      </w:r>
    </w:p>
    <w:p>
      <w:r>
        <w:t>5. Ola S1X+ or Ather Rizta - Team-BHP</w:t>
      </w:r>
    </w:p>
    <w:p>
      <w:r>
        <w:t xml:space="preserve">   URL: https://www.team-bhp.com/forum/motorbikes/283166-ola-s1x-ather-rizta.html</w:t>
      </w:r>
    </w:p>
    <w:p>
      <w:r>
        <w:t xml:space="preserve">   Summary: You should be happy with either an Ather or TVS. Do not go for OLA. However, the TVS (iQube) is more comfortable to ride with its comfortable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