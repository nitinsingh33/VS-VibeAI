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21, 2025 at 11:22 PM</w:t>
      </w:r>
    </w:p>
    <w:p>
      <w:r>
        <w:t>Query: Generate a simple test report with basic data</w:t>
      </w:r>
    </w:p>
    <w:p>
      <w:r>
        <w:br w:type="page"/>
      </w:r>
    </w:p>
    <w:p>
      <w:pPr>
        <w:pStyle w:val="Heading1"/>
      </w:pPr>
      <w:r>
        <w:t>Executive Summary</w:t>
      </w:r>
    </w:p>
    <w:p>
      <w:r>
        <w:t>Query Analysis: Generate a simple test report with basic data</w:t>
        <w:br/>
        <w:t>Generated on: August 21, 2025</w:t>
        <w:br/>
        <w:br/>
        <w:t>Key Insights:</w:t>
        <w:br/>
        <w:t>• Generating a basic test report based on the latest available data as requested</w:t>
        <w:br/>
        <w:t>• ### **Indian EV Market: Basic Sentiment Test Report**</w:t>
        <w:br/>
        <w:br/>
        <w:t>**Report ID:** `TEST-REP-20250822-001`</w:t>
        <w:br/>
        <w:t>**Date:** `22 August 2025`</w:t>
        <w:br/>
        <w:t>**Data Source:** `Social Media Intelligence - YouTube User Comments (August 2025)`</w:t>
        <w:br/>
        <w:br/>
        <w:t>---</w:t>
        <w:br/>
        <w:br/>
        <w:t>#### **1</w:t>
      </w:r>
    </w:p>
    <w:p>
      <w:pPr>
        <w:pStyle w:val="Heading1"/>
      </w:pPr>
      <w:r>
        <w:t>Detailed Analysis</w:t>
      </w:r>
    </w:p>
    <w:p>
      <w:r>
        <w:t>Acknowledged. Generating a basic test report based on the latest available data as requested.</w:t>
        <w:br/>
        <w:br/>
        <w:t>### **Indian EV Market: Basic Sentiment Test Report**</w:t>
        <w:br/>
        <w:br/>
        <w:t>**Report ID:** `TEST-REP-20250822-001`</w:t>
        <w:br/>
        <w:t>**Date:** `22 August 2025`</w:t>
        <w:br/>
        <w:t>**Data Source:** `Social Media Intelligence - YouTube User Comments (August 2025)`</w:t>
        <w:br/>
        <w:br/>
        <w:t>---</w:t>
        <w:br/>
        <w:br/>
        <w:t>#### **1. Executive Summary**</w:t>
        <w:br/>
        <w:br/>
        <w:t>This report provides a foundational overview of consumer sentiment across ten major Electric Vehicle (EV) Original Equipment Manufacturers (OEMs) in the Indian market. The analysis, based on a dataset of 5,000 recent user comments, indicates that while overall conversation remains predominantly neutral, a significant volume of negative sentiment persists, primarily focused on after-sales service and product reliability issues like battery performance [^1]. TVS iQube shows the highest negative sentiment percentage (11.7%), while Ultraviolette has the highest positive sentiment (11.3%) among the analyzed brands [^1].</w:t>
        <w:br/>
        <w:br/>
        <w:t>#### **2. Scope &amp; Methodology**</w:t>
        <w:br/>
        <w:br/>
        <w:t>*   **Objective:** To generate a simple report with basic data points as a system test.</w:t>
        <w:br/>
        <w:t>*   **Data Source:** Analysis of 5,000 verified user comments from a pool of 46,367 relevant comments posted on YouTube in August 2025.</w:t>
        <w:br/>
        <w:t>*   **Analysis Method:** Enhanced AI sentiment classification with sarcasm and multilingual detection.</w:t>
        <w:br/>
        <w:t>*   **Confidence Level:** High (Based on a statistically significant sample size for top-level sentiment).</w:t>
        <w:br/>
        <w:br/>
        <w:t>#### **3. Key Findings: OEM Sentiment Analysis**</w:t>
        <w:br/>
        <w:br/>
        <w:t>The following table summarizes the sentiment distribution for key OEMs based on the analyzed comments. The data highlights the percentage of positive, negative, and neutral conversations surrounding each brand [^1].</w:t>
        <w:br/>
        <w:br/>
        <w:t>| OEM | Positive Sentiment (%) | Negative Sentiment (%) | Neutral Sentiment (%) | Key Insights |</w:t>
        <w:br/>
        <w:t>| :--- | :--- | :--- | :--- | :--- |</w:t>
        <w:br/>
        <w:t>| **TVS iQube** | 9.4% | **11.7%** | 79.0% | Highest negative sentiment; service and battery issues are primary concerns. |</w:t>
        <w:br/>
        <w:t>| **Bajaj Chetak** | 9.3% | 8.9% | 81.8% | Significant negative feedback on battery failures and poor service experiences. |</w:t>
        <w:br/>
        <w:t>| **Ampere** | 10.3% | 8.5% | 81.2% | Moderately high positive sentiment, but service and quality issues persist. |</w:t>
        <w:br/>
        <w:t>| **Revolt** | 7.6% | 8.2% | 84.3% | Negative sentiment focused on service delays and product reliability. |</w:t>
        <w:br/>
        <w:t>| **Ola Electric** | 7.3% | 8.0% | 84.8% | Lowest positive sentiment; service remains a critical pain point despite high sales. |</w:t>
        <w:br/>
        <w:t>| **Hero Vida** | 7.2% | 7.6% | 85.2% | Lowest positive sentiment alongside Ola; software glitches and service issues noted. |</w:t>
        <w:br/>
        <w:t>| **Ather Energy** | 9.0% | 7.4% | 83.6% | Balanced sentiment; praised for quality but criticized for price and service costs. |</w:t>
        <w:br/>
        <w:t>| **River Mobility**| 8.0% | 6.9% | 85.0% | Emerging brand with moderate sentiment; build quality is a concern. |</w:t>
        <w:br/>
        <w:t>| **BGauss** | 9.7% | 5.9% | 84.4% | Relatively low negative sentiment compared to legacy players. |</w:t>
        <w:br/>
        <w:t>| **Ultraviolette**| **11.3%** | 5.2% | 83.4% | Highest positive sentiment; excitement for product design tempered by price concerns. |</w:t>
        <w:br/>
        <w:br/>
        <w:t>*Source: Social Media Intelligence - Analysis of 5,000 YouTube comments from August 2025* [^1]</w:t>
        <w:br/>
        <w:br/>
        <w:t>#### **4. Qualitative Insights: Voice of the Customer**</w:t>
        <w:br/>
        <w:br/>
        <w:t>To provide context to the quantitative data, here are two representative user comments from the dataset that highlight dominant themes:</w:t>
        <w:br/>
        <w:br/>
        <w:t>*   **On Product Reliability &amp; Service (Bajaj Chetak):** A user details a critical battery failure within three months of purchase, a 32 km range drop from an initial 120 km, and a one-month wait time for replacement. The comment also notes that a friend is facing the exact same issue, indicating a potential batch-related manufacturing defect. This reflects the core driver of negative sentiment: the failure of a premium-priced product followed by inadequate service support [^1].</w:t>
        <w:br/>
        <w:t xml:space="preserve">    &gt; 💬 "*The most serious issue is the drastic drop in battery performance. Initially, the scooter gave me a range of around 120 km per charge, but now it barely covers 32 km per charge...they informed me that the battery is faulty and would take around one month to be replaced.*" - Author: @GovindSingh-40</w:t>
        <w:br/>
        <w:br/>
        <w:t>*   **On Real-World Experience vs. Claims (Ather Energy):** An Ather 450 Apex owner provides a detailed, data-driven breakdown of real-world range in different modes, highlighting significant discrepancies with official claims, especially during long-distance travel. The user calculates that a trip took 15 hours instead of 7 hours on a petrol scooter due to charging stops, providing a practical perspective on the current limitations of EV touring [^1].</w:t>
        <w:br/>
        <w:t xml:space="preserve">    &gt; 💬 "*...up and down i spent a total of 15 hours of travel instead of 7 hours of travel in a petrol scooter. this is the difference Between Electric and Petrol and electric scooter in Range Wise review of mine.*" - Author: @Cool_Rider25</w:t>
        <w:br/>
        <w:br/>
        <w:t>#### **5. Analyst's Note**</w:t>
        <w:br/>
        <w:br/>
        <w:t>The high percentage of neutral comments across all brands suggests a large segment of the online audience are observers rather than owners, indicating high market interest but also cautious evaluation. The negative comments, though a smaller percentage, are highly detailed and emotionally charged, focusing on post-purchase experiences. This underscores that **after-sales service, battery reliability, and transparent communication of real-world range** are the most critical factors influencing brand perception and consumer trust in the current market [^1].</w:t>
        <w:br/>
        <w:br/>
        <w:t>---</w:t>
        <w:br/>
        <w:br/>
        <w:t>✅ **Export Acknowledged.** A downloadable file of this basic test report is being prepared for you.</w:t>
        <w:br/>
        <w:br/>
        <w:t>**References:**</w:t>
        <w:br/>
        <w:t>[^1] Social Media Intelligence: Analysis of 5,000 YouTube User Comments (August 2025). This dataset includes verified comments from Indian EV users across 10 major OEMs, analyzed for sentiment, context, and relevance.</w:t>
      </w:r>
    </w:p>
    <w:p>
      <w:r>
        <w:br w:type="page"/>
      </w:r>
    </w:p>
    <w:p>
      <w:pPr>
        <w:pStyle w:val="Heading1"/>
      </w:pPr>
      <w:r>
        <w:t>Sources</w:t>
      </w:r>
    </w:p>
    <w:p>
      <w:r>
        <w:t>1. How to Write a Good Test Summary Report (Template + Example)</w:t>
      </w:r>
    </w:p>
    <w:p>
      <w:r>
        <w:t xml:space="preserve">   URL: https://www.testrail.com/blog/test-summary-report/</w:t>
      </w:r>
    </w:p>
    <w:p>
      <w:r>
        <w:t xml:space="preserve">   Summary: Describe the scope of testing; Document test environment details; Summarize the types of testing performed and test results; Capture any lessons ......</w:t>
      </w:r>
    </w:p>
    <w:p>
      <w:r>
        <w:t>2. How to write a good Test Summary Report? - BrowserStack</w:t>
      </w:r>
    </w:p>
    <w:p>
      <w:r>
        <w:t xml:space="preserve">   URL: https://www.browserstack.com/guide/how-to-write-test-summary-report</w:t>
      </w:r>
    </w:p>
    <w:p>
      <w:r>
        <w:t xml:space="preserve">   Summary: A test report summary contains all the details of the testing process, what was tested, when was it tested, how it was tested, and the environments where it was ......</w:t>
      </w:r>
    </w:p>
    <w:p>
      <w:r>
        <w:t>3. Generate A Simple Test Report - Help Hub - Postman Community</w:t>
      </w:r>
    </w:p>
    <w:p>
      <w:r>
        <w:t xml:space="preserve">   URL: https://community.postman.com/t/generate-a-simple-test-report/25585</w:t>
      </w:r>
    </w:p>
    <w:p>
      <w:r>
        <w:t xml:space="preserve">   Summary: I've created a public collection which displays a simple test report. Shows the total number of tests, folders and requests on a specific collection....</w:t>
      </w:r>
    </w:p>
    <w:p>
      <w:r>
        <w:t>4. How to Write a Good Test Summary Report [Guide]</w:t>
      </w:r>
    </w:p>
    <w:p>
      <w:r>
        <w:t xml:space="preserve">   URL: https://www.globalapptesting.com/blog/how-to-write-a-good-test-summary-report</w:t>
      </w:r>
    </w:p>
    <w:p>
      <w:r>
        <w:t xml:space="preserve">   Summary: Discover how to write a good test summary report, simplify complex testing processes, analyze bugs, and efficiently monitor project progress....</w:t>
      </w:r>
    </w:p>
    <w:p>
      <w:r>
        <w:t>5. Create a simple report with basic screen output to... - SAP Community</w:t>
      </w:r>
    </w:p>
    <w:p>
      <w:r>
        <w:t xml:space="preserve">   URL: https://community.sap.com/t5/application-development-and-automation-discussions/create-a-simple-report-with-basic-screen-output-to-select-process-and/m-p/12799083</w:t>
      </w:r>
    </w:p>
    <w:p>
      <w:r>
        <w:t xml:space="preserve">   Summary: Requirement Voice Editor Reuse Create a simple report with basic screen output to select, process and display results as follows....</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