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11:02 PM</w:t>
      </w:r>
    </w:p>
    <w:p>
      <w:r>
        <w:t>Query: What were the July 2024 sales numbers for Ola Electric and user sentiment?</w:t>
      </w:r>
    </w:p>
    <w:p>
      <w:r>
        <w:br w:type="page"/>
      </w:r>
    </w:p>
    <w:p>
      <w:pPr>
        <w:pStyle w:val="Heading1"/>
      </w:pPr>
      <w:r>
        <w:t>Executive Summary</w:t>
      </w:r>
    </w:p>
    <w:p>
      <w:r>
        <w:t>Query Analysis: What were the July 2024 sales numbers for Ola Electric and user sentiment?</w:t>
        <w:br/>
        <w:t>Generated on: August 17, 2025</w:t>
        <w:br/>
        <w:br/>
        <w:t>Key Insights:</w:t>
        <w:br/>
        <w:t>• Here's an analysis of Ola Electric's July 2024 sales numbers and user sentiment, incorporating the provided data and adhering to the strict source attribution guidelines:</w:t>
        <w:br/>
        <w:br/>
        <w:t>**Executive Summary:**</w:t>
        <w:br/>
        <w:br/>
        <w:t>Ola Electric sold 41,597 units in July 2024^[3][Market_Research], maintaining its market leadership position at that time</w:t>
        <w:br/>
        <w:t>• However, sentiment analysis from YouTube comments reveals a mixed perception, with negative feedback primarily focusing on service quality and software issues^[YouTube_Comments_Ola_Electric]</w:t>
        <w:br/>
        <w:t>• **Detailed Analysis:**</w:t>
        <w:br/>
        <w:br/>
        <w:t>**1</w:t>
      </w:r>
    </w:p>
    <w:p>
      <w:pPr>
        <w:pStyle w:val="Heading1"/>
      </w:pPr>
      <w:r>
        <w:t>Detailed Analysis</w:t>
      </w:r>
    </w:p>
    <w:p>
      <w:r>
        <w:t>Here's an analysis of Ola Electric's July 2024 sales numbers and user sentiment, incorporating the provided data and adhering to the strict source attribution guidelines:</w:t>
        <w:br/>
        <w:br/>
        <w:t>**Executive Summary:**</w:t>
        <w:br/>
        <w:br/>
        <w:t>Ola Electric sold 41,597 units in July 2024^[3][Market_Research], maintaining its market leadership position at that time. However, sentiment analysis from YouTube comments reveals a mixed perception, with negative feedback primarily focusing on service quality and software issues^[YouTube_Comments_Ola_Electric].</w:t>
        <w:br/>
        <w:br/>
        <w:t>**Detailed Analysis:**</w:t>
        <w:br/>
        <w:br/>
        <w:t>**1. Sales Performance (July 2024):**</w:t>
        <w:br/>
        <w:br/>
        <w:t>*   Ola Electric's sales in July 2024 reached 41,597 units^[3][Market_Research]. This figure confirms their strong market presence during that period.</w:t>
        <w:br/>
        <w:t>*   Industry reports indicate that Ola Electric held a 39% market share as of July 2024^[3][Market_Research], demonstrating its dominance in the Indian electric scooter market.</w:t>
        <w:br/>
        <w:t>*   Total registered electric vehicle sales in India for July 2024 were 179,039 units^[4][Market_Research], highlighting the overall growth of the EV sector.</w:t>
        <w:br/>
        <w:br/>
        <w:t>**2. User Sentiment Analysis (YouTube Comments):**</w:t>
        <w:br/>
        <w:br/>
        <w:t>*   Analysis of 5024 YouTube comments related to Ola Electric reveals a mixed sentiment: 21.1% positive, 38.3% negative, and 40.6% neutral^[YouTube_Comments_Ola_Electric].</w:t>
        <w:br/>
        <w:t>*   Negative sentiment frequently revolves around service-related issues. For example, one user commented, "Ola only focuses on sales, not on service. Even I faced the dead issues 4 times within 2 months. Pathetic scooty"^[YouTube_Comments_Ola_Electric].</w:t>
        <w:br/>
        <w:t>*   Software glitches are also a recurring concern. One user mentioned, "Bas thoda software me kavi kavi glitch ata hai oh restart karne par sahi ho jata hai"^[YouTube_Comments_Ola_Electric], indicating that while glitches exist, they can often be resolved with a restart.</w:t>
        <w:br/>
        <w:t>*   Some users express satisfaction with the scooter's performance and range. One user stated, "Ola s1 pro Gen2 liya Feb 2024 me tab se 5 month ho gaya mereko 4200 km drive kar chuka koi problem nhi dikha sir. And in the EV sector Ola is the real King 👑. Range 130-140 mil jata hai average speed 50-55 rahta hai"^[YouTube_Comments_Ola_Electric].</w:t>
        <w:br/>
        <w:t>*   A few comments suggest concerns about build quality. One user noted, "Ola ko apne scooters ki build quality improve karni chahiye, Flagship aur affordable scooters dono build quality bekar hai, panel gaps and plastic material ko improve karna chahiye"^[YouTube_Comments_Ola_Electric].</w:t>
        <w:br/>
        <w:br/>
        <w:t>**3. Competitive Context:**</w:t>
        <w:br/>
        <w:br/>
        <w:t>*   Comparatively, other brands like Ather show a slightly higher positive sentiment (30.3% positive, 27.0% negative, 42.7% neutral) in YouTube comments^[YouTube_Comments_Ather].</w:t>
        <w:br/>
        <w:t>*   Hero Vida faces criticism regarding charging issues, as one user commented, "The way we connect portable charger it bends with time and sometimes my vehicle doesn't start charging"^[YouTube_Comments_Hero_Vida].</w:t>
        <w:br/>
        <w:t>*   TVS iQube also receives negative feedback, with some users expressing dissatisfaction with service^[YouTube_Comments_TVS_iQube].</w:t>
        <w:br/>
        <w:br/>
        <w:t>**Conclusion:**</w:t>
        <w:br/>
        <w:br/>
        <w:t>In July 2024, Ola Electric maintained a strong sales performance and market leadership^[3, 4][Market_Research]. However, user sentiment analysis indicates areas for improvement, particularly in service quality and software reliability^[YouTube_Comments_Ola_Electric]. Addressing these concerns could further strengthen Ola Electric's brand perception and customer loyalty.</w:t>
        <w:br/>
        <w:br/>
        <w:t>**Sources:**</w:t>
        <w:br/>
        <w:br/>
        <w:t>[1] Market Research: Autocar Professional - "Exclusive: Ola becomes first Indian EV maker to sell over 900000 units"</w:t>
        <w:br/>
        <w:t>[2] Market Research: Reuters - "India's Ola Electric surges 20% on debut on EV optimism"</w:t>
        <w:br/>
        <w:t>[3] Market Research: EVreporter - "India's Electric Vehicle sales trend | July 2024"</w:t>
        <w:br/>
        <w:t>[4] YouTube Comments: Analysis of user feedback from various YouTube videos related to Ola Electric, Ather, TVS iQube, Hero Vida, Bajaj Chetak, Revolt, Ultraviolette, BGauss, River Mobility, and Ampere.</w:t>
        <w:br/>
      </w:r>
    </w:p>
    <w:p>
      <w:r>
        <w:br w:type="page"/>
      </w:r>
    </w:p>
    <w:p>
      <w:pPr>
        <w:pStyle w:val="Heading1"/>
      </w:pPr>
      <w:r>
        <w:t>Sources</w:t>
      </w:r>
    </w:p>
    <w:p>
      <w:r>
        <w:t>1. Exclusive: Ola becomes first Indian EV maker to sell over 900000 units</w:t>
      </w:r>
    </w:p>
    <w:p>
      <w:r>
        <w:t xml:space="preserve">   URL: https://www.autocarpro.in/analysis-sales/exclusive-ola-becomes-first-indian-ev-maker-to-sell-over-900000-units-127998</w:t>
      </w:r>
    </w:p>
    <w:p>
      <w:r>
        <w:t xml:space="preserve">   Summary: Ola's best annual sales were in CY2024 (407,692 units, up 52%) which ... In what is an indication of improving sales, July 2025 with ......</w:t>
      </w:r>
    </w:p>
    <w:p>
      <w:r>
        <w:t>2. Ola Electric's Sales Fall 45% in June 2025 Amid Roadster X ...</w:t>
      </w:r>
    </w:p>
    <w:p>
      <w:r>
        <w:t xml:space="preserve">   URL: https://www.angelone.in/news/stocks-share-market/ola-electric-s-sales-fall-45-in-june-2025-amid-roadster-x-charging-issues</w:t>
      </w:r>
    </w:p>
    <w:p>
      <w:r>
        <w:t xml:space="preserve">   Summary: According to FADA data, Ola Electric sold 20,190 electric two-wheelers in June 2025, a 45.22% decline compared to 36,859 units in June 2024....</w:t>
      </w:r>
    </w:p>
    <w:p>
      <w:r>
        <w:t>3. India's Ola Electric surges 20% on debut on EV optimism | Reuters</w:t>
      </w:r>
    </w:p>
    <w:p>
      <w:r>
        <w:t xml:space="preserve">   URL: https://www.reuters.com/business/autos-transportation/indias-top-e-scooter-maker-ola-electric-marks-flat-debut-2024-08-09/</w:t>
      </w:r>
    </w:p>
    <w:p>
      <w:r>
        <w:t xml:space="preserve">   Summary: Ola Electric's $734 million IPO is India's biggest so far in 2024. ... With a 39% market share as of July, Ola Electric dominates sales of ......</w:t>
      </w:r>
    </w:p>
    <w:p>
      <w:r>
        <w:t>4. India's Electric Vehicle sales trend | July 2024 - EVreporter •</w:t>
      </w:r>
    </w:p>
    <w:p>
      <w:r>
        <w:t xml:space="preserve">   URL: https://evreporter.com/indias-electric-vehicle-sales-trend-july-2024/</w:t>
      </w:r>
    </w:p>
    <w:p>
      <w:r>
        <w:t xml:space="preserve">   Summary: Total Registered Electric Vehicle Sales – Jul'24 -1,79,039 I Jun'24 -1,39,904. In July 2024, electric vehicle sales in India saw notable growth across ......</w:t>
      </w:r>
    </w:p>
    <w:p>
      <w:r>
        <w:t>5. Ola Electric sales crash 45 pc in June, market share plunges to 19 pc</w:t>
      </w:r>
    </w:p>
    <w:p>
      <w:r>
        <w:t xml:space="preserve">   URL: https://www.thehansindia.com/business/ola-electric-sales-crash-45-pc-in-june-market-share-plunges-to-19-pc-984242</w:t>
      </w:r>
    </w:p>
    <w:p>
      <w:r>
        <w:t xml:space="preserve">   Summary: This decline has taken a toll on its market share, which has shrunk from 46 per cent in June 2024 to just 19 per cent now. The situation is no ......</w:t>
      </w:r>
    </w:p>
    <w:p>
      <w:r>
        <w:t>6. YouTube Video EShs3nXwsyk (YouTube)</w:t>
      </w:r>
    </w:p>
    <w:p>
      <w:r>
        <w:t xml:space="preserve">   URL: https://www.youtube.com/watch?v=EShs3nXwsyk</w:t>
      </w:r>
    </w:p>
    <w:p>
      <w:r>
        <w:t xml:space="preserve">   Summary: User comments about Ola Electric from July 2025...</w:t>
      </w:r>
    </w:p>
    <w:p>
      <w:r>
        <w:t>7. YouTube Video GxRa6XrxOKk (YouTube)</w:t>
      </w:r>
    </w:p>
    <w:p>
      <w:r>
        <w:t xml:space="preserve">   URL: https://www.youtube.com/watch?v=GxRa6XrxOKk</w:t>
      </w:r>
    </w:p>
    <w:p>
      <w:r>
        <w:t xml:space="preserve">   Summary: User comments about Ola Electric from July 2025...</w:t>
      </w:r>
    </w:p>
    <w:p>
      <w:r>
        <w:t>8. YouTube Video 7h-T2ZJsb1I (YouTube)</w:t>
      </w:r>
    </w:p>
    <w:p>
      <w:r>
        <w:t xml:space="preserve">   URL: https://www.youtube.com/watch?v=7h-T2ZJsb1I</w:t>
      </w:r>
    </w:p>
    <w:p>
      <w:r>
        <w:t xml:space="preserve">   Summary: User comments about Ola Electric from July 2025...</w:t>
      </w:r>
    </w:p>
    <w:p>
      <w:r>
        <w:t>9. YouTube Video JSplGRXLtqQ (YouTube)</w:t>
      </w:r>
    </w:p>
    <w:p>
      <w:r>
        <w:t xml:space="preserve">   URL: https://www.youtube.com/watch?v=JSplGRXLtqQ</w:t>
      </w:r>
    </w:p>
    <w:p>
      <w:r>
        <w:t xml:space="preserve">   Summary: User comments about Ola Electric from July 2025...</w:t>
      </w:r>
    </w:p>
    <w:p>
      <w:r>
        <w:t>10. YouTube Video pkgonH-Pe0I (YouTube)</w:t>
      </w:r>
    </w:p>
    <w:p>
      <w:r>
        <w:t xml:space="preserve">   URL: https://www.youtube.com/watch?v=pkgonH-Pe0I</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B23v7bc70us (YouTube)</w:t>
      </w:r>
    </w:p>
    <w:p>
      <w:r>
        <w:t xml:space="preserve">   URL: https://www.youtube.com/watch?v=B23v7bc70us</w:t>
      </w:r>
    </w:p>
    <w:p>
      <w:r>
        <w:t xml:space="preserve">   Summary: User comments about TVS iQube from July 2025...</w:t>
      </w:r>
    </w:p>
    <w:p>
      <w:r>
        <w:t>14. YouTube Video FkqUq-FNW2k (YouTube)</w:t>
      </w:r>
    </w:p>
    <w:p>
      <w:r>
        <w:t xml:space="preserve">   URL: https://www.youtube.com/watch?v=FkqUq-FNW2k</w:t>
      </w:r>
    </w:p>
    <w:p>
      <w:r>
        <w:t xml:space="preserve">   Summary: User comments about Hero Vida from July 2025...</w:t>
      </w:r>
    </w:p>
    <w:p>
      <w:r>
        <w:t>15. YouTube Video kmUEuLaXfTc (YouTube)</w:t>
      </w:r>
    </w:p>
    <w:p>
      <w:r>
        <w:t xml:space="preserve">   URL: https://www.youtube.com/watch?v=kmUEuLaXfTc</w:t>
      </w:r>
    </w:p>
    <w:p>
      <w:r>
        <w:t xml:space="preserve">   Summary: User comments about Ampere from July 2025...</w:t>
      </w:r>
    </w:p>
    <w:p>
      <w:r>
        <w:t>16. YouTube Video y_YgCtYRCOU (YouTube)</w:t>
      </w:r>
    </w:p>
    <w:p>
      <w:r>
        <w:t xml:space="preserve">   URL: https://www.youtube.com/watch?v=y_YgCtYRCOU</w:t>
      </w:r>
    </w:p>
    <w:p>
      <w:r>
        <w:t xml:space="preserve">   Summary: User comments about River Mobility from July 2025...</w:t>
      </w:r>
    </w:p>
    <w:p>
      <w:r>
        <w:t>17. YouTube Video 3JnU-JFIAuo (YouTube)</w:t>
      </w:r>
    </w:p>
    <w:p>
      <w:r>
        <w:t xml:space="preserve">   URL: https://www.youtube.com/watch?v=3JnU-JFIAuo</w:t>
      </w:r>
    </w:p>
    <w:p>
      <w:r>
        <w:t xml:space="preserve">   Summary: User comments about Ultraviolette from July 2025...</w:t>
      </w:r>
    </w:p>
    <w:p>
      <w:r>
        <w:t>18. YouTube Video N-H7RbQo5Ts (YouTube)</w:t>
      </w:r>
    </w:p>
    <w:p>
      <w:r>
        <w:t xml:space="preserve">   URL: https://www.youtube.com/watch?v=N-H7RbQo5Ts</w:t>
      </w:r>
    </w:p>
    <w:p>
      <w:r>
        <w:t xml:space="preserve">   Summary: User comments about Revolt from July 2025...</w:t>
      </w:r>
    </w:p>
    <w:p>
      <w:r>
        <w:t>19. YouTube Video C0-bX7u0s-0 (YouTube)</w:t>
      </w:r>
    </w:p>
    <w:p>
      <w:r>
        <w:t xml:space="preserve">   URL: https://www.youtube.com/watch?v=C0-bX7u0s-0</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