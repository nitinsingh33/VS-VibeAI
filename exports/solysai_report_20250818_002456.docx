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12:24 AM</w:t>
      </w:r>
    </w:p>
    <w:p>
      <w:r>
        <w:t>Query: Ola Electric sentiment trends over time</w:t>
      </w:r>
    </w:p>
    <w:p>
      <w:r>
        <w:br w:type="page"/>
      </w:r>
    </w:p>
    <w:p>
      <w:pPr>
        <w:pStyle w:val="Heading1"/>
      </w:pPr>
      <w:r>
        <w:t>Executive Summary</w:t>
      </w:r>
    </w:p>
    <w:p>
      <w:r>
        <w:t>Query Analysis: Ola Electric sentiment trends over time</w:t>
        <w:br/>
        <w:t>Generated on: August 18, 2025</w:t>
        <w:br/>
        <w:br/>
        <w:t>Key Insights:</w:t>
        <w:br/>
        <w:t>• Here's an analysis of Ola Electric's sentiment trends over time, based on the available data</w:t>
        <w:br/>
        <w:t>• **Executive Summary:**</w:t>
        <w:br/>
        <w:br/>
        <w:t>Ola Electric's sentiment is currently mixed, with a higher proportion of negative and neutral feedback compared to positive sentiment [1]</w:t>
        <w:br/>
        <w:t>• User feedback indicates recurring concerns regarding service quality and software issues, which appear to be impacting overall sentiment negatively [1]</w:t>
      </w:r>
    </w:p>
    <w:p>
      <w:pPr>
        <w:pStyle w:val="Heading1"/>
      </w:pPr>
      <w:r>
        <w:t>Detailed Analysis</w:t>
      </w:r>
    </w:p>
    <w:p>
      <w:r>
        <w:t>Here's an analysis of Ola Electric's sentiment trends over time, based on the available data.</w:t>
        <w:br/>
        <w:br/>
        <w:t>**Executive Summary:**</w:t>
        <w:br/>
        <w:br/>
        <w:t>Ola Electric's sentiment is currently mixed, with a higher proportion of negative and neutral feedback compared to positive sentiment [1]. User feedback indicates recurring concerns regarding service quality and software issues, which appear to be impacting overall sentiment negatively [1].</w:t>
        <w:br/>
        <w:br/>
        <w:t>**Detailed Analysis:**</w:t>
        <w:br/>
        <w:br/>
        <w:t>*   **Current Sentiment:** As of August 2025, Ola Electric has 21.1% positive, 38.3% negative, and 40.6% neutral sentiment based on YouTube comment analysis [1]. This indicates a predominantly neutral to negative user perception &lt;YouTube_Comments_Ola_Electric&gt;.</w:t>
        <w:br/>
        <w:t>*   **Key Issues:** Recurring issues highlighted in user comments include poor service, software glitches, and concerns about battery performance [1]. Some users report vehicles being stuck in service centers for extended periods [1]. For example, one user stated their Ola scooter has been in the service center for a month with no resolution &lt;YouTube_Comments_Ola_Electric&gt;.</w:t>
        <w:br/>
        <w:t>*   **Positive Feedback:** Some users praise Ola Electric's design, performance, and features [1]. One user mentioned covering over 4200 km in 5 months with no significant issues &lt;YouTube_Comments_Ola_Electric&gt;.</w:t>
        <w:br/>
        <w:t>*   **Temporal Trends:** While specific historical sentiment data is limited in this dataset, the user comments spanning from 2024 to 2025 suggest persistent issues with service and reliability. Some users who were initially happy with their purchase later reported problems [1].</w:t>
        <w:br/>
        <w:t>*   **Competitive Context:** Comparisons with other brands, such as Ather, often highlight Ola Electric's service issues as a key differentiator. TVS iQube is also mentioned as a more reliable alternative by some users &lt;YouTube_Comments_TVS_iQube&gt;.</w:t>
        <w:br/>
        <w:t>*   **Recent Issues:** Recent user feedback (August 2025) points to issues arising from software updates, including the removal of existing features and the requirement to purchase feature packs &lt;YouTube_Comments_Ola_Electric&gt;.</w:t>
        <w:br/>
        <w:br/>
        <w:t>**Supporting Evidence:**</w:t>
        <w:br/>
        <w:br/>
        <w:t>**YouTube User Feedback (Social Media Intelligence):**</w:t>
        <w:br/>
        <w:br/>
        <w:t>*   "Bhai meri ola scooty 20 din se service center PDI he. So please improve service team for ola tec..." [1] &lt;YouTube_Comments_Ola_Electric&gt;</w:t>
        <w:br/>
        <w:t>*   "I purchased the Ola S1 Pro Plus Gen 3 on April 6, 2025, and now, after just three months, on July 17, 2025, a software update was released. After the update, it is asking me to purchase a feature pack worth ₹9200... So I strongly suggest: do not buy an Ola Electric scooter. Ola is full of scams, and their service is extremely poor" [1] &lt;YouTube_Comments_Ola_Electric&gt;</w:t>
        <w:br/>
        <w:t>*   "Ola is the best designwise performancewise features wise millage wise price and budget wise no one beat ola... I have ola and ether. But I love ola bcz range and I have rode about 25k within 1.4 months no problem at all little beat problem there but it is solved within. Time frame" [1] &lt;YouTube_Comments_Ola_Electric&gt;</w:t>
        <w:br/>
        <w:t>*   "Don't buy Ola scooter, I have purchased ola scooter in dec-2024, now it is in service centre from last month, The service centre is not responding" [1] &lt;YouTube_Comments_Ola_Electric&gt;</w:t>
        <w:br/>
        <w:br/>
        <w:t>**Web Search Results (Market Intelligence):**</w:t>
        <w:br/>
        <w:br/>
        <w:t>*   Ola Electric shares are in focus due to the expiry of a lock-in period, which may influence stock activity [2]. This suggests market interest in the company's financial performance &lt;Web_Search_Economictimes.com&gt;.</w:t>
        <w:br/>
        <w:br/>
        <w:t>**Conclusion:**</w:t>
        <w:br/>
        <w:br/>
        <w:t>Ola Electric's sentiment trends indicate a need for improvement in service quality and software reliability. While the brand receives praise for its design and performance, negative feedback related to after-sales service and feature updates is significantly impacting overall user sentiment [1]. Addressing these issues is crucial for improving brand perception and maintaining a competitive edge in the Indian EV market.</w:t>
        <w:br/>
        <w:br/>
        <w:t>**Sources:**</w:t>
        <w:br/>
        <w:br/>
        <w:t>[1] Social Media Intelligence: YouTube user comments analysis - Consumer feedback</w:t>
        <w:br/>
        <w:t>[2] Market Intelligence: News article on Ola Electric shares - Market activity</w:t>
        <w:br/>
        <w:br/>
      </w:r>
    </w:p>
    <w:p>
      <w:r>
        <w:br w:type="page"/>
      </w:r>
    </w:p>
    <w:p>
      <w:pPr>
        <w:pStyle w:val="Heading1"/>
      </w:pPr>
      <w:r>
        <w:t>Sources</w:t>
      </w:r>
    </w:p>
    <w:p>
      <w:r>
        <w:t>1. Is Ola Electric Mobility Limited Undervalued or Overvalued Fair ...</w:t>
      </w:r>
    </w:p>
    <w:p>
      <w:r>
        <w:t xml:space="preserve">   URL: https://www.ice.net.in/sensitivity-analysis/Is-Ola-Electric-Mobility-Limited-Undervalued-or-Overvalued-Fair-Value-Explained</w:t>
      </w:r>
    </w:p>
    <w:p>
      <w:r>
        <w:t xml:space="preserve">   Summary: Is Ola Electric Mobility Limited Undervalued or Overvalued Fair Value Explained - Market Sentiment Report &amp; Small Budget Trading Plans ✌【Stock ......</w:t>
      </w:r>
    </w:p>
    <w:p>
      <w:r>
        <w:t>2. Ola Electric Mobility Stock Price History - Investing.com</w:t>
      </w:r>
    </w:p>
    <w:p>
      <w:r>
        <w:t xml:space="preserve">   URL: https://www.investing.com/equities/ola-electric-mobility-historical-data</w:t>
      </w:r>
    </w:p>
    <w:p>
      <w:r>
        <w:t xml:space="preserve">   Summary: Access Ola Electric Mobility stock price history with daily data, historical prices, all-time highs, and stock chart history. Download and analyze trends easily...</w:t>
      </w:r>
    </w:p>
    <w:p>
      <w:r>
        <w:t>3. Ola Electric shares in focus as lock-in expiry frees up 10% of equity</w:t>
      </w:r>
    </w:p>
    <w:p>
      <w:r>
        <w:t xml:space="preserve">   URL: https://m.economictimes.com/markets/stocks/news/ola-electric-shares-in-focus-as-lock-in-expiry-frees-up-10-of-equity/articleshow/123178841.cms</w:t>
      </w:r>
    </w:p>
    <w:p>
      <w:r>
        <w:t xml:space="preserve">   Summary: Ola Electric Mobility shares are set to be active. The one-year lock-in period concludes. This releases a large number of shares into the market ......</w:t>
      </w:r>
    </w:p>
    <w:p>
      <w:r>
        <w:t>4. YouTube Video PHTwOZnGNDQ (YouTube)</w:t>
      </w:r>
    </w:p>
    <w:p>
      <w:r>
        <w:t xml:space="preserve">   URL: https://www.youtube.com/watch?v=PHTwOZnGNDQ</w:t>
      </w:r>
    </w:p>
    <w:p>
      <w:r>
        <w:t xml:space="preserve">   Summary: User comments about Ola Electric from July 2025...</w:t>
      </w:r>
    </w:p>
    <w:p>
      <w:r>
        <w:t>5. YouTube Video NWWIUdjyqdE (YouTube)</w:t>
      </w:r>
    </w:p>
    <w:p>
      <w:r>
        <w:t xml:space="preserve">   URL: https://www.youtube.com/watch?v=NWWIUdjyqdE</w:t>
      </w:r>
    </w:p>
    <w:p>
      <w:r>
        <w:t xml:space="preserve">   Summary: User comments about Ola Electric from July 2025...</w:t>
      </w:r>
    </w:p>
    <w:p>
      <w:r>
        <w:t>6. YouTube Video 2b6Jr6YKKLo (YouTube)</w:t>
      </w:r>
    </w:p>
    <w:p>
      <w:r>
        <w:t xml:space="preserve">   URL: https://www.youtube.com/watch?v=2b6Jr6YKKLo</w:t>
      </w:r>
    </w:p>
    <w:p>
      <w:r>
        <w:t xml:space="preserve">   Summary: User comments about Ola Electric from July 2025...</w:t>
      </w:r>
    </w:p>
    <w:p>
      <w:r>
        <w:t>7. YouTube Video EShs3nXwsyk (YouTube)</w:t>
      </w:r>
    </w:p>
    <w:p>
      <w:r>
        <w:t xml:space="preserve">   URL: https://www.youtube.com/watch?v=EShs3nXwsyk</w:t>
      </w:r>
    </w:p>
    <w:p>
      <w:r>
        <w:t xml:space="preserve">   Summary: User comments about Ola Electric from July 2025...</w:t>
      </w:r>
    </w:p>
    <w:p>
      <w:r>
        <w:t>8. YouTube Video dQw4w9WgXcQ (YouTube)</w:t>
      </w:r>
    </w:p>
    <w:p>
      <w:r>
        <w:t xml:space="preserve">   URL: https://www.youtube.com/watch?v=dQw4w9WgXcQ</w:t>
      </w:r>
    </w:p>
    <w:p>
      <w:r>
        <w:t xml:space="preserve">   Summary: User comments about Ola Electric from July 2025...</w:t>
      </w:r>
    </w:p>
    <w:p>
      <w:r>
        <w:t>9. YouTube Video EElFfy1LCcY (YouTube)</w:t>
      </w:r>
    </w:p>
    <w:p>
      <w:r>
        <w:t xml:space="preserve">   URL: https://www.youtube.com/watch?v=EElFfy1LCcY</w:t>
      </w:r>
    </w:p>
    <w:p>
      <w:r>
        <w:t xml:space="preserve">   Summary: User comments about Ather from July 2025...</w:t>
      </w:r>
    </w:p>
    <w:p>
      <w:r>
        <w:t>10. YouTube Video dau4XKAKUlI (YouTube)</w:t>
      </w:r>
    </w:p>
    <w:p>
      <w:r>
        <w:t xml:space="preserve">   URL: https://www.youtube.com/watch?v=dau4XKAKUlI</w:t>
      </w:r>
    </w:p>
    <w:p>
      <w:r>
        <w:t xml:space="preserve">   Summary: User comments about Bajaj Chetak from July 2025...</w:t>
      </w:r>
    </w:p>
    <w:p>
      <w:r>
        <w:t>11. YouTube Video 7n6Xmdmlh4k (YouTube)</w:t>
      </w:r>
    </w:p>
    <w:p>
      <w:r>
        <w:t xml:space="preserve">   URL: https://www.youtube.com/watch?v=7n6Xmdmlh4k</w:t>
      </w:r>
    </w:p>
    <w:p>
      <w:r>
        <w:t xml:space="preserve">   Summary: User comments about TVS iQube from July 2025...</w:t>
      </w:r>
    </w:p>
    <w:p>
      <w:r>
        <w:t>12. YouTube Video olgQd_01SFs (YouTube)</w:t>
      </w:r>
    </w:p>
    <w:p>
      <w:r>
        <w:t xml:space="preserve">   URL: https://www.youtube.com/watch?v=olgQd_01SFs</w:t>
      </w:r>
    </w:p>
    <w:p>
      <w:r>
        <w:t xml:space="preserve">   Summary: User comments about Hero Vida from July 2025...</w:t>
      </w:r>
    </w:p>
    <w:p>
      <w:r>
        <w:t>13. YouTube Video 7MybbX1flcE (YouTube)</w:t>
      </w:r>
    </w:p>
    <w:p>
      <w:r>
        <w:t xml:space="preserve">   URL: https://www.youtube.com/watch?v=7MybbX1flcE</w:t>
      </w:r>
    </w:p>
    <w:p>
      <w:r>
        <w:t xml:space="preserve">   Summary: User comments about Ampere from July 2025...</w:t>
      </w:r>
    </w:p>
    <w:p>
      <w:r>
        <w:t>14. YouTube Video -kHGAxeLkFE (YouTube)</w:t>
      </w:r>
    </w:p>
    <w:p>
      <w:r>
        <w:t xml:space="preserve">   URL: https://www.youtube.com/watch?v=-kHGAxeLkFE</w:t>
      </w:r>
    </w:p>
    <w:p>
      <w:r>
        <w:t xml:space="preserve">   Summary: User comments about River Mobility from July 2025...</w:t>
      </w:r>
    </w:p>
    <w:p>
      <w:r>
        <w:t>15. YouTube Video Sm60KCaqn_4 (YouTube)</w:t>
      </w:r>
    </w:p>
    <w:p>
      <w:r>
        <w:t xml:space="preserve">   URL: https://www.youtube.com/watch?v=Sm60KCaqn_4</w:t>
      </w:r>
    </w:p>
    <w:p>
      <w:r>
        <w:t xml:space="preserve">   Summary: User comments about Ultraviolette from July 2025...</w:t>
      </w:r>
    </w:p>
    <w:p>
      <w:r>
        <w:t>16. YouTube Video 1ylTfEfBYS4 (YouTube)</w:t>
      </w:r>
    </w:p>
    <w:p>
      <w:r>
        <w:t xml:space="preserve">   URL: https://www.youtube.com/watch?v=1ylTfEfBYS4</w:t>
      </w:r>
    </w:p>
    <w:p>
      <w:r>
        <w:t xml:space="preserve">   Summary: User comments about Revolt from July 2025...</w:t>
      </w:r>
    </w:p>
    <w:p>
      <w:r>
        <w:t>17.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