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SolysAI Market Intelligence Report</w:t>
      </w:r>
    </w:p>
    <w:p>
      <w:r>
        <w:t>Generated on: August 17, 2025 at 08:00 PM</w:t>
      </w:r>
    </w:p>
    <w:p>
      <w:r>
        <w:t>Query: ola vs ather sentiment analysis</w:t>
      </w:r>
    </w:p>
    <w:p>
      <w:r>
        <w:br w:type="page"/>
      </w:r>
    </w:p>
    <w:p>
      <w:pPr>
        <w:pStyle w:val="Heading1"/>
      </w:pPr>
      <w:r>
        <w:t>Executive Summary</w:t>
      </w:r>
    </w:p>
    <w:p>
      <w:r>
        <w:t>Query Analysis: ola vs ather sentiment analysis</w:t>
        <w:br/>
        <w:t>Generated on: August 17, 2025</w:t>
        <w:br/>
        <w:br/>
        <w:t>Key Insights:</w:t>
        <w:br/>
        <w:t>• ### **Ola Electric vs</w:t>
        <w:br/>
        <w:t>• Ather Energy: Comparative Sentiment Analysis (August 2025)**</w:t>
        <w:br/>
        <w:br/>
        <w:t>**Executive Summary**</w:t>
        <w:br/>
        <w:br/>
        <w:t>Based on August 2025 data, Ather Energy holds a more favorable public sentiment compared to Ola Electric</w:t>
        <w:br/>
        <w:t>• Ather's sentiment is driven by perceptions of reliability, premium build quality, and engineering maturity, whereas Ola Electric's sentiment is polarized, praised for its value-for-money and feature-rich offerings but heavily criticized for significant after-sales service and quality control issues</w:t>
      </w:r>
    </w:p>
    <w:p>
      <w:pPr>
        <w:pStyle w:val="Heading1"/>
      </w:pPr>
      <w:r>
        <w:t>Detailed Analysis</w:t>
      </w:r>
    </w:p>
    <w:p>
      <w:r>
        <w:t>### **Ola Electric vs. Ather Energy: Comparative Sentiment Analysis (August 2025)**</w:t>
        <w:br/>
        <w:br/>
        <w:t>**Executive Summary**</w:t>
        <w:br/>
        <w:br/>
        <w:t>Based on August 2025 data, Ather Energy holds a more favorable public sentiment compared to Ola Electric. Ather's sentiment is driven by perceptions of reliability, premium build quality, and engineering maturity, whereas Ola Electric's sentiment is polarized, praised for its value-for-money and feature-rich offerings but heavily criticized for significant after-sales service and quality control issues.</w:t>
        <w:br/>
        <w:br/>
        <w:t>---</w:t>
        <w:br/>
        <w:br/>
        <w:t>### **Detailed Sentiment Analysis**</w:t>
        <w:br/>
        <w:br/>
        <w:t>Analysis of over 9,800 user comments in August 2025 reveals a clear distinction in consumer perception between the two brands. Ather has a higher positive sentiment score and a significantly lower negative score than Ola Electric.</w:t>
        <w:br/>
        <w:br/>
        <w:t>| Brand | Positive Sentiment | Negative Sentiment | Neutral Sentiment | Total Comments Analyzed | Key Insight |</w:t>
        <w:br/>
        <w:t>| :--- | :--- | :--- | :--- | :--- | :--- |</w:t>
        <w:br/>
        <w:t>| **Ather Energy** | **30.3%** | 27.0% | 42.7% | 4,775 | ✅ Higher positive and lower negative sentiment suggests greater overall user satisfaction. |</w:t>
        <w:br/>
        <w:t>| **Ola Electric** | 21.1% | **38.3%** | 40.6% | 5,024 | 🔻 Highest negative sentiment among major OEMs, primarily due to service concerns. |</w:t>
        <w:br/>
        <w:t>&lt;div align="right"&gt;Source: &lt;YouTube_Comments_Ather&gt;&lt;YouTube_Comments_Ola_Electric&gt;&lt;/div&gt;</w:t>
        <w:br/>
        <w:br/>
        <w:t>This quantitative data confirms our previous discussion's finding that Ather has a more positive sentiment profile &lt;Conversation_Context&gt;.</w:t>
        <w:br/>
        <w:br/>
        <w:t>### **Key Sentiment Drivers &amp; Consumer Talking Points**</w:t>
        <w:br/>
        <w:br/>
        <w:t>**Ola Electric: The Value-Driven Performer with a Service Problem**</w:t>
        <w:br/>
        <w:br/>
        <w:t>Consumers perceive Ola as a brand that offers superior specifications and features for its price, but this advantage is consistently undermined by widespread service and quality complaints.</w:t>
        <w:br/>
        <w:br/>
        <w:t>*   **Strengths (Positive Sentiment Drivers):**</w:t>
        <w:br/>
        <w:t xml:space="preserve">    *   **Value for Money:** Users frequently state Ola is the "best except for service" &lt;YouTube_Comments_Ampere&gt; and offers the best specifications, power, and mileage at a low price &lt;YouTube_Comments_Ather&gt;.</w:t>
        <w:br/>
        <w:t xml:space="preserve">    *   **Feature-Rich:** The scooter is praised for its advanced features, which are seen as superior to competitors like TVS and Ather &lt;YouTube_Comments_Hero_Vida&gt;.</w:t>
        <w:br/>
        <w:t xml:space="preserve">    *   **Performance:** The driving experience and speed are often highlighted as positive attributes &lt;YouTube_Comments_Ather&gt;.</w:t>
        <w:br/>
        <w:br/>
        <w:t>*   **Weaknesses (Negative Sentiment Drivers):**</w:t>
        <w:br/>
        <w:t xml:space="preserve">    *   **Poor After-Sales Service:** This is the most dominant negative theme. Users report long waits for service, rude and arrogant staff, and unresolved issues &lt;YouTube_Comments_Ola_Electric&gt;&lt;YouTube_Comments_Ampere&gt;. One user noted their scooter was at the service center for 20 days &lt;YouTube_Comments_Ola_Electric&gt;.</w:t>
        <w:br/>
        <w:t xml:space="preserve">    *   **Build Quality Concerns:** Comments frequently mention "poor" and "cheap" build quality, with panels that look "worn out after few months" &lt;YouTube_Comments_Ather&gt;&lt;YouTube_Comments_Ampere&gt;.</w:t>
        <w:br/>
        <w:t xml:space="preserve">    *   **Reliability Issues:** Reports of scooters breaking down and facing unresolved bugs contribute to the negative perception &lt;YouTube_Comments_Ather&gt;.</w:t>
        <w:br/>
        <w:br/>
        <w:t>**Ather Energy: The Premium Choice for Reliability and Peace of Mind**</w:t>
        <w:br/>
        <w:br/>
        <w:t>Ather is positioned in the consumer's mind as a reliable, well-engineered, and premium product, justifying its higher price point for those seeking "peace of mind."</w:t>
        <w:br/>
        <w:br/>
        <w:t>*   **Strengths (Positive Sentiment Drivers):**</w:t>
        <w:br/>
        <w:t xml:space="preserve">    *   **Reliability &amp; Trust:** Ather is consistently described as "better and Reliable" compared to not just Ola, but also other legacy brands &lt;YouTube_Comments_Ather&gt;. This is often attributed to its "10 years of R&amp;D" versus newer players &lt;YouTube_Comments_Ather&gt;.</w:t>
        <w:br/>
        <w:t xml:space="preserve">    *   **Build Quality:** The brand is recognized for good build quality, contrasting sharply with criticisms leveled against Ola &lt;YouTube_Comments_Ather&gt;.</w:t>
        <w:br/>
        <w:t xml:space="preserve">    *   **Peace of Mind:** Consumers explicitly state they are willing to pay a premium for Ather to avoid the service issues and tensions associated with Ola &lt;YouTube_Comments_Ather&gt;.</w:t>
        <w:br/>
        <w:br/>
        <w:t>*   **Weaknesses (Negative Sentiment Drivers):**</w:t>
        <w:br/>
        <w:t xml:space="preserve">    *   **High Price:** The most common criticism is that Ather is "overpriced" and "too expensive" for its specifications compared to Ola &lt;YouTube_Comments_Ather&gt;.</w:t>
        <w:br/>
        <w:t xml:space="preserve">    *   **Emerging Service Issues:** While its service reputation is strong, it is not flawless. One user reported an unresolved Bluetooth issue for six months, suggesting potential strain on its after-sales support as it scales &lt;YouTube_Comments_Ather&gt;.</w:t>
        <w:br/>
        <w:t xml:space="preserve">    *   **Technical Concerns:** Specific technical choices, like the belt-driven motor, are a point of worry for some potential buyers &lt;YouTube_Comments_Ather&gt;.</w:t>
        <w:br/>
        <w:br/>
        <w:t>### **Broader Market Perception &amp; Conclusion**</w:t>
        <w:br/>
        <w:br/>
        <w:t>Web sources corroborate the user-generated sentiment. Ather is perceived as a "premium, niche player" focused on quality and trust, while Ola is viewed as an aggressive mass-market disruptor prioritizing scale and features &lt;Web_Search_linkedin.com&gt;&lt;Web_Search_autocarpro.in&gt;. While Ola's strategy has given it a lead in market share and sales volume &lt;Web_Search_inc42.com&gt;&lt;Web_Search_etnownews.com&gt;, it has come at the cost of brand sentiment.</w:t>
        <w:br/>
        <w:br/>
        <w:t>**Conclusion:** The core trade-off for consumers is clear: **Ola Electric offers superior features and performance-for-price but comes with a significant risk of poor service and quality issues.** In contrast, **Ather Energy commands a premium price for a product perceived as more reliable, better built, and backed by a more trustworthy ownership experience.**</w:t>
      </w:r>
    </w:p>
    <w:p>
      <w:r>
        <w:br w:type="page"/>
      </w:r>
    </w:p>
    <w:p>
      <w:pPr>
        <w:pStyle w:val="Heading1"/>
      </w:pPr>
      <w:r>
        <w:t>Sources</w:t>
      </w:r>
    </w:p>
    <w:p>
      <w:r>
        <w:t>1. Ola Electric vs Ather Energy: The Race for India's EV Throne - LinkedIn</w:t>
      </w:r>
    </w:p>
    <w:p>
      <w:r>
        <w:t xml:space="preserve">   URL: https://www.linkedin.com/pulse/ola-electric-vs-ather-energy-race-indias-ev-throne-ghoshdastidar-kcj1f</w:t>
      </w:r>
    </w:p>
    <w:p>
      <w:r>
        <w:t xml:space="preserve">   Summary: Social Perception: Ather Energy is perceived as a premium, niche player that focuses on quality and trust. In contrast, Ola Electric is viewed ......</w:t>
      </w:r>
    </w:p>
    <w:p>
      <w:r>
        <w:t>2. Ola Electric vs Ather Energy: When Strategies Collide</w:t>
      </w:r>
    </w:p>
    <w:p>
      <w:r>
        <w:t xml:space="preserve">   URL: https://www.autocarpro.in/analysis/ola-electric-vs-ather-energy-when-strategies-collide-127394</w:t>
      </w:r>
    </w:p>
    <w:p>
      <w:r>
        <w:t xml:space="preserve">   Summary: While Ola went for aggressive pricing and bold marketing, Ather was more focused on testing and long-term reliability data. The Chennai-based ......</w:t>
      </w:r>
    </w:p>
    <w:p>
      <w:r>
        <w:t>3. Ather Energy Vs Ola Electric: Decoding The Numbers Behind ... - Inc42</w:t>
      </w:r>
    </w:p>
    <w:p>
      <w:r>
        <w:t xml:space="preserve">   URL: https://inc42.com/features/ather-energy-vs-ola-electric-decoding-the-numbers-behind-the-ev-giants/</w:t>
      </w:r>
    </w:p>
    <w:p>
      <w:r>
        <w:t xml:space="preserve">   Summary: Ather Energy has fallen behind Ola Electric due to the latter's speed in expanding market reach and scaling up infrastructure and sales....</w:t>
      </w:r>
    </w:p>
    <w:p>
      <w:r>
        <w:t>4. comparative financial analysis of ather energy and ola electric</w:t>
      </w:r>
    </w:p>
    <w:p>
      <w:r>
        <w:t xml:space="preserve">   URL: https://www.researchgate.net/publication/390127075_COMPARATIVE_FINANCIAL_ANALYSIS_OF_ATHER_ENERGY_AND_OLA_ELECTRIC_NAVIGATING_THE_INDIAN_ELECTRIC_SCOOTER_MARKET</w:t>
      </w:r>
    </w:p>
    <w:p>
      <w:r>
        <w:t xml:space="preserve">   Summary: Ola has notably reduced its losses per unit, indicating better operational efficiency, while Ather faces challenges with underutilized ......</w:t>
      </w:r>
    </w:p>
    <w:p>
      <w:r>
        <w:t>5. Ather Energy vs Ola Electric: Market share, sales, revenue ... - ET Now</w:t>
      </w:r>
    </w:p>
    <w:p>
      <w:r>
        <w:t xml:space="preserve">   URL: https://www.etnownews.com/companies/ather-energy-vs-ola-electric-market-share-sales-revenue-compared-things-to-know-before-applying-for-ipo-article-151500361</w:t>
      </w:r>
    </w:p>
    <w:p>
      <w:r>
        <w:t xml:space="preserve">   Summary: Ather Energy ranks 3rd in market share with a 11.5 per cent share, as of fiscal 2024. Ather Energy vs Ola Electric – Sales. Ola gained a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