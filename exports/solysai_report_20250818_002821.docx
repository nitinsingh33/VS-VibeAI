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12:28 AM</w:t>
      </w:r>
    </w:p>
    <w:p>
      <w:r>
        <w:t>Query: download in .ppt version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download in .ppt version</w:t>
        <w:br/>
        <w:t>Generated on: August 18, 2025</w:t>
        <w:br/>
        <w:br/>
        <w:t>Key Insights:</w:t>
        <w:br/>
        <w:t>• Okay, I will create a presentation outline based on the available data</w:t>
        <w:br/>
        <w:t>• Since I can't directly create and give you a PPT file, I will outline the key slides with the data and insights, and you can then easily create the PPT using this outline</w:t>
        <w:br/>
        <w:t>• **Presentation Title:** Indian EV Two-Wheeler Market Analysis: August 2025</w:t>
        <w:br/>
        <w:br/>
        <w:t>**Target Audience:** Stakeholders in the Indian Electric Vehicle (EV) market, including manufacturers, investors, policymakers, and consumers</w:t>
      </w:r>
    </w:p>
    <w:p>
      <w:pPr>
        <w:pStyle w:val="Heading1"/>
      </w:pPr>
      <w:r>
        <w:t>Detailed Analysis</w:t>
      </w:r>
    </w:p>
    <w:p>
      <w:r>
        <w:t>Okay, I will create a presentation outline based on the available data. Since I can't directly create and give you a PPT file, I will outline the key slides with the data and insights, and you can then easily create the PPT using this outline.</w:t>
        <w:br/>
        <w:br/>
        <w:t>**Presentation Title:** Indian EV Two-Wheeler Market Analysis: August 2025</w:t>
        <w:br/>
        <w:br/>
        <w:t>**Target Audience:** Stakeholders in the Indian Electric Vehicle (EV) market, including manufacturers, investors, policymakers, and consumers.</w:t>
        <w:br/>
        <w:br/>
        <w:t>**Overall Objective:** To provide a comprehensive overview of the current state of the Indian EV two-wheeler market, focusing on key players, consumer sentiment, and future trends.</w:t>
        <w:br/>
        <w:br/>
        <w:t>**Slide Outline:**</w:t>
        <w:br/>
        <w:br/>
        <w:t>**Slide 1: Title Slide**</w:t>
        <w:br/>
        <w:br/>
        <w:t>*   Title: Indian EV Two-Wheeler Market Analysis: August 2025</w:t>
        <w:br/>
        <w:t>*   Subtitle: Consumer Sentiment &amp; Brand Perception</w:t>
        <w:br/>
        <w:t>*   Your Name/Organization</w:t>
        <w:br/>
        <w:t>*   Date</w:t>
        <w:br/>
        <w:br/>
        <w:t>**Slide 2: Executive Summary**</w:t>
        <w:br/>
        <w:br/>
        <w:t>*   Bullet points summarizing key findings:</w:t>
        <w:br/>
        <w:t xml:space="preserve">    *   Consumer sentiment towards EV two-wheelers is mixed, with specific concerns around service quality and reliability [1].</w:t>
        <w:br/>
        <w:t xml:space="preserve">    *   Ola Electric faces significant negative sentiment related to service and build quality [1].</w:t>
        <w:br/>
        <w:t xml:space="preserve">    *   Ather and Ultraviolette receive relatively higher positive sentiment, particularly regarding design and performance [1].</w:t>
        <w:br/>
        <w:t xml:space="preserve">    *   Bajaj Chetak faces mixed reviews, with some users reporting battery and service issues [1].</w:t>
        <w:br/>
        <w:t xml:space="preserve">    *   TVS iQube is perceived as reliable, but lacks the "flashy appeal" of competitors [1].</w:t>
        <w:br/>
        <w:t>*   Overall Market Trend: Gradual adoption of EV two-wheelers, influenced by price sensitivity and range anxiety.</w:t>
        <w:br/>
        <w:br/>
        <w:t>**Slide 3: Market Overview &amp; Key Players**</w:t>
        <w:br/>
        <w:br/>
        <w:t>*   Brief overview of the Indian EV two-wheeler market size and growth rate.</w:t>
        <w:br/>
        <w:t>*   Key Players: Ola Electric, Ather, Bajaj Chetak, TVS iQube, Hero Vida, Revolt, Ultraviolette, BGauss, River Mobility, Ampere</w:t>
        <w:br/>
        <w:t>*   Market Share (If available from web search results. If NOT AVAILABLE, then DO NOT include it).</w:t>
        <w:br/>
        <w:t>*   Image: A visually appealing graphic showcasing the key players and market growth.</w:t>
        <w:br/>
        <w:br/>
        <w:t>**Slide 4: Consumer Sentiment Analysis - Methodology**</w:t>
        <w:br/>
        <w:br/>
        <w:t>*   Title: Consumer Sentiment Analysis - Methodology</w:t>
        <w:br/>
        <w:t>*   Explanation of the sentiment analysis methodology used.</w:t>
        <w:br/>
        <w:t>*   Source: YouTube comment analysis [1]</w:t>
        <w:br/>
        <w:t>*   Number of comments analyzed: 50</w:t>
        <w:br/>
        <w:t>*   Coverage: All 10 OEMs including Ola Electric, Ather, Bajaj Chetak, TVS iQube, Hero Vida, Revolt, Ultraviolette, BGauss, River Mobility, Ampere</w:t>
        <w:br/>
        <w:br/>
        <w:t>**Slide 5: Consumer Sentiment: Ola Electric**</w:t>
        <w:br/>
        <w:br/>
        <w:t>*   Title: Ola Electric: Sentiment Analysis</w:t>
        <w:br/>
        <w:t>*   Sentiment Breakdown: 21.1% positive, 38.3% negative, 40.6% neutral [1]</w:t>
        <w:br/>
        <w:t>*   Key Positive Mentions: Design, performance (if mentioned in comments)</w:t>
        <w:br/>
        <w:t>*   Key Negative Mentions: Service issues, build quality, battery problems [1]</w:t>
        <w:br/>
        <w:t>*   Quote: "Bhai meri ola scooty 20 din se service center PDI he. So please improve service team for ola tec..." [1]</w:t>
        <w:br/>
        <w:t>*   Image: Ola Electric scooter</w:t>
        <w:br/>
        <w:br/>
        <w:t>**Slide 6: Consumer Sentiment: Ather**</w:t>
        <w:br/>
        <w:br/>
        <w:t>*   Title: Ather: Sentiment Analysis</w:t>
        <w:br/>
        <w:t>*   Sentiment Breakdown: 30.3% positive, 27.0% negative, 42.7% neutral [1]</w:t>
        <w:br/>
        <w:t>*   Key Positive Mentions: Build quality, design (if mentioned in comments)</w:t>
        <w:br/>
        <w:t>*   Key Negative Mentions: Price (if mentioned in comments), Connectivity costs</w:t>
        <w:br/>
        <w:t>*   Quote: "Ather ki bike kab aayegi? Wait karna chahie ya 450X le lu?..." [1]</w:t>
        <w:br/>
        <w:t>*   Image: Ather scooter</w:t>
        <w:br/>
        <w:br/>
        <w:t>**Slide 7: Consumer Sentiment: Bajaj Chetak**</w:t>
        <w:br/>
        <w:br/>
        <w:t>*   Title: Bajaj Chetak: Sentiment Analysis</w:t>
        <w:br/>
        <w:t>*   Sentiment Breakdown: 21.7% positive, 36.6% negative, 41.7% neutral [1]</w:t>
        <w:br/>
        <w:t>*   Key Positive Mentions: Riding experience (if mentioned in comments), Metal build (if mentioned in comments)</w:t>
        <w:br/>
        <w:t>*   Key Negative Mentions: Battery issues, service problems [1]</w:t>
        <w:br/>
        <w:t>*   Quote: "Plz do not buy Bajaj Chetak... after 15 days of driving (110km) it stop in middle of road. Since then it's in service center..." [1]</w:t>
        <w:br/>
        <w:t>*   Image: Bajaj Chetak scooter</w:t>
        <w:br/>
        <w:br/>
        <w:t>**Slide 8: Consumer Sentiment: TVS iQube**</w:t>
        <w:br/>
        <w:br/>
        <w:t>*   Title: TVS iQube: Sentiment Analysis</w:t>
        <w:br/>
        <w:t>*   Sentiment Breakdown: 20.1% positive, 36.9% negative, 43.0% neutral [1]</w:t>
        <w:br/>
        <w:t>*   Key Positive Mentions: Reliability [1]</w:t>
        <w:br/>
        <w:t>*   Key Negative Mentions: Lacks appeal, service [1]</w:t>
        <w:br/>
        <w:t>*   Quote: "TVS IQ hunter flop..." [1]</w:t>
        <w:br/>
        <w:t>*   Image: TVS iQube scooter</w:t>
        <w:br/>
        <w:br/>
        <w:t>**Slide 9: Consumer Sentiment: Hero Vida**</w:t>
        <w:br/>
        <w:br/>
        <w:t>*   Title: Hero Vida: Sentiment Analysis</w:t>
        <w:br/>
        <w:t>*   Sentiment Breakdown: 20.5% positive, 33.5% negative, 46.0% neutral [1]</w:t>
        <w:br/>
        <w:t>*   Key Positive Mentions: Ride quality, ABS brakes (if mentioned in comments)</w:t>
        <w:br/>
        <w:t>*   Key Negative Mentions: Range, charging time, "safe mode" issues [1]</w:t>
        <w:br/>
        <w:t>*   Quote: "I am facing the safe mode issue where the vehicle just stops abruptly in the middle of the road..." [1]</w:t>
        <w:br/>
        <w:t>*   Image: Hero Vida scooter</w:t>
        <w:br/>
        <w:br/>
        <w:t>**Slide 10: Consumer Sentiment: Ampere**</w:t>
        <w:br/>
        <w:br/>
        <w:t>*   Title: Ampere: Sentiment Analysis</w:t>
        <w:br/>
        <w:t>*   Sentiment Breakdown: 25.4% positive, 29.2% negative, 45.4% neutral [1]</w:t>
        <w:br/>
        <w:t>*   Key Positive Mentions: (If mentioned in comments)</w:t>
        <w:br/>
        <w:t>*   Key Negative Mentions: Load handling, charging issues [1]</w:t>
        <w:br/>
        <w:t>*   Quote: "Can't handle load even with 500 watt mixer can cause over load." [1]</w:t>
        <w:br/>
        <w:t>*   Image: Ampere scooter</w:t>
        <w:br/>
        <w:br/>
        <w:t>**Slide 11: Consumer Sentiment: River Mobility**</w:t>
        <w:br/>
        <w:br/>
        <w:t>*   Title: River Mobility: Sentiment Analysis</w:t>
        <w:br/>
        <w:t>*   Sentiment Breakdown: 25.5% positive, 29.5% negative, 45.0% neutral [1]</w:t>
        <w:br/>
        <w:t>*   Key Positive Mentions: Ride quality, value for money (if mentioned in comments)</w:t>
        <w:br/>
        <w:t>*   Key Negative Mentions: Vibration, small mirrors, front box door [1]</w:t>
        <w:br/>
        <w:t>*   Quote: "You can fell more vibration in your hand while riding..." [1]</w:t>
        <w:br/>
        <w:t>*   Image: River Mobility scooter</w:t>
        <w:br/>
        <w:br/>
        <w:t>**Slide 12: Consumer Sentiment: Ultraviolette**</w:t>
        <w:br/>
        <w:br/>
        <w:t>*   Title: Ultraviolette: Sentiment Analysis</w:t>
        <w:br/>
        <w:t>*   Sentiment Breakdown: 30.0% positive, 28.8% negative, 41.3% neutral [1]</w:t>
        <w:br/>
        <w:t>*   Key Positive Mentions: Design, features [1]</w:t>
        <w:br/>
        <w:t>*   Key Negative Mentions: Range, service availability [1]</w:t>
        <w:br/>
        <w:t>*   Quote: "You guys are amazing in terms of design and feature, you can become competitor of world's best bikes in future..." [1]</w:t>
        <w:br/>
        <w:t>*   Image: Ultraviolette bike</w:t>
        <w:br/>
        <w:br/>
        <w:t>**Slide 13: Consumer Sentiment: Revolt**</w:t>
        <w:br/>
        <w:br/>
        <w:t>*   Title: Revolt: Sentiment Analysis</w:t>
        <w:br/>
        <w:t>*   Sentiment Breakdown: 28.7% positive, 33.9% negative, 37.4% neutral [1]</w:t>
        <w:br/>
        <w:t>*   Key Positive Mentions: (If mentioned in comments)</w:t>
        <w:br/>
        <w:t>*   Key Negative Mentions: (If mentioned in comments)</w:t>
        <w:br/>
        <w:t>*   Quote: "5 Solutions for your problem..." [1]</w:t>
        <w:br/>
        <w:t>*   Image: Revolt bike</w:t>
        <w:br/>
        <w:br/>
        <w:t>**Slide 14: Consumer Sentiment: BGauss**</w:t>
        <w:br/>
        <w:br/>
        <w:t>*   Title: BGauss: Sentiment Analysis</w:t>
        <w:br/>
        <w:t>*   Sentiment Breakdown: 25.8% positive, 27.6% negative, 46.6% neutral [1]</w:t>
        <w:br/>
        <w:t>*   Key Positive Mentions: (If mentioned in comments)</w:t>
        <w:br/>
        <w:t>*   Key Negative Mentions: (If mentioned in comments)</w:t>
        <w:br/>
        <w:t>*   Quote: "Bajaj chetak ev 69 kii top speed hai..." [1]</w:t>
        <w:br/>
        <w:t>*   Image: BGauss scooter</w:t>
        <w:br/>
        <w:br/>
        <w:t>**Slide 15: Key Challenges and Opportunities**</w:t>
        <w:br/>
        <w:br/>
        <w:t>*   Challenges:</w:t>
        <w:br/>
        <w:t xml:space="preserve">    *   Negative sentiment regarding service quality for some brands [1]</w:t>
        <w:br/>
        <w:t xml:space="preserve">    *   Range anxiety and charging infrastructure limitations.</w:t>
        <w:br/>
        <w:t xml:space="preserve">    *   Price sensitivity among Indian consumers.</w:t>
        <w:br/>
        <w:t>*   Opportunities:</w:t>
        <w:br/>
        <w:t xml:space="preserve">    *   Improving service networks and customer support.</w:t>
        <w:br/>
        <w:t xml:space="preserve">    *   Developing longer-range and more affordable EV models.</w:t>
        <w:br/>
        <w:t xml:space="preserve">    *   Expanding charging infrastructure.</w:t>
        <w:br/>
        <w:br/>
        <w:t>**Slide 16: Future Trends and Predictions**</w:t>
        <w:br/>
        <w:br/>
        <w:t>*   Increasing adoption of EVs in urban areas.</w:t>
        <w:br/>
        <w:t>*   Government initiatives and subsidies driving demand.</w:t>
        <w:br/>
        <w:t>*   Technological advancements in battery technology and charging infrastructure.</w:t>
        <w:br/>
        <w:t>*   Emergence of new players and business models in the EV ecosystem.</w:t>
        <w:br/>
        <w:br/>
        <w:t>**Slide 17: Conclusion**</w:t>
        <w:br/>
        <w:br/>
        <w:t>*   Recap of key findings.</w:t>
        <w:br/>
        <w:t>*   Emphasis on the importance of addressing consumer concerns and improving service quality.</w:t>
        <w:br/>
        <w:t>*   Call to action for stakeholders to collaborate and accelerate the growth of the Indian EV market.</w:t>
        <w:br/>
        <w:br/>
        <w:t>**Slide 18: Q&amp;A**</w:t>
        <w:br/>
        <w:br/>
        <w:t>**Slide 19: References**</w:t>
        <w:br/>
        <w:br/>
        <w:t>*   [1] Social Media Intelligence: YouTube user comments analysis - Consumer feedback.</w:t>
        <w:br/>
        <w:t>*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Free Online Slide Presentation: PowerPoint | Microsoft 365</w:t>
      </w:r>
    </w:p>
    <w:p>
      <w:r>
        <w:t xml:space="preserve">   URL: https://www.microsoft.com/en-us/microsoft-365/powerpoint</w:t>
      </w:r>
    </w:p>
    <w:p>
      <w:r>
        <w:t xml:space="preserve">   Summary: Download today for iOS or Android. Download for mobile. Resources. Make presentations pop with these helpful resources. Showing slide 1 of 5. Previous Slide....</w:t>
      </w:r>
    </w:p>
    <w:p>
      <w:r>
        <w:t>2. Save a copy of your presentation with PowerPoint for the web</w:t>
      </w:r>
    </w:p>
    <w:p>
      <w:r>
        <w:t xml:space="preserve">   URL: https://support.microsoft.com/en-us/office/save-a-copy-of-your-presentation-with-powerpoint-for-the-web-23ea802c-e812-468a-8b8c-6a6c9cc3bf17</w:t>
      </w:r>
    </w:p>
    <w:p>
      <w:r>
        <w:t xml:space="preserve">   Summary: On the File tab of the Ribbon, select Download As, and then, on the panel of options that appears on the right, select Download a Copy. · A dialog box confirms ......</w:t>
      </w:r>
    </w:p>
    <w:p>
      <w:r>
        <w:t>3. Microsoft PowerPoint - Apps on Google Play</w:t>
      </w:r>
    </w:p>
    <w:p>
      <w:r>
        <w:t xml:space="preserve">   URL: https://play.google.com/store/apps/details?id=com.microsoft.office.powerpoint&amp;hl=en_US</w:t>
      </w:r>
    </w:p>
    <w:p>
      <w:r>
        <w:t xml:space="preserve">   Summary: The presentation and slides app that you can carry with you wherever you go – Microsoft PowerPoint. Make a slideshow with music, graphics and charts....</w:t>
      </w:r>
    </w:p>
    <w:p>
      <w:r>
        <w:t>4. Edit presentations for free | Microsoft PowerPoint for the Web</w:t>
      </w:r>
    </w:p>
    <w:p>
      <w:r>
        <w:t xml:space="preserve">   URL: https://powerpoint.cloud.microsoft/</w:t>
      </w:r>
    </w:p>
    <w:p>
      <w:r>
        <w:t xml:space="preserve">   Summary: Welcome to PowerPoint for free on the web ... Sign in or sign up for free to start using PowerPoint for the web right away, no installation or purchase required....</w:t>
      </w:r>
    </w:p>
    <w:p>
      <w:r>
        <w:t>5. How to Download a PowerPoint Presentation - GeeksforGeeks</w:t>
      </w:r>
    </w:p>
    <w:p>
      <w:r>
        <w:t xml:space="preserve">   URL: https://www.geeksforgeeks.org/websites-apps/how-to-download-a-powerpoint-presentation/</w:t>
      </w:r>
    </w:p>
    <w:p>
      <w:r>
        <w:t xml:space="preserve">   Summary: Select Download As from the dropdown menu. · Choose PowerPoint Presentation (*.pptx). · The file will be downloaded to your computer's default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