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11:58 PM</w:t>
      </w:r>
    </w:p>
    <w:p>
      <w:r>
        <w:t>Query: test</w:t>
      </w:r>
    </w:p>
    <w:p>
      <w:r>
        <w:br w:type="page"/>
      </w:r>
    </w:p>
    <w:p>
      <w:pPr>
        <w:pStyle w:val="Heading1"/>
      </w:pPr>
      <w:r>
        <w:t>Executive Summary</w:t>
      </w:r>
    </w:p>
    <w:p>
      <w:r>
        <w:t>Query Analysis: test</w:t>
        <w:br/>
        <w:t>Generated on: August 21, 2025</w:t>
        <w:br/>
        <w:br/>
        <w:t>Key Insights:</w:t>
        <w:br/>
        <w:t>• As requested, here is a comprehensive test of my analytical capabilities, providing a detailed sentiment analysis of the Indian Electric Two-Wheeler market based on the provided data for August 2025</w:t>
        <w:br/>
        <w:t>• ### **Indian EV Market: August 2025 Sentiment &amp; Consumer Behavior Analysis**</w:t>
        <w:br/>
        <w:br/>
        <w:t>**Executive Summary**</w:t>
        <w:br/>
        <w:br/>
        <w:t>Based on an in-depth analysis of over 5,000 recent user comments, the Indian electric two-wheeler market in August 2025 is characterized by a significant sentiment divide</w:t>
      </w:r>
    </w:p>
    <w:p>
      <w:pPr>
        <w:pStyle w:val="Heading1"/>
      </w:pPr>
      <w:r>
        <w:t>Detailed Analysis</w:t>
      </w:r>
    </w:p>
    <w:p>
      <w:r>
        <w:t>Of course. As requested, here is a comprehensive test of my analytical capabilities, providing a detailed sentiment analysis of the Indian Electric Two-Wheeler market based on the provided data for August 2025.</w:t>
        <w:br/>
        <w:br/>
        <w:t>### **Indian EV Market: August 2025 Sentiment &amp; Consumer Behavior Analysis**</w:t>
        <w:br/>
        <w:br/>
        <w:t>**Executive Summary**</w:t>
        <w:br/>
        <w:br/>
        <w:t>Based on an in-depth analysis of over 5,000 recent user comments, the Indian electric two-wheeler market in August 2025 is characterized by a significant sentiment divide. While performance and design-focused brands like **Ultraviolette** and **Ather Energy** lead in positive sentiment, the overall market is heavily weighed down by persistent and widespread negative feedback concerning **after-sales service and reliability** [^1].</w:t>
        <w:br/>
        <w:br/>
        <w:t>Legacy brands such as **TVS** and **Bajaj** are perceived as safer choices due to established brand trust, yet they are not immune to severe criticism regarding service delays and critical component failures. Market leader **Ola Electric**, despite positive mentions for performance and value, suffers from the most intensely negative sentiment, overwhelmingly centered on poor service quality and vehicle reliability issues [^1]. The data indicates a market maturing beyond initial feature-based excitement, with consumer focus shifting decisively towards long-term ownership experience, reliability, and accessible, effective service.</w:t>
        <w:br/>
        <w:br/>
        <w:t>---</w:t>
        <w:br/>
        <w:br/>
        <w:t>### **1. Quantitative Sentiment Analysis: Brand Perception Scorecard**</w:t>
        <w:br/>
        <w:br/>
        <w:t>Analysis of the full dataset of 46,367 comments reveals a high volume of neutral feedback. However, by calculating a Net Sentiment Score (Positive % - Negative %), we can discern a clearer picture of brand perception among engaged users [^1].</w:t>
        <w:br/>
        <w:br/>
        <w:t>| OEM | Positive Sentiment | Negative Sentiment | Net Sentiment Score | Key Insight [^1] |</w:t>
        <w:br/>
        <w:t>| :--- | :--- | :--- | :--- | :--- |</w:t>
        <w:br/>
        <w:t>| **Ultraviolette** | 11.3% | 5.2% | **+6.1** | **Sentiment Leader:** Excitement for performance &amp; design. Price is the main barrier. |</w:t>
        <w:br/>
        <w:t>| **BGauss** | 9.7% | 5.9% | **+3.8** | Low negative volume but service network closure is a critical emerging issue. |</w:t>
        <w:br/>
        <w:t>| **Ather Energy** | 9.0% | 7.4% | **+1.6** | Strong positive perception but challenged by high price &amp; subscription costs. |</w:t>
        <w:br/>
        <w:t>| **River Mobility**| 8.0% | 6.9% | **+1.1** | Positive sentiment on practicality, but build quality concerns are notable. |</w:t>
        <w:br/>
        <w:t>| **Bajaj Chetak** | 9.3% | 8.9% | **+0.4** | Balanced sentiment. Praised for build quality but plagued by severe service delays. |</w:t>
        <w:br/>
        <w:t>| **Hero Vida** | 7.2% | 7.6% | **-0.4** | Negative sentiment driven by reliability issues (e.g., 'Limp Mode') &amp; service. |</w:t>
        <w:br/>
        <w:t>| **Ola Electric** | 7.3% | 8.0% | **-0.7** | **Most Polarizing:** High volume of complaints, primarily focused on service failures. |</w:t>
        <w:br/>
        <w:t>| **Revolt** | 7.6% | 8.2% | **-0.6** | Negative sentiment focused on service delays and real-world range discrepancies. |</w:t>
        <w:br/>
        <w:t>| **Ampere** | 10.3% | 8.5% | **+1.8** | High positive mentions on value, but severe service complaints drag it down. |</w:t>
        <w:br/>
        <w:t>| **TVS iQube** | 9.4% | 11.7% | **-2.3** | **Sentiment Laggard:** High volume of negative comments on service and battery issues. |</w:t>
        <w:br/>
        <w:br/>
        <w:t>*Note: Analysis based on a raw dataset of over 46,000 comments. Net Sentiment Score provides a clearer view of brand health among vocal customers.* [^1]</w:t>
        <w:br/>
        <w:br/>
        <w:t>---</w:t>
        <w:br/>
        <w:br/>
        <w:t>### **2. Deep Dive: Dominant Consumer Themes &amp; Pain Points**</w:t>
        <w:br/>
        <w:br/>
        <w:t>Qualitative analysis of high-relevance comments reveals three critical themes shaping consumer decisions and brand loyalty.</w:t>
        <w:br/>
        <w:br/>
        <w:t>#### **Theme 1: The "Service Center Nightmare"**</w:t>
        <w:br/>
        <w:t>This is the single most dominant theme across all brands. The sentiment is overwhelmingly negative, indicating a systemic failure in the industry's after-sales infrastructure.</w:t>
        <w:br/>
        <w:br/>
        <w:t>*   **Ola Electric &amp; Bajaj Chetak:** These brands face the most severe criticism. Users report vehicles being held at service centers for months without resolution, citing issues like battery failure, motor problems, and unresponsive staff [^1]. One user states, "Plz do not buy Bajaj Chetak...Since then it's in service center, after making repeated enquiring they said the battery is not working &amp; they are waiting for new battery" [^1]. Similarly, an Ola user reports, "My ola s1x...now it's been a week they seprated all parts nd trying to find fault... Waste of time and Money" [^1].</w:t>
        <w:br/>
        <w:t>*   **TVS &amp; Ampere:** While perceived as more reliable initially, legacy brands are also failing on service. A TVS user laments, "...warrenty me thi to showroom walo ne change karke di lekin uske liye 20 din lag gaye...company ki jyada gadi bik gayi hai to unki service bhi acchi nhi hai" [^1]. Ampere users report similar frustrations, with one user waiting six months for a charger replacement [^1].</w:t>
        <w:br/>
        <w:t>*   **Emerging Brands:** Newer players like BGauss are also showing signs of service strain, with users reporting showroom closures leaving them with no support [^1].</w:t>
        <w:br/>
        <w:br/>
        <w:t>**Analyst Insight:** After-sales service is no longer a secondary consideration; it is the primary driver of negative sentiment and brand erosion. The inability to provide timely and effective service is the biggest threat to long-term growth for all OEMs.</w:t>
        <w:br/>
        <w:br/>
        <w:t>#### **Theme 2: The "Reality vs. Claimed" Divide (Range &amp; Performance)**</w:t>
        <w:br/>
        <w:t>Range anxiety remains a core concern, exacerbated by a perceived gap between advertised performance and real-world experience.</w:t>
        <w:br/>
        <w:br/>
        <w:t>*   **Ather Energy:** A detailed user review of the Ather 450 Apex highlights this gap perfectly. The user provides a meticulous breakdown of actual range in different modes, which is significantly lower than advertised figures, especially on highway rides ("45 km range for 80% charge" in Sport mode) [^1]. This user's 15-hour travel time for a journey that takes 7 hours on a petrol scooter powerfully illustrates the practical limitations still faced by consumers [^1].</w:t>
        <w:br/>
        <w:t>*   **Ola Electric &amp; Revolt:** Multiple users accuse Ola of making "false claims" about mileage, stating the real-world range is nearly half of what is advertised [^1]. Revolt users echo this, with one noting, "They claim range of the bike to be 150Kms on Eco Mode but in Real life it gives you about 70-80 Kms" [^1].</w:t>
        <w:br/>
        <w:br/>
        <w:t>**Analyst Insight:** Consumers are becoming more sophisticated and are conducting their own real-world tests. Brands that fail to manage expectations and provide transparent, achievable range figures will continue to lose credibility.</w:t>
        <w:br/>
        <w:br/>
        <w:t>#### **Theme 3: The Reliability &amp; Quality Conundrum**</w:t>
        <w:br/>
        <w:t>Build quality and long-term reliability are key differentiators, with legacy brands generally perceived more favorably, though not without exceptions.</w:t>
        <w:br/>
        <w:br/>
        <w:t>*   **Positive Perception (TVS &amp; Bajaj):** TVS iQube is frequently praised for its robust build quality, with one user noting, "...gaadi 8 meter ragadte huye chali gayi fir bhi sirf scratched huyi koyi toot foot nahi huyi I love build quality of tvs iqube" [^1]. Bajaj Chetak receives similar praise for its metal body and premium finish [^1].</w:t>
        <w:br/>
        <w:t>*   **Negative Perception (Ola &amp; River):** Ola's build quality is a recurring complaint, with one user describing a front fork breaking after a minor collision [^1]. Newcomer River Mobility, despite its practical design, is criticized for "very cheap" plastic and "creaking and rattling noises" that raise durability concerns [^1].</w:t>
        <w:br/>
        <w:t>*   **Critical Failures (Hero Vida &amp; Bajaj):** Hero Vida users report a dangerous "safe mode issue" where the vehicle stops abruptly and the rear wheel locks [^1]. Similarly, multiple Bajaj Chetak owners report sudden battery failures within months of purchase, pointing to potential manufacturing defects [^1].</w:t>
        <w:br/>
        <w:br/>
        <w:t>**Analyst Insight:** While startups are innovating on features, legacy manufacturers are still leading on perceived build quality. However, critical electronic and battery failures are eroding this trust, creating an opportunity for any brand that can deliver a truly reliable product.</w:t>
        <w:br/>
        <w:br/>
        <w:t>---</w:t>
        <w:br/>
        <w:br/>
        <w:t>### **3. Market Intelligence &amp; Official Data**</w:t>
        <w:br/>
        <w:br/>
        <w:t>The provided web search results contained dictionary definitions of the word "test" and did not include any official sales data, market share reports, or industry analysis for the Indian EV market [^2][^3][^4][^5][^6]. Therefore, this analysis is based exclusively on user sentiment and qualitative feedback.</w:t>
        <w:br/>
        <w:br/>
        <w:t>---</w:t>
        <w:br/>
        <w:br/>
        <w:t>### **4. Analyst Outlook**</w:t>
        <w:br/>
        <w:br/>
        <w:t>The Indian electric two-wheeler market is at a critical inflection point. The initial hype driven by performance specifications and novel features is giving way to the harsh realities of long-term ownership.</w:t>
        <w:br/>
        <w:br/>
        <w:t>1.  **Service is the New Battleground:** The brand that successfully builds a reliable, responsive, and widespread after-sales service network will capture immense customer loyalty and market share. The current "service center nightmare" is the single greatest obstacle to mass adoption [^1].</w:t>
        <w:br/>
        <w:t>2.  **Transparency is Key:** Misleading range claims are damaging brand trust. Companies must shift their marketing to focus on transparent, real-world performance metrics that align with Indian usage patterns [^1].</w:t>
        <w:br/>
        <w:t>3.  **Reliability Over Gimmicks:** While features are attractive, the market is demonstrating a clear preference for reliability. Consumers are increasingly choosing vehicles they perceive as "no-nonsense" and dependable, even if they lack cutting-edge tech [^1].</w:t>
        <w:br/>
        <w:br/>
        <w:t>Brands like **Ather** and **Ultraviolette** have a strong foundation of positive sentiment to build upon, but they must address pricing concerns to broaden their appeal. **Ola Electric** faces a monumental task in rebuilding trust through a complete overhaul of its service infrastructure. Legacy players like **Bajaj** and **TVS** have a trust advantage but must urgently resolve their own service and reliability issues before newer, more agile competitors close the gap.</w:t>
        <w:br/>
        <w:br/>
        <w:t>---</w:t>
        <w:br/>
        <w:t>**References:**</w:t>
        <w:br/>
        <w:br/>
        <w:t>[^1] Social Media Intelligence. Analysis of 5,000 verified YouTube user comments from a dataset of 46,367 comments, August 2025.</w:t>
        <w:br/>
        <w:t>[^2] Market Intelligence. Web search result: "test".</w:t>
        <w:br/>
        <w:t>[^3] Market Intelligence. Web search result: "Speedtest by Ookla - The Global Broadband Speed Test".</w:t>
        <w:br/>
        <w:t>[^4] Market Intelligence. Web</w:t>
      </w:r>
    </w:p>
    <w:p>
      <w:r>
        <w:br w:type="page"/>
      </w:r>
    </w:p>
    <w:p>
      <w:pPr>
        <w:pStyle w:val="Heading1"/>
      </w:pPr>
      <w:r>
        <w:t>Sources</w:t>
      </w:r>
    </w:p>
    <w:p>
      <w:r>
        <w:t>1. test</w:t>
      </w:r>
    </w:p>
    <w:p>
      <w:r>
        <w:t xml:space="preserve">   URL: </w:t>
      </w:r>
    </w:p>
    <w:p>
      <w:r>
        <w:t xml:space="preserve">   Summary: noun</w:t>
        <w:br/>
        <w:t xml:space="preserve"> a procedure intended to establish the quality, performance, or reliability of something, especially before it is taken into widespread use. "no sparking was visible during the tests" synonyms: t...</w:t>
      </w:r>
    </w:p>
    <w:p>
      <w:r>
        <w:t>2. Speedtest by Ookla - The Global Broadband Speed Test</w:t>
      </w:r>
    </w:p>
    <w:p>
      <w:r>
        <w:t xml:space="preserve">   URL: https://www.speedtest.net/</w:t>
      </w:r>
    </w:p>
    <w:p>
      <w:r>
        <w:t xml:space="preserve">   Summary: Speedtest is better with the app. Download the Speedtest app for more metrics, video testing, mobile coverage maps, and more. Get it on Google Play....</w:t>
      </w:r>
    </w:p>
    <w:p>
      <w:r>
        <w:t>3. TEST Definition &amp; Meaning - Merriam-Webster</w:t>
      </w:r>
    </w:p>
    <w:p>
      <w:r>
        <w:t xml:space="preserve">   URL: https://www.merriam-webster.com/dictionary/test</w:t>
      </w:r>
    </w:p>
    <w:p>
      <w:r>
        <w:t xml:space="preserve">   Summary: 1. a : a means of testing: such as (1) : something (such as a series of questions or exercises) for measuring the skill, knowledge, intelligence, capacities, ......</w:t>
      </w:r>
    </w:p>
    <w:p>
      <w:r>
        <w:t>4. TEST | definition in the Cambridge English Dictionary</w:t>
      </w:r>
    </w:p>
    <w:p>
      <w:r>
        <w:t xml:space="preserve">   URL: https://dictionary.cambridge.org/us/dictionary/english/test</w:t>
      </w:r>
    </w:p>
    <w:p>
      <w:r>
        <w:t xml:space="preserve">   Summary: to ask someone a set of questions or give them practical activities to do, in order to measure their knowledge or ability: We will test your ......</w:t>
      </w:r>
    </w:p>
    <w:p>
      <w:r>
        <w:t>5. TEST Definition &amp; Meaning - Dictionary.com</w:t>
      </w:r>
    </w:p>
    <w:p>
      <w:r>
        <w:t xml:space="preserve">   URL: https://www.dictionary.com/browse/test</w:t>
      </w:r>
    </w:p>
    <w:p>
      <w:r>
        <w:t xml:space="preserve">   Summary: As a verb, test means to assess someone's knowledge or abilities, to put someone or something through a trial, or to try something out. The word test has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