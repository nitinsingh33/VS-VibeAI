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06:56 PM</w:t>
      </w:r>
    </w:p>
    <w:p>
      <w:r>
        <w:t xml:space="preserve">Query: ola vs ather sentiment 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 xml:space="preserve">Query Analysis: ola vs ather sentiment </w:t>
        <w:br/>
        <w:t>Generated on: August 17, 2025</w:t>
        <w:br/>
        <w:br/>
        <w:t>Key Insights:</w:t>
        <w:br/>
        <w:t>• Based on recent YouTube user feedback, Ather currently has a more positive sentiment compared to Ola Electric &lt;YouTube_Comments_Ola_Electric&gt;&lt;YouTube_Comments_Ather&gt;</w:t>
        <w:br/>
        <w:t>• 3% of comments analyzed for Ather were positive, while only 21</w:t>
      </w:r>
    </w:p>
    <w:p>
      <w:pPr>
        <w:pStyle w:val="Heading1"/>
      </w:pPr>
      <w:r>
        <w:t>Detailed Analysis</w:t>
      </w:r>
    </w:p>
    <w:p>
      <w:r>
        <w:t>Based on recent YouTube user feedback, Ather currently has a more positive sentiment compared to Ola Electric &lt;YouTube_Comments_Ola_Electric&gt;&lt;YouTube_Comments_Ather&gt;. In August 2025, 30.3% of comments analyzed for Ather were positive, while only 21.1% of comments for Ola Electric were positive &lt;YouTube_Comments_Ola_Electric&gt;&lt;YouTube_Comments_Ather&gt;.</w:t>
        <w:br/>
        <w:br/>
        <w:t>Here's a comparison of sentiment for Ola Electric vs. Ather based on the analysis of YouTube comments in August 2025:</w:t>
        <w:br/>
        <w:br/>
        <w:t>| Metric          | Ola Electric | Ather      |</w:t>
        <w:br/>
        <w:t>|-----------------|--------------|------------|</w:t>
        <w:br/>
        <w:t>| Positive        | 21.1%        | 30.3%      |</w:t>
        <w:br/>
        <w:t>| Negative        | 38.3%        | 27.0%      |</w:t>
        <w:br/>
        <w:t>| Neutral         | 40.6%        | 42.7%      |</w:t>
        <w:br/>
        <w:br/>
        <w:t>**Supporting Evidence:**</w:t>
        <w:br/>
        <w:br/>
        <w:t>*   **Positive Sentiment:** Ather has a higher percentage of positive comments (30.3%) compared to Ola Electric (21.1%) &lt;YouTube_Comments_Ather&gt;&lt;YouTube_Comments_Ola_Electric&gt;.</w:t>
        <w:br/>
        <w:t>*   **Negative Sentiment:** Ola Electric has a higher percentage of negative comments (38.3%) compared to Ather (27.0%) &lt;YouTube_Comments_Ola_Electric&gt;&lt;YouTube_Comments_Ather&gt;.</w:t>
        <w:br/>
        <w:br/>
        <w:t>**Key Insights:**</w:t>
        <w:br/>
        <w:br/>
        <w:t>*   **Brand Perception:** Ather is perceived as a premium brand focusing on quality, while Ola Electric is seen as a disruptor focused on scaling rapidly &lt;Web_Search_LinkedIn&gt;.</w:t>
        <w:br/>
        <w:t>*   **Service Concerns:** Negative sentiment for Ola Electric is often linked to service issues &lt;YouTube_Comments_Ola_Electric&gt;. For example, one user reported their Ola scooter being in the service center for 20 days &lt;YouTube_Comments_Ola_Electric&gt;.</w:t>
        <w:br/>
        <w:t>*   **Build Quality:** Some users believe Ather has better build quality but is more expensive, while Ola offers better specifications at a lower price but with poorer build quality &lt;YouTube_Comments_Ather&gt;.</w:t>
        <w:br/>
        <w:t>*   **Sales Data:** July 2025 sales data shows Ola Electric slightly ahead of Ather (17,848 units vs. 16,231 units) &lt;YouTube_Comments_Ola_Electric&gt;&lt;YouTube_Comments_Ather&gt;, but both trail TVS and Bajaj &lt;YouTube_Comments_Ola_Electric&gt;.</w:t>
        <w:br/>
        <w:br/>
        <w:t>**Conclusion:**</w:t>
        <w:br/>
        <w:br/>
        <w:t>Ather generally enjoys a more positive sentiment than Ola Electric, potentially due to perceptions of better build quality and service &lt;YouTube_Comments_Ather&gt;. However, Ola Electric remains a strong competitor with higher sales numbers, driven by its competitive pricing and specifications &lt;YouTube_Comments_Ola_Electric&gt;.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vs Ather Energy: The Race for India's EV Throne - LinkedIn</w:t>
      </w:r>
    </w:p>
    <w:p>
      <w:r>
        <w:t xml:space="preserve">   URL: https://www.linkedin.com/pulse/ola-electric-vs-ather-energy-race-indias-ev-throne-ghoshdastidar-kcj1f</w:t>
      </w:r>
    </w:p>
    <w:p>
      <w:r>
        <w:t xml:space="preserve">   Summary: Social Perception: Ather Energy is perceived as a premium, niche player that focuses on quality and trust. In contrast, Ola Electric is viewed as a disruptor , leveraging its ride-hailing legacy to sc...</w:t>
      </w:r>
    </w:p>
    <w:p>
      <w:r>
        <w:t>2. Ather Energy Vs Ola Electric: A Battle Of Business Models ... - Inc42</w:t>
      </w:r>
    </w:p>
    <w:p>
      <w:r>
        <w:t xml:space="preserve">   URL: https://inc42.com/features/ather-energy-ola-electric-ipo-business-models-positioning/</w:t>
      </w:r>
    </w:p>
    <w:p>
      <w:r>
        <w:t xml:space="preserve">   Summary: Ola Electric and Ather Energy come from vastly different trajectories, while Ola has gone for blitzscaling, Ather is holding true to its ......</w:t>
      </w:r>
    </w:p>
    <w:p>
      <w:r>
        <w:t>3. Ather Ola - honest comparison : r/indianbikes - Reddit</w:t>
      </w:r>
    </w:p>
    <w:p>
      <w:r>
        <w:t xml:space="preserve">   URL: https://www.reddit.com/r/indianbikes/comments/1ifmrnv/ather_ola_honest_comparison/</w:t>
      </w:r>
    </w:p>
    <w:p>
      <w:r>
        <w:t xml:space="preserve">   Summary: I've ridden ather multiple times but it's not as good as ola when I compare practicality, range and it's price. Of course ola has to improve ......</w:t>
      </w:r>
    </w:p>
    <w:p>
      <w:r>
        <w:t>4. Out of the Ola S1 Pro and Ather 450X, which is the best electric ...</w:t>
      </w:r>
    </w:p>
    <w:p>
      <w:r>
        <w:t xml:space="preserve">   URL: https://www.quora.com/Out-of-the-Ola-S1-Pro-and-Ather-450X-which-is-the-best-electric-scooter-to-buy-now</w:t>
      </w:r>
    </w:p>
    <w:p>
      <w:r>
        <w:t xml:space="preserve">   Summary: Ather has safety features for battery including a battery cooling system, while Ola does not have any. · Ola may seem attractive, because it ......</w:t>
      </w:r>
    </w:p>
    <w:p>
      <w:r>
        <w:t>5. Ather Energy vs Ola Electric: Market share, sales, revenue ... - ET Now</w:t>
      </w:r>
    </w:p>
    <w:p>
      <w:r>
        <w:t xml:space="preserve">   URL: https://www.etnownews.com/companies/ather-energy-vs-ola-electric-market-share-sales-revenue-compared-things-to-know-before-applying-for-ipo-article-151500361</w:t>
      </w:r>
    </w:p>
    <w:p>
      <w:r>
        <w:t xml:space="preserve">   Summary: Ather Energy ranks 3rd in market share with a 11.5 per cent share, as of fiscal 2024. Ather Energy vs Ola Electric – Sales. Ola gained a 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