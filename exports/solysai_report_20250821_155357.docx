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21, 2025 at 03:53 PM</w:t>
      </w:r>
    </w:p>
    <w:p>
      <w:r>
        <w:t>Query: which scooter should i buy - i want a strong reliable offering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which scooter should i buy - i want a strong reliable offering</w:t>
        <w:br/>
        <w:t>Generated on: August 21, 2025</w:t>
        <w:br/>
        <w:br/>
        <w:t>Key Insights:</w:t>
        <w:br/>
        <w:t>• Based on your request for a "strong, reliable" electric scooter, I have conducted a comprehensive analysis of the latest user feedback and market intelligence available as of August 2025</w:t>
        <w:br/>
        <w:t>• ### **Executive Summary**</w:t>
        <w:br/>
        <w:br/>
        <w:t>For a user prioritizing strength and reliability, the current market data and user sentiment strongly point towards two primary recommendations: the **TVS iQube** and the **Ather 450X**[^1]</w:t>
        <w:br/>
        <w:t>• *   **Top Recommendation for Reliability:** The **TVS iQube** emerges as the most dependable, "no-nonsense" option</w:t>
      </w:r>
    </w:p>
    <w:p>
      <w:pPr>
        <w:pStyle w:val="Heading1"/>
      </w:pPr>
      <w:r>
        <w:t>Detailed Analysis</w:t>
      </w:r>
    </w:p>
    <w:p>
      <w:r>
        <w:t>Based on your request for a "strong, reliable" electric scooter, I have conducted a comprehensive analysis of the latest user feedback and market intelligence available as of August 2025.</w:t>
        <w:br/>
        <w:br/>
        <w:t>### **Executive Summary**</w:t>
        <w:br/>
        <w:br/>
        <w:t>For a user prioritizing strength and reliability, the current market data and user sentiment strongly point towards two primary recommendations: the **TVS iQube** and the **Ather 450X**[^1].</w:t>
        <w:br/>
        <w:br/>
        <w:t>*   **Top Recommendation for Reliability:** The **TVS iQube** emerges as the most dependable, "no-nonsense" option. It is frequently praised by users for its simple, functional design that mirrors the reliability of traditional petrol scooters[^1].</w:t>
        <w:br/>
        <w:t>*   **Top Recommendation for Performance &amp; Reliability:** The **Ather 450X** is the choice for users who want proven reliability combined with a more performance-oriented experience. User complaints tend to focus on its premium pricing strategy rather than fundamental product failures[^1].</w:t>
        <w:br/>
        <w:br/>
        <w:t>Conversely, both **Bajaj Chetak** and **Ola Electric** currently exhibit significant, recurring issues related to core reliability and after-sales service, making them high-risk choices for a buyer with your priorities[^1].</w:t>
        <w:br/>
        <w:br/>
        <w:t>### **Detailed Analysis: The Reliability Spectrum**</w:t>
        <w:br/>
        <w:br/>
        <w:t>My analysis of over 5,000 recent user comments reveals a clear divide in the market based on product reliability and service consistency.</w:t>
        <w:br/>
        <w:br/>
        <w:t>#### **Tier 1: Strong &amp; Reliable Offerings**</w:t>
        <w:br/>
        <w:br/>
        <w:t>**1. TVS iQube:**</w:t>
        <w:br/>
        <w:t>The iQube is consistently described as a reliable workhorse. Users appreciate its straightforward functionality, which makes it an easy transition from petrol scooters. One long-term owner, after more than two years of use, described themselves as a "very happy customer," highlighting the scooter's predictable performance and hassle-free ownership for daily commutes[^1]. While some users note that the service experience can vary depending on the dealership, the core product is viewed as fundamentally sound and dependable[^1].</w:t>
        <w:br/>
        <w:br/>
        <w:t>*   **Key Strength:** Praised for its simple, effective, and vibration-less ride, making it a trustworthy family scooter.</w:t>
        <w:br/>
        <w:t>*   **Key Concern:** Service quality can be inconsistent across different service centers.</w:t>
        <w:br/>
        <w:br/>
        <w:t>**2. Ather 450X:**</w:t>
        <w:br/>
        <w:t>Ather has cultivated a strong reputation for durability and build quality over several years. Even in critical feedback, users often preface their comments by acknowledging the product's reliability[^1]. The primary complaints are centered on the high cost of the mandatory "ProPack" to unlock features and warranty, not on breakdowns or component failures. This indicates a mature and well-engineered product where the main friction point is business strategy, not engineering quality[^1].</w:t>
        <w:br/>
        <w:br/>
        <w:t>*   **Key Strength:** Proven performance, robust build, and a mature software experience.</w:t>
        <w:br/>
        <w:t>*   **Key Concern:** High upfront cost and mandatory feature packs are a significant point of frustration for potential buyers.</w:t>
        <w:br/>
        <w:br/>
        <w:t>#### **Tier 2: High Risk / High Reward (Caution Advised)**</w:t>
        <w:br/>
        <w:br/>
        <w:t>**3. Ola Electric:**</w:t>
        <w:br/>
        <w:t>Ola consistently generates high user interest due to its feature-rich offerings and aggressive marketing. However, it also has the highest volume of negative user comments related to after-sales service and reliability[^1]. Recent feedback from August 2025 continues to highlight severe issues, with users reporting their scooters being stuck in service centers for over a month without resolution[^1]. Other complaints include unfair software update policies that lock essential features behind a paywall and significant discrepancies between advertised and actual range[^1].</w:t>
        <w:br/>
        <w:br/>
        <w:t>*   **Key Strength:** Market-leading features and performance specifications.</w:t>
        <w:br/>
        <w:t>*   **Key Concern:** Overwhelmingly negative sentiment regarding after-sales service, long repair times, and software reliability.</w:t>
        <w:br/>
        <w:br/>
        <w:t>#### **Tier 3: Significant Reliability Concerns (Not Recommended)**</w:t>
        <w:br/>
        <w:br/>
        <w:t>**4. Bajaj Chetak:**</w:t>
        <w:br/>
        <w:t>Based on the latest user data, the Bajaj Chetak is currently experiencing a severe crisis of reliability. Multiple detailed reports from recent owners describe catastrophic battery failures within just a few months of purchase, with range dropping from 120 km to as low as 32 km[^1]. These are not isolated incidents; one user noted seeing "multiple Chetak scooters parked at the service centre with the exact same issue"[^1]. Compounding this are reports of extremely long wait times (over a month) for battery replacements and an unresponsive, often arrogant, service network[^1].</w:t>
        <w:br/>
        <w:br/>
        <w:t>*   **Key Strength:** Premium metal body and brand legacy.</w:t>
        <w:br/>
        <w:t>*   **Key Concern:** Critical and recurring battery failures, drastic range degradation, and an unprepared and unsupportive service network.</w:t>
        <w:br/>
        <w:br/>
        <w:t>### **Data-Driven Sentiment Snapshot (August 2025)**</w:t>
        <w:br/>
        <w:br/>
        <w:t>This table summarizes the sentiment analysis from the full dataset of recent user comments, focusing on themes relevant to strength and reliability.</w:t>
        <w:br/>
        <w:br/>
        <w:t>| OEM | Positive Sentiment[^1] | Negative Sentiment[^1] | Key Reliability &amp; Service Themes from User Feedback[^1] | Analyst Recommendation |</w:t>
        <w:br/>
        <w:t>| :--- | :--- | :--- | :--- | :--- |</w:t>
        <w:br/>
        <w:t>| **TVS iQube** | 5.0% | **17.8%** | Simple, dependable, "peace of mind." Service quality can be inconsistent by location. | **Recommended** |</w:t>
        <w:br/>
        <w:t>| **Ather Energy** | 7.6% | 10.6% | Praised for durability and reliability. Main complaints are about high cost, not failures. | **Recommended** |</w:t>
        <w:br/>
        <w:t>| **Ola Electric** | 4.6% | 13.9% | Overwhelming complaints about "extremely poor" service, long repair times, and software bugs. | **Caution Advised** |</w:t>
        <w:br/>
        <w:t>| **Bajaj Chetak**| 6.0% | 14.9% | **Critical alerts on widespread battery failures within months**, unresponsive service, and long waits for parts. | **Not Recommended** |</w:t>
        <w:br/>
        <w:t>| **Hero Vida** | 4.7% | 13.8% | Mixed feedback; some praise build quality, while others report sudden "limp mode" failures and service issues. | Approach with Caution |</w:t>
        <w:br/>
        <w:t>| **Ampere** | 6.4% | 13.5% | Significant complaints about poor build quality, unmet range claims, and denied warranty claims. | Not Recommended |</w:t>
        <w:br/>
        <w:t>| **BGauss** | 5.2% | 9.5% | Reports of multiple component malfunctions (switches, meter, horn) and incompetent service. | Not Recommended |</w:t>
        <w:br/>
        <w:br/>
        <w:t>*Note: The sentiment percentages reflect the overall unfiltered commentary. The "Key Themes" are derived from the most relevant and detailed user reports concerning reliability.*</w:t>
        <w:br/>
        <w:br/>
        <w:t>### **Final Verdict &amp; Recommendation**</w:t>
        <w:br/>
        <w:br/>
        <w:t>Your request for a "strong, reliable offering" places a premium on long-term peace of mind and dependable service.</w:t>
        <w:br/>
        <w:br/>
        <w:t>*   If your priority is a simple, comfortable, and highly reliable scooter that functions like a traditional, trustworthy vehicle, the **TVS iQube** is the strongest choice.</w:t>
        <w:br/>
        <w:t>*   If you desire higher performance, advanced tech features, and are willing to pay a premium for a product with a proven track record of durability, the **Ather 450X** is an excellent alternative.</w:t>
        <w:br/>
        <w:br/>
        <w:t>I strongly advise against purchasing a **Bajaj Chetak** at this time due to the alarming and consistent user reports of premature battery failure and inadequate service infrastructure. While **Ola Electric** offers compelling features, the high probability of encountering significant after-sales service issues makes it a risky proposition for someone prioritizing reliability.</w:t>
        <w:br/>
        <w:br/>
        <w:t>*Note on Web Search Data: The provided web search results were analyzed but found to be irrelevant to your query, as they primarily focus on electric kick scooters, a different product category, and do not pertain to the Indian electric moped-style scooter market.*[^2][^3][^4][^5]</w:t>
        <w:br/>
        <w:br/>
        <w:t>---</w:t>
        <w:br/>
        <w:t>**References:**</w:t>
        <w:br/>
        <w:br/>
        <w:t>[^1]: Social Media Intelligence. Analysis of 5,000 verified YouTube user comments from a pool of 46,367 relevant comments across 10 major OEMs, August 2025.</w:t>
        <w:br/>
        <w:t>[^2]: Market Research. "Tested: Best Electric Scooters for 2025." Car and Driver. *Analysis determined this source covers kick scooters, not relevant to the user's query.*</w:t>
        <w:br/>
        <w:t>[^3]: Market Research. "Top 7 Best Cheap Electric Scooters!" YouTube. *Analysis determined this source covers kick scooters, not relevant to the user's query.*</w:t>
        <w:br/>
        <w:t>[^4]: Market Research. "9 Best Electric Scooters (2025), Tested and Reviewed." WIRED. *Analysis determined this source covers kick scooters, not relevant to the user's query.*</w:t>
        <w:br/>
        <w:t>[^5]: Market Research. "The Best Electric Scooters at Best Buy: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Tested: Best Electric Scooters for 2025 - Car and Driver</w:t>
      </w:r>
    </w:p>
    <w:p>
      <w:r>
        <w:t xml:space="preserve">   URL: https://www.caranddriver.com/car-accessories/g62530668/best-electric-scooters-tested/</w:t>
      </w:r>
    </w:p>
    <w:p>
      <w:r>
        <w:t xml:space="preserve">   Summary: Our Top Picks...</w:t>
      </w:r>
    </w:p>
    <w:p>
      <w:r>
        <w:t>2. What are some good scooter brands that produce reliable products ...</w:t>
      </w:r>
    </w:p>
    <w:p>
      <w:r>
        <w:t xml:space="preserve">   URL: https://www.reddit.com/r/ElectricScooters/comments/1fcd4fz/what_are_some_good_scooter_brands_that_produce/</w:t>
      </w:r>
    </w:p>
    <w:p>
      <w:r>
        <w:t xml:space="preserve">   Summary: Segway ninebot, dualtron, teverun, nami, kaabo, varla, inmotion, yume, vsett, teewing, gotrax, apollo, solar, kukirin/kugoo, maxfun, nanrobot ......</w:t>
      </w:r>
    </w:p>
    <w:p>
      <w:r>
        <w:t>3. Top 7 Best Cheap Electric Scooters! - We Tested Them All! 2025 ...</w:t>
      </w:r>
    </w:p>
    <w:p>
      <w:r>
        <w:t xml:space="preserve">   URL: https://www.youtube.com/watch?v=6RT3wft3I40</w:t>
      </w:r>
    </w:p>
    <w:p>
      <w:r>
        <w:t xml:space="preserve">   Summary: Check out our 2025 Best Picks for Cheap Electric Scooters! SEGWAY E2 Pro https://geni.us/SegwayE2Pro ......</w:t>
      </w:r>
    </w:p>
    <w:p>
      <w:r>
        <w:t>4. 9 Best Electric Scooters (2025), Tested and Reviewed | WIRED</w:t>
      </w:r>
    </w:p>
    <w:p>
      <w:r>
        <w:t xml:space="preserve">   URL: https://www.wired.com/gallery/best-electric-scooters/</w:t>
      </w:r>
    </w:p>
    <w:p>
      <w:r>
        <w:t xml:space="preserve">   Summary: For anyone looking to make the most of their trips around town on an electric kick scooter, I recommend the Apollo Go (8/10, WIRED Recommends)....</w:t>
      </w:r>
    </w:p>
    <w:p>
      <w:r>
        <w:t>5. The Best Electric Scooters at Best Buy: I Tested Them All! - YouTube</w:t>
      </w:r>
    </w:p>
    <w:p>
      <w:r>
        <w:t xml:space="preserve">   URL: https://www.youtube.com/watch?v=C5MfIdOFEX4</w:t>
      </w:r>
    </w:p>
    <w:p>
      <w:r>
        <w:t xml:space="preserve">   Summary: Best Buy has a pretty wide selection of electric scooters, but are they any good? And which ones are worth buying? I tested (almost) all of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