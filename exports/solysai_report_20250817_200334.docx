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08:03 PM</w:t>
      </w:r>
    </w:p>
    <w:p>
      <w:r>
        <w:t>Query: river vs ola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river vs ola</w:t>
        <w:br/>
        <w:t>Generated on: August 17, 2025</w:t>
        <w:br/>
        <w:br/>
        <w:t>Key Insights:</w:t>
        <w:br/>
        <w:t>• Here is a detailed comparative analysis of River Mobility versus Ola Electric, based on your query</w:t>
        <w:br/>
        <w:t>• Ola: Comparative Market Analysis (August 2025)**</w:t>
        <w:br/>
        <w:br/>
        <w:t>**Executive Summary**</w:t>
        <w:br/>
        <w:br/>
        <w:t>River Mobility currently holds a more positive public sentiment and higher user ratings compared to Ola Electric, positioning itself as a practical, utility-focused challenger</w:t>
      </w:r>
    </w:p>
    <w:p>
      <w:pPr>
        <w:pStyle w:val="Heading1"/>
      </w:pPr>
      <w:r>
        <w:t>Detailed Analysis</w:t>
      </w:r>
    </w:p>
    <w:p>
      <w:r>
        <w:t>Here is a detailed comparative analysis of River Mobility versus Ola Electric, based on your query.</w:t>
        <w:br/>
        <w:br/>
        <w:t>### **River vs. Ola: Comparative Market Analysis (August 2025)**</w:t>
        <w:br/>
        <w:br/>
        <w:t>**Executive Summary**</w:t>
        <w:br/>
        <w:br/>
        <w:t>River Mobility currently holds a more positive public sentiment and higher user ratings compared to Ola Electric, positioning itself as a practical, utility-focused challenger. &lt;YouTube_Comments_River_Mobility&gt;&lt;Web_Search_bikewale.com&gt; Ola Electric remains a dominant market leader in sales, offering high-performance, feature-rich scooters, but its brand perception is significantly damaged by widespread and persistent issues with after-sales service and inconsistent product quality. &lt;YouTube_Comments_Ola_Electric&gt;</w:t>
        <w:br/>
        <w:br/>
        <w:t>---</w:t>
        <w:br/>
        <w:br/>
        <w:t>### **Detailed Comparative Analysis**</w:t>
        <w:br/>
        <w:br/>
        <w:t>This table breaks down the key differences between the two brands based on available data.</w:t>
        <w:br/>
        <w:br/>
        <w:t>| Metric | River Mobility | Ola Electric | Insight |</w:t>
        <w:br/>
        <w:t>| :--- | :--- | :--- | :--- |</w:t>
        <w:br/>
        <w:t>| **Sentiment (Aug 2025)** | **25.5% Positive**&lt;br&gt;29.5% Negative &lt;YouTube_Comments_River_Mobility&gt; | 21.1% Positive&lt;br&gt;**38.3% Negative** &lt;YouTube_Comments_Ola_Electric&gt; | River has a healthier sentiment profile, with a higher positive-to-negative ratio. Ola's high negative sentiment is a consistent trend seen in our previous analyses. &lt;Conversation_Context&gt; |</w:t>
        <w:br/>
        <w:t>| **Market Position (Jul 2025 Sales)** | Niche Challenger&lt;br&gt;(1,517 units) &lt;YouTube_Comments_Ola_Electric&gt; | Market Leader&lt;br&gt;(17,848 units) &lt;YouTube_Comments_Ola_Electric&gt; | Ola's massive sales volume gives it significant market presence, but also amplifies its service issues. River is a growing player. &lt;YouTube_Comments_Ampere&gt; |</w:t>
        <w:br/>
        <w:t>| **Key Strengths (User Perception)** | • Unique "SUV of Scooters" design&lt;br&gt;• Practicality &amp; Robustness&lt;br&gt;• Positive service experience reports &lt;YouTube_Comments_River_Mobility&gt; | • High performance &amp; features&lt;br&gt;• Value for money&lt;br&gt;• Strong road presence &lt;YouTube_Comments_Ather&gt;&lt;YouTube_Comments_Ola_Electric&gt; | The brands target different user needs. River appeals to practicality, while Ola attracts performance and tech-focused buyers. |</w:t>
        <w:br/>
        <w:t>| **Key Weaknesses (User Perception)** | • Concerns about service network reach&lt;br&gt;• Lower brand awareness&lt;br&gt;• Desire for longer real-world range &lt;YouTube_Comments_River_Mobility&gt; | • Extremely poor after-sales service&lt;br&gt;• Inconsistent build quality ("50-50 chance")&lt;br&gt;• Software &amp; hardware issues &lt;YouTube_Comments_Bajaj_Chetak&gt; | Ola's weaknesses are its most discussed attribute online, severely impacting trust. River's challenges are typical for a newer, expanding brand. |</w:t>
        <w:br/>
        <w:t>| **External User Ratings** | **4.5 / 5** &lt;Web_Search_bikewale.com&gt;&lt;br&gt;**4.4 / 5** &lt;Web_Search_bikedekho.com&gt; | 3.8 / 5 &lt;Web_Search_bikewale.com&gt;&lt;br&gt;4.3 / 5 &lt;Web_Search_bikedekho.com&gt; | Third-party user ratings consistently favor River, indicating higher owner satisfaction among its smaller user base. |</w:t>
        <w:br/>
        <w:br/>
        <w:t>---</w:t>
        <w:br/>
        <w:br/>
        <w:t>### **Supporting Evidence &amp; Analysis**</w:t>
        <w:br/>
        <w:br/>
        <w:t>1.  **Brand Perception &amp; Consumer Trust:**</w:t>
        <w:br/>
        <w:t xml:space="preserve">    *   **River:** The brand is carving out a niche as a robust and practical alternative. Users who own multiple EVs have praised River's service experience, calling it "luxurious" and staffed by "kind staff," a stark contrast to comments about competitors. &lt;YouTube_Comments_River_Mobility&gt; This positive service narrative, though based on a smaller sample size, is a powerful differentiator.</w:t>
        <w:br/>
        <w:t xml:space="preserve">    *   **Ola:** The perception of Ola is that of a high-risk, high-reward purchase. While users acknowledge it is the "best except for service," the risk is a significant deterrent. &lt;YouTube_Comments_Revolt&gt; One user aptly describes buying an Ola as a "50-50 chance," where a good unit is excellent, but a bad one leads to regret due to poor build quality and service. &lt;YouTube_Comments_Bajaj_Chetak&gt; This aligns with the highly negative sentiment (38.3%) identified in our previous analysis. &lt;Conversation_Context&gt;</w:t>
        <w:br/>
        <w:br/>
        <w:t>2.  **Market Trajectory &amp; Consumer Interest:**</w:t>
        <w:br/>
        <w:t xml:space="preserve">    *   Ola Electric is an established top-three player in sales volume. &lt;YouTube_Comments_Ola_Electric&gt;</w:t>
        <w:br/>
        <w:t xml:space="preserve">    *   River, while selling far fewer units, is recognized by users as a brand that is "growing slowly but surely" and is frequently included in user requests for comparisons against top sellers like Ola S1 Pro and Ather Rizta. &lt;YouTube_Comments_Ampere&gt;&lt;YouTube_Comments_River_Mobility&gt; This indicates strong consumer interest and consideration in the premium segment.</w:t>
        <w:br/>
        <w:br/>
        <w:t>### **Conclusion**</w:t>
        <w:br/>
        <w:br/>
        <w:t>The choice between River and Ola represents a classic market trade-off for the Indian EV consumer:</w:t>
        <w:br/>
        <w:br/>
        <w:t>*   **Ola Electric** is the choice for a buyer prioritizing cutting-edge features, top-tier performance, and value, who is willing to accept the significant and well-documented risk of poor build quality and frustrating after-sales service.</w:t>
        <w:br/>
        <w:t>*   **River Mobility** is emerging as the preferred option for consumers who value unique utility, robust design, and a potentially more reliable and pleasant ownership experience. Its lower sales volume reflects its status as a newer entrant, but strong positive sentiment and user ratings suggest a high potential for growth if it can scale its service network effectively.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S1 Pro vs River Indie - Know Which Is Better! - BikeWale</w:t>
      </w:r>
    </w:p>
    <w:p>
      <w:r>
        <w:t xml:space="preserve">   URL: https://www.bikewale.com/compare-bikes/ola-s1-pro-vs-river-indie/</w:t>
      </w:r>
    </w:p>
    <w:p>
      <w:r>
        <w:t xml:space="preserve">   Summary: Q: Which scooter is better OLA S1 Pro or River Indie? According to our average user rating, River Indie has a score of 4.5/5 while OLA S1 Pro is rated 3.8/5 . Q: Which scooter among OLA S1 Pro and Riv...</w:t>
      </w:r>
    </w:p>
    <w:p>
      <w:r>
        <w:t>2. River Indie vs Ola Electric S1 Pro - Know Which is Better - BikeDekho</w:t>
      </w:r>
    </w:p>
    <w:p>
      <w:r>
        <w:t xml:space="preserve">   URL: https://www.bikedekho.com/compare/river-electric-scooter-vs-s1-pro</w:t>
      </w:r>
    </w:p>
    <w:p>
      <w:r>
        <w:t xml:space="preserve">   Summary: Q) Which scooter is better River Indie or Ola S1 Pro? A) As per our average user rating, River Indie has a score of 4.4/5 while Ola S1 Pro has rate of 4.3 /5....</w:t>
      </w:r>
    </w:p>
    <w:p>
      <w:r>
        <w:t>3. My thoughts on current Electric scooters - Ola, Ather, River and TVS</w:t>
      </w:r>
    </w:p>
    <w:p>
      <w:r>
        <w:t xml:space="preserve">   URL: https://www.team-bhp.com/news/my-thoughts-current-electric-scooters-ola-ather-river-and-tvs</w:t>
      </w:r>
    </w:p>
    <w:p>
      <w:r>
        <w:t xml:space="preserve">   Summary: The ather is definately more comfortable, the 450x being sporty was WAY more comfortable than the Olas, also its much more maneuverable than the ola, so better ......</w:t>
      </w:r>
    </w:p>
    <w:p>
      <w:r>
        <w:t>4. Ola S1 Pro Gen 2 vs River Indie: Full Detailed Comparison - YouTube</w:t>
      </w:r>
    </w:p>
    <w:p>
      <w:r>
        <w:t xml:space="preserve">   URL: https://www.youtube.com/watch?v=VBYPpb-POyI</w:t>
      </w:r>
    </w:p>
    <w:p>
      <w:r>
        <w:t xml:space="preserve">   Summary: Ola S1 pro gen 2 is an amazing scooter with more than 120 kms range at price of 1.5 lakh But, how does it compare with River Indie at 1.47 ......</w:t>
      </w:r>
    </w:p>
    <w:p>
      <w:r>
        <w:t>5. River Indie vs Ola Electric Roadster X+ - Know Which is Better</w:t>
      </w:r>
    </w:p>
    <w:p>
      <w:r>
        <w:t xml:space="preserve">   URL: https://www.bikedekho.com/compare/river-electric-scooter-vs-roadster-x-plus</w:t>
      </w:r>
    </w:p>
    <w:p>
      <w:r>
        <w:t xml:space="preserve">   Summary: As far as range is concerned, the River Indie has a range of up to 161 km/charge and the Ola Electric Roadster X+ has a range of up to 252 km/charge. River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