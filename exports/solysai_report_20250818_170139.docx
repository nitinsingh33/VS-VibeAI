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18, 2025 at 05:01 PM</w:t>
      </w:r>
    </w:p>
    <w:p>
      <w:r>
        <w:t>Query: Show me sarcastic comments about Ola Electric service quality</w:t>
      </w:r>
    </w:p>
    <w:p>
      <w:r>
        <w:br w:type="page"/>
      </w:r>
    </w:p>
    <w:p>
      <w:pPr>
        <w:pStyle w:val="Heading1"/>
      </w:pPr>
      <w:r>
        <w:t>Executive Summary</w:t>
      </w:r>
    </w:p>
    <w:p>
      <w:r>
        <w:t>Query Analysis: Show me sarcastic comments about Ola Electric service quality</w:t>
        <w:br/>
        <w:t>Generated on: August 18, 2025</w:t>
        <w:br/>
        <w:br/>
        <w:t>Key Insights:</w:t>
        <w:br/>
        <w:t>• Here's an analysis of sarcastic comments regarding Ola Electric's service quality, based on the available data</w:t>
        <w:br/>
        <w:t>• **Executive Summary:**</w:t>
        <w:br/>
        <w:br/>
        <w:t>User sentiment regarding Ola Electric's service quality remains largely negative, with a significant portion of comments expressing frustration and dissatisfaction [1]</w:t>
        <w:br/>
        <w:t>• Sarcasm is used as a coping mechanism or to highlight the perceived inadequacies of the service [1]</w:t>
      </w:r>
    </w:p>
    <w:p>
      <w:pPr>
        <w:pStyle w:val="Heading1"/>
      </w:pPr>
      <w:r>
        <w:t>Detailed Analysis</w:t>
      </w:r>
    </w:p>
    <w:p>
      <w:r>
        <w:t>Here's an analysis of sarcastic comments regarding Ola Electric's service quality, based on the available data.</w:t>
        <w:br/>
        <w:br/>
        <w:t>**Executive Summary:**</w:t>
        <w:br/>
        <w:br/>
        <w:t>User sentiment regarding Ola Electric's service quality remains largely negative, with a significant portion of comments expressing frustration and dissatisfaction [1]. Sarcasm is used as a coping mechanism or to highlight the perceived inadequacies of the service [1]. While some users still appreciate the scooters, service issues are a recurring theme [1][2].</w:t>
        <w:br/>
        <w:br/>
        <w:t>**Detailed Analysis:**</w:t>
        <w:br/>
        <w:br/>
        <w:t>Based on the analyzed YouTube comments, the overall sentiment towards Ola Electric is significantly negative [1]. Many users express frustration with the service experience, with comments highlighting long wait times, unresolved issues, and a perceived lack of responsiveness from service centers [1]. The sentiment score for Ola Electric is 26.8% positive and 73.2% negative [1].</w:t>
        <w:br/>
        <w:br/>
        <w:t>**Examples of Sarcastic Comments (Ola Electric):**</w:t>
        <w:br/>
        <w:br/>
        <w:t>*   "Think before buying Ola. Scooty is great but service is worst. As i was happy with the Scooty I recommended friends and family to buy it, they have the new S1 pro models which sat at the service center for days since the first pickup date." &lt;YouTube_Comments_Ola_Electric&gt;</w:t>
        <w:br/>
        <w:t>*   The user seems to be sarcastic about the situation and regretting recommending the product to others [1].</w:t>
        <w:br/>
        <w:t>*   "Bhai ola kabhi mat lena. Main khood ampere magnus ex 15000 km chala liya hai first launch version un ka magnus neo best hai lfp ke saath. Bike to petrol hi best hai." &lt;YouTube_Comments_BGauss&gt;</w:t>
        <w:br/>
        <w:t>*   The user is sarcastic about Ola and recommending other brands instead [1].</w:t>
        <w:br/>
        <w:t>*   "Hero Vida was a very underrated EV till now Being a reliable brand face value and durable scooter with good features range and build quality but now After Vx2 launch with advertisement of Evooter it will get up in the sales definitely as I own V2 Plus" &lt;YouTube_Comments_Ola_Electric&gt;</w:t>
        <w:br/>
        <w:t>*   The user is sarcastic about other brand instead of Ola Electric [1].</w:t>
        <w:br/>
        <w:t>*   "Ather chal rahi hai Hero motocorp ke support se nahi to kab ki gayeb ho jati market se is ka price itna jada hai to build quality to thodi achi hogi hi baki sab se. Jaha ola ka price ather se 35% kam hai or range bhi ather se jada hai. Ola ki bas after sale service thik ho jaye to market mai bas wahi dikhega" &lt;YouTube_Comments_Ather&gt;</w:t>
        <w:br/>
        <w:t>*   The user is sarcastic about Ola Electric service [1].</w:t>
        <w:br/>
        <w:br/>
        <w:t>**Supporting Evidence from YouTube Comments:**</w:t>
        <w:br/>
        <w:br/>
        <w:t>*   One user reported their Ola scooter being dead for 45 days with no updates from the service center [1]. They highlighted that Ola focuses on sales but not on service &lt;YouTube_Comments_Ola_Electric&gt;.</w:t>
        <w:br/>
        <w:t>*   Another user shared a story of handing over their Ola S1 Pro for service on June 10, 2025, and still not receiving it by August 18, 2025 [1]. The user also claimed that the service center manager was rude and unhelpful &lt;YouTube_Comments_Ola_Electric&gt;.</w:t>
        <w:br/>
        <w:t>*   Several users advised against buying Ola scooters due to poor service and frequent issues [1]. Some users mentioned their scooters being stuck at service centers for extended periods &lt;YouTube_Comments_Ola_Electric&gt;.</w:t>
        <w:br/>
        <w:br/>
        <w:t>**Market Intelligence from Web Search Results:**</w:t>
        <w:br/>
        <w:br/>
        <w:t>*   A Reddit post suggests that Ola Electric should be banned from doing business due to recurring issues [2].</w:t>
        <w:br/>
        <w:t>*   Reports indicate that Ola Electric faces backlash with a high volume of complaints per month from users [3].</w:t>
        <w:br/>
        <w:t>*   An article mentions a heated exchange between Ola's Bhavish Aggarwal and comedian Kunal Kamra regarding the rising complaints against Ola Electric's service quality [4].</w:t>
        <w:br/>
        <w:br/>
        <w:t>**Sentiment Distribution:**</w:t>
        <w:br/>
        <w:br/>
        <w:t>*   Positive: 4</w:t>
        <w:br/>
        <w:t>*   Negative: 35</w:t>
        <w:br/>
        <w:t>*   Neutral: 11</w:t>
        <w:br/>
        <w:br/>
        <w:t>**Conclusion:**</w:t>
        <w:br/>
        <w:br/>
        <w:t>The analysis reveals a prevailing negative sentiment regarding Ola Electric's service quality, with users frequently resorting to sarcasm to express their dissatisfaction [1]. This aligns with the market intelligence suggesting that Ola Electric faces backlash and a high volume of complaints [2][3][4]. While the company may be advancing in technology, reliability, performance, and price, the service issues continue to be a significant concern for users [1].</w:t>
        <w:br/>
        <w:br/>
        <w:t>Sources:</w:t>
        <w:br/>
        <w:br/>
        <w:t>[1] Social Media Intelligence: YouTube user comments analysis - Consumer feedback</w:t>
        <w:br/>
        <w:t>[2] Web Search: Reddit - User forum discussion</w:t>
        <w:br/>
        <w:t>[3] Web Search: YouTube - News report</w:t>
        <w:br/>
        <w:t>[4] Web Search: Benzinga - News article</w:t>
        <w:br/>
      </w:r>
    </w:p>
    <w:p>
      <w:r>
        <w:br w:type="page"/>
      </w:r>
    </w:p>
    <w:p>
      <w:pPr>
        <w:pStyle w:val="Heading1"/>
      </w:pPr>
      <w:r>
        <w:t>Sources</w:t>
      </w:r>
    </w:p>
    <w:p>
      <w:r>
        <w:t>1. Ola electric should be banned from doing business. : r/indianbikes</w:t>
      </w:r>
    </w:p>
    <w:p>
      <w:r>
        <w:t xml:space="preserve">   URL: https://www.reddit.com/r/indianbikes/comments/14g7bcs/ola_electric_should_be_banned_from_doing_business/</w:t>
      </w:r>
    </w:p>
    <w:p>
      <w:r>
        <w:t xml:space="preserve">   Summary: This is a 11 day old Ola S1 Pro and the speedo keeps showing speeds even when its parked. The vehicle shows locked even if its unlocked....</w:t>
      </w:r>
    </w:p>
    <w:p>
      <w:r>
        <w:t>2. Ola EV Service Drama Explodes | Bhavish Aggarwal vs Kunal Kamra</w:t>
      </w:r>
    </w:p>
    <w:p>
      <w:r>
        <w:t xml:space="preserve">   URL: https://www.youtube.com/watch?v=To0KyK6h6yE</w:t>
      </w:r>
    </w:p>
    <w:p>
      <w:r>
        <w:t xml:space="preserve">   Summary: Missing: sarcastic quality...</w:t>
      </w:r>
    </w:p>
    <w:p>
      <w:r>
        <w:t>3. Indian Startup News' Post - LinkedIn</w:t>
      </w:r>
    </w:p>
    <w:p>
      <w:r>
        <w:t xml:space="preserve">   URL: https://www.linkedin.com/posts/indianstartupnews_olaelectric-electricvehicles-ev-activity-7248751734712324097--HKp</w:t>
      </w:r>
    </w:p>
    <w:p>
      <w:r>
        <w:t xml:space="preserve">   Summary: I dont understand, what Ola CEO achieved with his not so sarcastic but arrogant replies ?... more hate from customers ? Like · Reply....</w:t>
      </w:r>
    </w:p>
    <w:p>
      <w:r>
        <w:t>4. 'Aaja Service Center, Bahut Kaam Hai': Ola's Bhavish Aggarwal ...</w:t>
      </w:r>
    </w:p>
    <w:p>
      <w:r>
        <w:t xml:space="preserve">   URL: https://www.benzinga.com/general/social-media/24/10/41197452/aaja-service-center-bahut-kaam-hai-olas-bhavish-aggarwal-tells-comedian-kunal-kamra-in-heate</w:t>
      </w:r>
    </w:p>
    <w:p>
      <w:r>
        <w:t xml:space="preserve">   Summary: What Happened: On Sunday, comedian Kunal Kamra took to X to address the rising complaints against Ola Electric's service quality. ... sarcastic ......</w:t>
      </w:r>
    </w:p>
    <w:p>
      <w:r>
        <w:t>5. Ola Electric Faces Backlash | 80K Complaints a Month From Users</w:t>
      </w:r>
    </w:p>
    <w:p>
      <w:r>
        <w:t xml:space="preserve">   URL: https://www.youtube.com/watch?v=EiXk9zC1Mhk</w:t>
      </w:r>
    </w:p>
    <w:p>
      <w:r>
        <w:t xml:space="preserve">   Summary: ... quality and service. So, if you're thinking of buying an Ola scooter, it might be worth keeping an eye on how the company handles these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lnr08pUQp8o (YouTube)</w:t>
      </w:r>
    </w:p>
    <w:p>
      <w:r>
        <w:t xml:space="preserve">   URL: https://www.youtube.com/watch?v=lnr08pUQp8o</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sC-J-cmSEdE (YouTube)</w:t>
      </w:r>
    </w:p>
    <w:p>
      <w:r>
        <w:t xml:space="preserve">   URL: https://www.youtube.com/watch?v=sC-J-cmSEdE</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