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18, 2025 at 05:04 PM</w:t>
      </w:r>
    </w:p>
    <w:p>
      <w:r>
        <w:t>Query: ola vs ather sentiment analysis jan 2025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ola vs ather sentiment analysis jan 2025</w:t>
        <w:br/>
        <w:t>Generated on: August 18, 2025</w:t>
        <w:br/>
        <w:br/>
        <w:t>Key Insights:</w:t>
        <w:br/>
        <w:t>• Here's a sentiment analysis comparing Ola Electric and Ather Energy for January 2025, based on available data</w:t>
        <w:br/>
        <w:t>• **Executive Summary:**</w:t>
        <w:br/>
        <w:br/>
        <w:t>Based on user feedback from YouTube comments, both Ola Electric and Ather Energy show predominantly negative sentiment [1]</w:t>
        <w:br/>
        <w:t>• Market intelligence reports indicate both companies are experiencing revenue growth [2]</w:t>
      </w:r>
    </w:p>
    <w:p>
      <w:pPr>
        <w:pStyle w:val="Heading1"/>
      </w:pPr>
      <w:r>
        <w:t>Detailed Analysis</w:t>
      </w:r>
    </w:p>
    <w:p>
      <w:r>
        <w:t>Here's a sentiment analysis comparing Ola Electric and Ather Energy for January 2025, based on available data.</w:t>
        <w:br/>
        <w:br/>
        <w:t>**Executive Summary:**</w:t>
        <w:br/>
        <w:br/>
        <w:t>Based on user feedback from YouTube comments, both Ola Electric and Ather Energy show predominantly negative sentiment [1]. Market intelligence reports indicate both companies are experiencing revenue growth [2]. However, user sentiment should be considered separately from official sales data [1][2].</w:t>
        <w:br/>
        <w:br/>
        <w:t>**Detailed Analysis:**</w:t>
        <w:br/>
        <w:br/>
        <w:t>**1. User Sentiment Analysis (YouTube Comments):**</w:t>
        <w:br/>
        <w:br/>
        <w:t>*   **Ola Electric:** Out of 1330 comments analyzed, 26.8% were positive and 73.2% were negative [1].</w:t>
        <w:br/>
        <w:t>*   **Ather:** Out of 1264 comments analyzed, 31.0% were positive and 69.0% were negative [1].</w:t>
        <w:br/>
        <w:br/>
        <w:t>_Source: [1] Social Media Intelligence: Analysis of YouTube comments from Indian EV users_</w:t>
        <w:br/>
        <w:br/>
        <w:t>**Key Observations from User Comments:**</w:t>
        <w:br/>
        <w:br/>
        <w:t>*   **Ather:** Some users compare Ather to "iPhone" due to its premium quality but costly price, with many features available only with a pro pack [1].</w:t>
        <w:br/>
        <w:t>*   **Ola:** Some comments suggest users are buying Ola S1X Plus [1]. Other comments make comparisons between Ola and Ather regarding speed and regenerative braking [1].</w:t>
        <w:br/>
        <w:br/>
        <w:t>**Illustrative User Comments:**</w:t>
        <w:br/>
        <w:br/>
        <w:t>*   **Ather (Neutral):** "Ather scooters ka iPhone ban na chahta h. Premium quality but costly price... Many features only available with pro pack" [1].</w:t>
        <w:br/>
        <w:t>*   **Ather (Positive):** "I own this ather it is really best ❤" [1].</w:t>
        <w:br/>
        <w:t>*   **Ather (Negative):** "Faltu scooter battery quality is very poor and back shock absorber is very poor quality" [1].</w:t>
        <w:br/>
        <w:br/>
        <w:t>_Source: [1] Social Media Intelligence: Verified comments from Indian EV users on YouTube_</w:t>
        <w:br/>
        <w:br/>
        <w:t>**2. Market Intelligence (Industry Reports &amp; Web Search):**</w:t>
        <w:br/>
        <w:br/>
        <w:t>*   **Revenue Growth:** A comparative financial analysis suggests both Ola Electric and Ather Energy are experiencing significant revenue growth [2]. Ola Electric has a higher compound annual growth rate (CAGR) [2].</w:t>
        <w:br/>
        <w:t>*   **Market Position:** TVS is leading Bajaj Auto, Ather, and Ola in e2W sales in the first week of January 2025 [3].</w:t>
        <w:br/>
        <w:t>*   **Dealer Sentiment:** Dealer sentiment for January 2025 remains cautiously optimistic [3].</w:t>
        <w:br/>
        <w:br/>
        <w:t>_Sources: [2] Market Intelligence: Comparative financial analysis of Ather Energy and Ola Electric. [3] Market Intelligence: TVS leads Bajaj Auto, Ather &amp; Ola in e2W sales in January Week 1._</w:t>
        <w:br/>
        <w:br/>
        <w:t>**Important Considerations:**</w:t>
        <w:br/>
        <w:br/>
        <w:t>*   **Sentiment vs. Sales:** It's crucial to understand that user sentiment from social media doesn't directly translate to sales figures [1][2]. While user comments can provide valuable insights into product perception and potential issues, official sales data provides a more concrete view of market performance [1][2].</w:t>
        <w:br/>
        <w:t>*   **Comment Context:** Many user comments are in mixed Hindi and English, requiring careful analysis to understand the sentiment accurately [1].</w:t>
        <w:br/>
        <w:br/>
        <w:t>**Conclusion:**</w:t>
        <w:br/>
        <w:br/>
        <w:t>While both Ola Electric and Ather Energy are showing revenue growth in the market [2], user sentiment based on analyzed YouTube comments is predominantly negative for both brands [1]. Ather is perceived as premium but costly, while Ola receives mixed reactions regarding features and performance [1]. TVS currently leads in e2W sales [3]. A comprehensive understanding requires considering both user sentiment and official market data [1][2][3].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Ola Electric vs Ather Energy: The Race for India's EV Throne - LinkedIn</w:t>
      </w:r>
    </w:p>
    <w:p>
      <w:r>
        <w:t xml:space="preserve">   URL: https://www.linkedin.com/pulse/ola-electric-vs-ather-energy-race-indias-ev-throne-ghoshdastidar-kcj1f</w:t>
      </w:r>
    </w:p>
    <w:p>
      <w:r>
        <w:t xml:space="preserve">   Summary: Ola Electric and Ather Energy are among the frontrunners in this race, two companies with contrasting strategies and visions. This article is ......</w:t>
      </w:r>
    </w:p>
    <w:p>
      <w:r>
        <w:t>2. comparative financial analysis of ather energy and ola electric</w:t>
      </w:r>
    </w:p>
    <w:p>
      <w:r>
        <w:t xml:space="preserve">   URL: https://www.researchgate.net/publication/390127075_COMPARATIVE_FINANCIAL_ANALYSIS_OF_ATHER_ENERGY_AND_OLA_ELECTRIC_NAVIGATING_THE_INDIAN_ELECTRIC_SCOOTER_MARKET</w:t>
      </w:r>
    </w:p>
    <w:p>
      <w:r>
        <w:t xml:space="preserve">   Summary: The findings show both companies are experiencing significant revenue growth, with Ola Electric achieving a higher compound annual growth rate (CAGR) of about ......</w:t>
      </w:r>
    </w:p>
    <w:p>
      <w:r>
        <w:t>3. TVS leads Bajaj Auto, Ather &amp; Ola in e2W sales in January Week 1</w:t>
      </w:r>
    </w:p>
    <w:p>
      <w:r>
        <w:t xml:space="preserve">   URL: https://www.autocarpro.in/analysis-sales/tvs-ahead-of-bajaj-auto-ather-and-ola-in-e2w-sales-in-january-week-1-124280</w:t>
      </w:r>
    </w:p>
    <w:p>
      <w:r>
        <w:t xml:space="preserve">   Summary: According to the apex dealer association, dealer sentiment for January 2025 remains cautiously optimistic, with nearly half (48.09%) of ......</w:t>
      </w:r>
    </w:p>
    <w:p>
      <w:r>
        <w:t>4. Ola Electric vs Ather Energy comparison - Facebook</w:t>
      </w:r>
    </w:p>
    <w:p>
      <w:r>
        <w:t xml:space="preserve">   URL: https://www.facebook.com/groups/1463554383878745/posts/4333181306916024/</w:t>
      </w:r>
    </w:p>
    <w:p>
      <w:r>
        <w:t xml:space="preserve">   Summary: Summary: Ola Electric Shares Surge 20% Despite Q1 Loss On July 14, Ola Electric Mobility surprised the market as its stock surged nearly 20%, ......</w:t>
      </w:r>
    </w:p>
    <w:p>
      <w:r>
        <w:t>5. Ola vs Ather 2025: Which EV Scooter Offers the Best Value?</w:t>
      </w:r>
    </w:p>
    <w:p>
      <w:r>
        <w:t xml:space="preserve">   URL: https://tradebrains.in/ola-vs-ather-2025-which-ev-scooter-offers-the-best-value/</w:t>
      </w:r>
    </w:p>
    <w:p>
      <w:r>
        <w:t xml:space="preserve">   Summary: Missing: sentiment jan...</w:t>
      </w:r>
    </w:p>
    <w:p>
      <w:r>
        <w:t>6. YouTube Video xu8sIc9mD1Y (YouTube)</w:t>
      </w:r>
    </w:p>
    <w:p>
      <w:r>
        <w:t xml:space="preserve">   URL: https://www.youtube.com/watch?v=xu8sIc9mD1Y</w:t>
      </w:r>
    </w:p>
    <w:p>
      <w:r>
        <w:t xml:space="preserve">   Summary: User comments about Ather from July 2025...</w:t>
      </w:r>
    </w:p>
    <w:p>
      <w:r>
        <w:t>7. YouTube Video hZSlIdAcVTQ (YouTube)</w:t>
      </w:r>
    </w:p>
    <w:p>
      <w:r>
        <w:t xml:space="preserve">   URL: https://www.youtube.com/watch?v=hZSlIdAcVTQ</w:t>
      </w:r>
    </w:p>
    <w:p>
      <w:r>
        <w:t xml:space="preserve">   Summary: User comments about Ather from July 2025...</w:t>
      </w:r>
    </w:p>
    <w:p>
      <w:r>
        <w:t>8. YouTube Video GThaRszplZk (YouTube)</w:t>
      </w:r>
    </w:p>
    <w:p>
      <w:r>
        <w:t xml:space="preserve">   URL: https://www.youtube.com/watch?v=GThaRszplZk</w:t>
      </w:r>
    </w:p>
    <w:p>
      <w:r>
        <w:t xml:space="preserve">   Summary: User comments about Ather from July 2025...</w:t>
      </w:r>
    </w:p>
    <w:p>
      <w:r>
        <w:t>9. YouTube Video DzHbdvW43nw (YouTube)</w:t>
      </w:r>
    </w:p>
    <w:p>
      <w:r>
        <w:t xml:space="preserve">   URL: https://www.youtube.com/watch?v=DzHbdvW43nw</w:t>
      </w:r>
    </w:p>
    <w:p>
      <w:r>
        <w:t xml:space="preserve">   Summary: User comments about Ather from July 2025...</w:t>
      </w:r>
    </w:p>
    <w:p>
      <w:r>
        <w:t>10.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11. YouTube Video CEiaBC345Gc (YouTube)</w:t>
      </w:r>
    </w:p>
    <w:p>
      <w:r>
        <w:t xml:space="preserve">   URL: https://www.youtube.com/watch?v=CEiaBC345Gc</w:t>
      </w:r>
    </w:p>
    <w:p>
      <w:r>
        <w:t xml:space="preserve">   Summary: User comments about TVS iQube from July 2025...</w:t>
      </w:r>
    </w:p>
    <w:p>
      <w:r>
        <w:t>12.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13.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14.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15. YouTube Video HYZEaSPtuNw (YouTube)</w:t>
      </w:r>
    </w:p>
    <w:p>
      <w:r>
        <w:t xml:space="preserve">   URL: https://www.youtube.com/watch?v=HYZEaSPtuNw</w:t>
      </w:r>
    </w:p>
    <w:p>
      <w:r>
        <w:t xml:space="preserve">   Summary: User comments about Ultraviolette from July 2025...</w:t>
      </w:r>
    </w:p>
    <w:p>
      <w:r>
        <w:t>16.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17. YouTube Video aGYLs_PWvT8 (YouTube)</w:t>
      </w:r>
    </w:p>
    <w:p>
      <w:r>
        <w:t xml:space="preserve">   URL: https://www.youtube.com/watch?v=aGYLs_PWvT8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