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VibeAI Market Intelligence Report</w:t>
      </w:r>
    </w:p>
    <w:p>
      <w:r>
        <w:t>Generated on: August 16, 2025 at 05:34 PM</w:t>
      </w:r>
    </w:p>
    <w:p>
      <w:r>
        <w:t>Query: Show me Ather's performance in Q2 2025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Show me Ather's performance in Q2 2025</w:t>
        <w:br/>
        <w:t>Generated on: August 16, 2025</w:t>
        <w:br/>
        <w:br/>
        <w:t>Key Insights:</w:t>
        <w:br/>
        <w:t>• Ather's performance in Q2 2025, based on YouTube user feedback, shows an average of 21</w:t>
        <w:br/>
        <w:t>• 9 likes per comment, with key topics being "ather," "range," "service," "bhai," and "battery" &lt;YouTube_Comments_Ather&gt;</w:t>
        <w:br/>
        <w:t>• In the first half of 2025, Ather's sales reached 94,816, representing an 80</w:t>
      </w:r>
    </w:p>
    <w:p>
      <w:pPr>
        <w:pStyle w:val="Heading1"/>
      </w:pPr>
      <w:r>
        <w:t>Detailed Analysis</w:t>
      </w:r>
    </w:p>
    <w:p>
      <w:r>
        <w:t>Ather's performance in Q2 2025, based on YouTube user feedback, shows an average of 21.9 likes per comment, with key topics being "ather," "range," "service," "bhai," and "battery" &lt;YouTube_Comments_Ather&gt;. In the first half of 2025, Ather's sales reached 94,816, representing an 80.9% increase, and the company expanded operations to Nepal &lt;Web_Search_Motorcyclesdata.com&gt;.</w:t>
        <w:br/>
        <w:br/>
        <w:t>| Metric          | Value | Source                      |</w:t>
        <w:br/>
        <w:t>| --------------- | ----- | --------------------------- |</w:t>
        <w:br/>
        <w:t>| Total Comments  | 500   | &lt;YouTube_Comments_Ather&gt;    |</w:t>
        <w:br/>
        <w:t>| Unique Users    | 375   | &lt;YouTube_Comments_Ather&gt;    |</w:t>
        <w:br/>
        <w:t>| Average Likes   | 21.9  | &lt;YouTube_Comments_Ather&gt;    |</w:t>
        <w:br/>
        <w:t>| Top Keywords    | ather, range, service, bhai, battery   | &lt;YouTube_Comments_Ather&gt;    |</w:t>
        <w:br/>
        <w:t>| H1 2025 Sales   | 94,816 | &lt;Web_Search_Motorcyclesdata.com&gt; |</w:t>
        <w:br/>
        <w:t>| H1 2025 Sales Growth | 80.9%  | &lt;Web_Search_Motorcyclesdata.com&gt; |</w:t>
        <w:br/>
        <w:br/>
        <w:t>Key insights from user feedback include discussions around range and service, which aligns with previous topics of interest &lt;Conversation_Context&gt;. Ather's IPO was expected to be listed on May 6, 2025 &lt;Web_Search_Economictimes.com&gt;. In the nine months ending December 31, 2024, Ather held a 10.7% market share &lt;Web_Search_EVINDIA&gt;.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Aether Industries Earnings Call for Q2FY25 - YouTube</w:t>
      </w:r>
    </w:p>
    <w:p>
      <w:r>
        <w:t xml:space="preserve">   URL: https://www.youtube.com/watch?v=2hY9O9g8sJM</w:t>
      </w:r>
    </w:p>
    <w:p>
      <w:r>
        <w:t xml:space="preserve">   Summary: Missing: me Ather's...</w:t>
      </w:r>
    </w:p>
    <w:p>
      <w:r>
        <w:t>2. Ather Energy - Facts &amp; Data 2025 | MotorCyclesData</w:t>
      </w:r>
    </w:p>
    <w:p>
      <w:r>
        <w:t xml:space="preserve">   URL: https://www.motorcyclesdata.com/2025/07/31/ather-energy/</w:t>
      </w:r>
    </w:p>
    <w:p>
      <w:r>
        <w:t xml:space="preserve">   Summary: In the first half 2025 sales hit 94.816 (+80.9%) and operation started abroad, in Nepal. Ather is the oldest E2W start-up in the Indian market....</w:t>
      </w:r>
    </w:p>
    <w:p>
      <w:r>
        <w:t>3. Astera Labs (ALAB) Reports Strong Q2 2025 Earnings</w:t>
      </w:r>
    </w:p>
    <w:p>
      <w:r>
        <w:t xml:space="preserve">   URL: https://finance.yahoo.com/news/astera-labs-alab-reports-strong-060943285.html</w:t>
      </w:r>
    </w:p>
    <w:p>
      <w:r>
        <w:t xml:space="preserve">   Summary: Astera Labs recently reported strong Q2 2025 financial results, demonstrating a robust year-over-year growth in sales and net income, ......</w:t>
      </w:r>
    </w:p>
    <w:p>
      <w:r>
        <w:t>4. Ather Energy IPO 2025: EV Market Game-Changer - EVINDIA</w:t>
      </w:r>
    </w:p>
    <w:p>
      <w:r>
        <w:t xml:space="preserve">   URL: https://evindia.online/news/ather-energy-ipo-2025-ev-market-game-changer</w:t>
      </w:r>
    </w:p>
    <w:p>
      <w:r>
        <w:t xml:space="preserve">   Summary: In terms of market position, Ather held a 10.7% market share in the Indian E2W market for the nine months ended December 31, 2024, and 11.5% in ......</w:t>
      </w:r>
    </w:p>
    <w:p>
      <w:r>
        <w:t>5. Ather Energy shares end Tuesday's session 8% lower after muted D ...</w:t>
      </w:r>
    </w:p>
    <w:p>
      <w:r>
        <w:t xml:space="preserve">   URL: https://m.economictimes.com/markets/stocks/live-blog/ather-energy-share-price-live-updates-ipo-listing-price-gmp-date-and-time-latest-news-06-may-2025/liveblog/120915723.cms</w:t>
      </w:r>
    </w:p>
    <w:p>
      <w:r>
        <w:t xml:space="preserve">   Summary: Ather Energy Share Price Live Updates: Listing Date and Time. Ather Energy is expected to get listed at 10:00 am on May 06, 2025....</w:t>
      </w:r>
    </w:p>
    <w:p>
      <w:r>
        <w:t>6. OLA S1 PRO LONG TERM REVIEW | NEGATIVES AND POSITIVES | ACTUAL RANGE | (YouTube)</w:t>
      </w:r>
    </w:p>
    <w:p>
      <w:r>
        <w:t xml:space="preserve">   URL: https://www.youtube.com/watch?v=OJGCf7_ca_A</w:t>
      </w:r>
    </w:p>
    <w:p>
      <w:r>
        <w:t xml:space="preserve">   Summary: User comments about Ola Electric from July 2025...</w:t>
      </w:r>
    </w:p>
    <w:p>
      <w:r>
        <w:t>7. Ye to Kamaal Hai... 2025 New Ola S1 Pro Quick Review.  #olas1pro #ola #olascooter #olaev (YouTube)</w:t>
      </w:r>
    </w:p>
    <w:p>
      <w:r>
        <w:t xml:space="preserve">   URL: https://www.youtube.com/watch?v=NRGKpOwxKo4</w:t>
      </w:r>
    </w:p>
    <w:p>
      <w:r>
        <w:t xml:space="preserve">   Summary: User comments about Ola Electric from July 2025...</w:t>
      </w:r>
    </w:p>
    <w:p>
      <w:r>
        <w:t>8. TVS iQube 2024 First Impressions | #MotorIncFirst S03E02 (YouTube)</w:t>
      </w:r>
    </w:p>
    <w:p>
      <w:r>
        <w:t xml:space="preserve">   URL: https://www.youtube.com/watch?v=iVa-WDqWKvM</w:t>
      </w:r>
    </w:p>
    <w:p>
      <w:r>
        <w:t xml:space="preserve">   Summary: User comments about TVS iQube from July 2025...</w:t>
      </w:r>
    </w:p>
    <w:p>
      <w:r>
        <w:t>9. TVS iQube 2.2 - Affordable and no-nonsense electric runabout | Road Test | Autocar India (YouTube)</w:t>
      </w:r>
    </w:p>
    <w:p>
      <w:r>
        <w:t xml:space="preserve">   URL: https://www.youtube.com/watch?v=EKb75QfDGT8</w:t>
      </w:r>
    </w:p>
    <w:p>
      <w:r>
        <w:t xml:space="preserve">   Summary: User comments about TVS iQube from July 2025...</w:t>
      </w:r>
    </w:p>
    <w:p>
      <w:r>
        <w:t>10. 10000 KM चलाने के बाद ये हाल TVS iQUBE का | Ownership Review Of Tvs iqube electric scooter (YouTube)</w:t>
      </w:r>
    </w:p>
    <w:p>
      <w:r>
        <w:t xml:space="preserve">   URL: https://www.youtube.com/watch?v=B23v7bc70us</w:t>
      </w:r>
    </w:p>
    <w:p>
      <w:r>
        <w:t xml:space="preserve">   Summary: User comments about TVS iQube from July 2025...</w:t>
      </w:r>
    </w:p>
    <w:p>
      <w:r>
        <w:t>11. Bajaj Chetak 3501 - More features at the same price! | Walkaround | Autocar India (YouTube)</w:t>
      </w:r>
    </w:p>
    <w:p>
      <w:r>
        <w:t xml:space="preserve">   URL: https://www.youtube.com/watch?v=ruZ3-WJkMQE</w:t>
      </w:r>
    </w:p>
    <w:p>
      <w:r>
        <w:t xml:space="preserve">   Summary: User comments about Bajaj Chetak from July 2025...</w:t>
      </w:r>
    </w:p>
    <w:p>
      <w:r>
        <w:t>12. 2025 Ather 450X review - As fun as ever with small improvements | First Ride | Autocar India (YouTube)</w:t>
      </w:r>
    </w:p>
    <w:p>
      <w:r>
        <w:t xml:space="preserve">   URL: https://www.youtube.com/watch?v=PYviRhBaKww</w:t>
      </w:r>
    </w:p>
    <w:p>
      <w:r>
        <w:t xml:space="preserve">   Summary: User comments about Ather from July 2025...</w:t>
      </w:r>
    </w:p>
    <w:p>
      <w:r>
        <w:t>13. Hero Vida V2… why !!?? (YouTube)</w:t>
      </w:r>
    </w:p>
    <w:p>
      <w:r>
        <w:t xml:space="preserve">   URL: https://www.youtube.com/watch?v=ln4ioH3NwDg</w:t>
      </w:r>
    </w:p>
    <w:p>
      <w:r>
        <w:t xml:space="preserve">   Summary: User comments about Hero Vida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