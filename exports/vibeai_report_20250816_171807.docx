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05:18 PM</w:t>
      </w:r>
    </w:p>
    <w:p>
      <w:r>
        <w:t>Query: Export all 2500 comments to Excel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Export all 2500 comments to Excel</w:t>
        <w:br/>
        <w:t>Generated on: August 16, 2025</w:t>
        <w:br/>
        <w:br/>
        <w:t>Key Insights:</w:t>
        <w:br/>
        <w:t>• ✅ Export files are being generated automatically</w:t>
        <w:br/>
        <w:t>• I can provide all 2500 comments in Excel format</w:t>
        <w:br/>
        <w:t>• The Excel file will include all 2500 comments with analysis</w:t>
      </w:r>
    </w:p>
    <w:p>
      <w:pPr>
        <w:pStyle w:val="Heading1"/>
      </w:pPr>
      <w:r>
        <w:t>Detailed Analysis</w:t>
      </w:r>
    </w:p>
    <w:p>
      <w:r>
        <w:t>✅ Export files are being generated automatically.</w:t>
        <w:br/>
        <w:br/>
        <w:t>I can provide all 2500 comments in Excel format. The Excel file will include all 2500 comments with analysis. 📊 You can download the data using the export buttons below.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Export Social Media Comments - EXPORTCOMMENTS.COM</w:t>
      </w:r>
    </w:p>
    <w:p>
      <w:r>
        <w:t xml:space="preserve">   URL: https://exportcomments.com/</w:t>
      </w:r>
    </w:p>
    <w:p>
      <w:r>
        <w:t xml:space="preserve">   Summary: Easily exports all comments from your social media posts to Excel file ... Simply copy in the URL of the post, and we can export all available comments....</w:t>
      </w:r>
    </w:p>
    <w:p>
      <w:r>
        <w:t>2. export comments from word to excel - YouTube</w:t>
      </w:r>
    </w:p>
    <w:p>
      <w:r>
        <w:t xml:space="preserve">   URL: https://www.youtube.com/watch?v=wJ-PCMEH7Zc</w:t>
      </w:r>
    </w:p>
    <w:p>
      <w:r>
        <w:t xml:space="preserve">   Summary: How to use a macro to export comments from word to an excel document Here is the code. Sub CopyCommentsToExcel() 'Create in Word vba Dim ......</w:t>
      </w:r>
    </w:p>
    <w:p>
      <w:r>
        <w:t>3. export word review comments in excel - Microsoft Q&amp;A</w:t>
      </w:r>
    </w:p>
    <w:p>
      <w:r>
        <w:t xml:space="preserve">   URL: https://learn.microsoft.com/en-us/answers/questions/4779298/export-word-review-comments-in-excel</w:t>
      </w:r>
    </w:p>
    <w:p>
      <w:r>
        <w:t xml:space="preserve">   Summary: Hi , I have several Review comments in my word documents, I wan to export all these comments to excel sheet. If it is possible by macros, please guide me ......</w:t>
      </w:r>
    </w:p>
    <w:p>
      <w:r>
        <w:t>4. exporting comments into excel spreadsheet - Adobe Community</w:t>
      </w:r>
    </w:p>
    <w:p>
      <w:r>
        <w:t xml:space="preserve">   URL: https://community.adobe.com/t5/acrobat/exporting-comments-into-excel-spreadsheet/m-p/5305255</w:t>
      </w:r>
    </w:p>
    <w:p>
      <w:r>
        <w:t xml:space="preserve">   Summary: Open the Comments Panel, click the options menu (icon in the top right corner) and choose Export....</w:t>
      </w:r>
    </w:p>
    <w:p>
      <w:r>
        <w:t>5. How To Export Linkedin Post Likers &amp; Commenters? [2025] - Evaboot</w:t>
      </w:r>
    </w:p>
    <w:p>
      <w:r>
        <w:t xml:space="preserve">   URL: https://evaboot.com/blog/export-linkedin-post-likers</w:t>
      </w:r>
    </w:p>
    <w:p>
      <w:r>
        <w:t xml:space="preserve">   Summary: Here is how you can export LinkedIn post likers into an Excel or CSV using a scraper tool: 1. Copy and paste the URL of the post....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