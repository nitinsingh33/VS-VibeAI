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11:48 PM</w:t>
      </w:r>
    </w:p>
    <w:p>
      <w:r>
        <w:t>Query: Revolt market feedback analysis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Revolt market feedback analysis</w:t>
        <w:br/>
        <w:t>Generated on: August 19, 2025</w:t>
        <w:br/>
        <w:br/>
        <w:t>Key Insights:</w:t>
        <w:br/>
        <w:t>• Here's a comprehensive market feedback analysis of Revolt electric vehicles based on the available data</w:t>
        <w:br/>
        <w:t>• **Executive Summary:**</w:t>
        <w:br/>
        <w:br/>
        <w:t>Revolt's market feedback reveals a mixed sentiment, with a slightly higher negative sentiment (33</w:t>
        <w:br/>
        <w:t>• 9%) compared to positive (28</w:t>
      </w:r>
    </w:p>
    <w:p>
      <w:pPr>
        <w:pStyle w:val="Heading1"/>
      </w:pPr>
      <w:r>
        <w:t>Detailed Analysis</w:t>
      </w:r>
    </w:p>
    <w:p>
      <w:r>
        <w:t>Here's a comprehensive market feedback analysis of Revolt electric vehicles based on the available data.</w:t>
        <w:br/>
        <w:br/>
        <w:t>**Executive Summary:**</w:t>
        <w:br/>
        <w:br/>
        <w:t>Revolt's market feedback reveals a mixed sentiment, with a slightly higher negative sentiment (33.9%) compared to positive (28.7%) [1].  Service-related issues and battery performance concerns are recurring themes in user feedback [1].  Revolt needs to focus on improving service response times and battery reliability to improve overall user satisfaction [1].</w:t>
        <w:br/>
        <w:br/>
        <w:t>**Detailed Analysis:**</w:t>
        <w:br/>
        <w:br/>
        <w:t>*   **Overall Sentiment:** The overall sentiment towards Revolt is mixed, with 28.7% positive, 33.9% negative, and 37.4% neutral [1].</w:t>
        <w:br/>
        <w:t>*   **Key Concerns:** A significant portion of negative feedback revolves around service quality and battery-related issues [1]. Users have reported long delays in battery replacement and dissatisfaction with service center responsiveness [1].</w:t>
        <w:br/>
        <w:t>*   **Positive Aspects:** Positive feedback highlights the suitability of Revolt bikes for daily commutes and general satisfaction with the bike's performance [1].</w:t>
        <w:br/>
        <w:t>*   **Competitive Context:** Some users are comparing Revolt with other brands like Oben Rorr, pointing out differences in build quality and battery pack capacity [1].</w:t>
        <w:br/>
        <w:t>*   **Web Search Insights:** Web search results emphasize the importance of customer feedback analysis for product improvement and market relevance [2][3][4][5].</w:t>
        <w:br/>
        <w:br/>
        <w:t>**Supporting Evidence:**</w:t>
        <w:br/>
        <w:br/>
        <w:t>**YouTube User Feedback (Social Media Intelligence):**</w:t>
        <w:br/>
        <w:br/>
        <w:t>*   **Negative Feedback:**</w:t>
        <w:br/>
        <w:t xml:space="preserve">    *   One user reported a poor experience with service, stating it took six months to resolve an issue and filed a court case against the company [1].</w:t>
        <w:br/>
        <w:t xml:space="preserve">    *   Another user complained about battery issues and poor service [1].</w:t>
        <w:br/>
        <w:t xml:space="preserve">    *   Several users reported issues with battery replacement taking a long time [1].</w:t>
        <w:br/>
        <w:t>*   **Positive Feedback:**</w:t>
        <w:br/>
        <w:t xml:space="preserve">    *   One user reported positive experience after driving 62,000 kms on a Revolt RV 400, with good range in normal and eco modes [1].</w:t>
        <w:br/>
        <w:t xml:space="preserve">    *   Another user expressed satisfaction with their Revolt Blaze X for daily commuting [1].</w:t>
        <w:br/>
        <w:t>*   **Neutral Feedback:**</w:t>
        <w:br/>
        <w:t xml:space="preserve">    *   Some users are comparing Revolt with other brands like Oben Rorr [1].</w:t>
        <w:br/>
        <w:t xml:space="preserve">    *   Users are also discussing battery prices and range expectations [1].</w:t>
        <w:br/>
        <w:br/>
        <w:t>**Market Research &amp; Industry Reports (Official Data):**</w:t>
        <w:br/>
        <w:br/>
        <w:t>*   Industry reports emphasize the importance of adapting and enhancing products based on ongoing evaluation and feedback mechanisms [2].</w:t>
        <w:br/>
        <w:t>*   Customer feedback analysis is crucial for improving customer satisfaction [5].</w:t>
        <w:br/>
        <w:t>*   Several tools are available for analyzing customer feedback effectively [4].</w:t>
        <w:br/>
        <w:br/>
        <w:t>**Actionable Insights:**</w:t>
        <w:br/>
        <w:br/>
        <w:t>1.  **Improve Service Quality:** Address the recurring complaints about service delays and responsiveness.  This may involve increasing service center capacity, improving technician training, and streamlining the battery replacement process.</w:t>
        <w:br/>
        <w:t>2.  **Enhance Battery Reliability:** Focus on improving battery performance and range. Consider offering extended battery warranties to build customer confidence.</w:t>
        <w:br/>
        <w:t>3.  **Competitive Positioning:** Clearly differentiate Revolt's offerings from competitors like Oben Rorr. Highlight unique features and benefits in marketing campaigns.</w:t>
        <w:br/>
        <w:t>4.  **Monitor User Feedback:** Continuously monitor user feedback on social media and other platforms to identify emerging issues and address them proactively.</w:t>
        <w:br/>
        <w:br/>
        <w:t>**Conclusion:**</w:t>
        <w:br/>
        <w:br/>
        <w:t>Revolt's market position can be strengthened by addressing the negative feedback related to service and battery performance [1]. By focusing on these areas and continuously monitoring user sentiment, Revolt can improve its brand perception and customer satisfaction [1][2][3][4][5].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Product Strategy Services for Startups &amp; Scaleups | Revolt Digital</w:t>
      </w:r>
    </w:p>
    <w:p>
      <w:r>
        <w:t xml:space="preserve">   URL: https://revolt.digital/services/product-strategy/</w:t>
      </w:r>
    </w:p>
    <w:p>
      <w:r>
        <w:t xml:space="preserve">   Summary: Ongoing evaluation and feedback mechanisms allow us to adapt and enhance our products over time, ensuring we stay relevant in the market and achieve our goals....</w:t>
      </w:r>
    </w:p>
    <w:p>
      <w:r>
        <w:t>2. Customer Feedback Analysis: Steps, Trends, &amp; Metrics | Sprinklr</w:t>
      </w:r>
    </w:p>
    <w:p>
      <w:r>
        <w:t xml:space="preserve">   URL: https://www.sprinklr.com/blog/customer-feedback-analysis/</w:t>
      </w:r>
    </w:p>
    <w:p>
      <w:r>
        <w:t xml:space="preserve">   Summary: This five-step action plan provides a roadmap for enterprises to collect, analyze, and leverage customer feedback effectively....</w:t>
      </w:r>
    </w:p>
    <w:p>
      <w:r>
        <w:t>3. Are You Wasting Your Time with Market Feedback Analysis?</w:t>
      </w:r>
    </w:p>
    <w:p>
      <w:r>
        <w:t xml:space="preserve">   URL: https://www.industryweek.com/operations/continuous-improvement/article/21979389/are-you-wasting-your-time-with-market-feedback-analysis</w:t>
      </w:r>
    </w:p>
    <w:p>
      <w:r>
        <w:t xml:space="preserve">   Summary: A favorite tool of many, MFAs represent a direct line of communication between customers and suppliers to define what is needed/wanted in order ......</w:t>
      </w:r>
    </w:p>
    <w:p>
      <w:r>
        <w:t>4. The Best 7 Customer Feedback Analysis Tools of 2025</w:t>
      </w:r>
    </w:p>
    <w:p>
      <w:r>
        <w:t xml:space="preserve">   URL: https://www.revuze.it/blog/best-customer-feedback-analysis-tools/</w:t>
      </w:r>
    </w:p>
    <w:p>
      <w:r>
        <w:t xml:space="preserve">   Summary: Discover the top 7 customer feedback analysis tools of 2025 to boost customer insights, improve engagement, and drive business growth....</w:t>
      </w:r>
    </w:p>
    <w:p>
      <w:r>
        <w:t>5. Analyzing customer feedback to improve satisfaction</w:t>
      </w:r>
    </w:p>
    <w:p>
      <w:r>
        <w:t xml:space="preserve">   URL: https://online.marquette.edu/mba/blog/analyzing-customer-feedback-to-improve-satisfaction</w:t>
      </w:r>
    </w:p>
    <w:p>
      <w:r>
        <w:t xml:space="preserve">   Summary: Customer feedback analysis is the systematic examination of customers' inputs, both qualitative and quantitative data, aimed at enhancing their satisfaction....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trsIj960Uks (YouTube)</w:t>
      </w:r>
    </w:p>
    <w:p>
      <w:r>
        <w:t xml:space="preserve">   URL: https://www.youtube.com/watch?v=trsIj960Uks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