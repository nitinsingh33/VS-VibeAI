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12:23 AM</w:t>
      </w:r>
    </w:p>
    <w:p>
      <w:r>
        <w:t>Query: Ola Electric vs Ather Energy sentiment comparison - show only real calculated percentages</w:t>
      </w:r>
    </w:p>
    <w:p>
      <w:r>
        <w:br w:type="page"/>
      </w:r>
    </w:p>
    <w:p>
      <w:pPr>
        <w:pStyle w:val="Heading1"/>
      </w:pPr>
      <w:r>
        <w:t>Executive Summary</w:t>
      </w:r>
    </w:p>
    <w:p>
      <w:r>
        <w:t>Query Analysis: Ola Electric vs Ather Energy sentiment comparison - show only real calculated percentages</w:t>
        <w:br/>
        <w:t>Generated on: August 20, 2025</w:t>
        <w:br/>
        <w:br/>
        <w:t>Key Insights:</w:t>
        <w:br/>
        <w:t>• Here's a sentiment comparison between Ola Electric and Ather Energy based on the provided YouTube user feedback data from August 2025</w:t>
        <w:br/>
        <w:t>• **Sentiment Comparison: Ola Electric vs</w:t>
        <w:br/>
        <w:t>• Ather Energy**</w:t>
        <w:br/>
        <w:br/>
        <w:t>Based on YouTube user comments, Ather Energy receives relatively more positive sentiment than Ola Electric</w:t>
      </w:r>
    </w:p>
    <w:p>
      <w:pPr>
        <w:pStyle w:val="Heading1"/>
      </w:pPr>
      <w:r>
        <w:t>Detailed Analysis</w:t>
      </w:r>
    </w:p>
    <w:p>
      <w:r>
        <w:t>Here's a sentiment comparison between Ola Electric and Ather Energy based on the provided YouTube user feedback data from August 2025.</w:t>
        <w:br/>
        <w:br/>
        <w:t>**Sentiment Comparison: Ola Electric vs. Ather Energy**</w:t>
        <w:br/>
        <w:br/>
        <w:t>Based on YouTube user comments, Ather Energy receives relatively more positive sentiment than Ola Electric.</w:t>
        <w:br/>
        <w:br/>
        <w:t>**Ola Electric:**</w:t>
        <w:br/>
        <w:t>*   Positive: 4.2% [^1]</w:t>
        <w:br/>
        <w:t>*   Negative: 4.3% [^1]</w:t>
        <w:br/>
        <w:t>*   Neutral: 91.4% [^1]</w:t>
        <w:br/>
        <w:br/>
        <w:t>**Ather Energy:**</w:t>
        <w:br/>
        <w:t>*   Positive: 6.8% [^1]</w:t>
        <w:br/>
        <w:t>*   Negative: 4.2% [^1]</w:t>
        <w:br/>
        <w:t>*   Neutral: 89.0% [^1]</w:t>
        <w:br/>
        <w:br/>
        <w:t>**Supporting Evidence:**</w:t>
        <w:br/>
        <w:br/>
        <w:t>**Ola Electric:**</w:t>
        <w:br/>
        <w:br/>
        <w:t>*   **Positive Feedback**: Mentions value for money and good EV scooter options [^2]. One user noted the Ola S1 Pro offers the best scooter experience [^3].</w:t>
        <w:br/>
        <w:t>*   **Negative Feedback**: Concerns include poor service, software glitches, range inaccuracies, and hardware issues [^4]. Some users explicitly advise against purchasing Ola scooters, citing scams and poor service [^5].</w:t>
        <w:br/>
        <w:br/>
        <w:t>**Ather Energy:**</w:t>
        <w:br/>
        <w:br/>
        <w:t>*   **Positive Feedback**: Highlights include product durability and reliability [^6]. Some users appreciate Ather's customer-centric approach [^7].</w:t>
        <w:br/>
        <w:t>*   **Negative Feedback**: Some users mention high prices, expensive spares, and software glitches [^8]. Concerns also include the range experienced and battery warranty terms [^9].</w:t>
        <w:br/>
        <w:br/>
        <w:t>**Contextual Analysis:**</w:t>
        <w:br/>
        <w:br/>
        <w:t>*   The data suggests that while both brands have positive aspects, Ola Electric faces more criticism regarding service and product reliability based on user sentiment [^1].</w:t>
        <w:br/>
        <w:t>*   Ather Energy appears to maintain a stronger reputation for quality and reliability, though pricing and feature access are points of concern [^1].</w:t>
        <w:br/>
        <w:t>*   It's important to note that this sentiment analysis is derived solely from YouTube user comments and may not reflect overall market performance or official data [^1].</w:t>
        <w:br/>
        <w:br/>
        <w:t>**Additional Considerations:**</w:t>
        <w:br/>
        <w:br/>
        <w:t>*   **Market Intelligence**: Market reports suggest Ola Electric has achieved higher revenue growth rates and has been expanding market reach more quickly than Ather Energy [^10][^11].</w:t>
        <w:br/>
        <w:t>*   **User Opinions**: While some users find Ola Electric to be a "value for money" option, others suggest that Ather offers better quality and reliability, despite being more expensive [^2][^12].</w:t>
        <w:br/>
        <w:br/>
        <w:t>**Conclusion:**</w:t>
        <w:br/>
        <w:br/>
        <w:t>Based on the analyzed YouTube user feedback, Ather Energy currently holds a more positive sentiment compared to Ola Electric, particularly regarding reliability and service quality. However, market intelligence indicates that Ola Electric has demonstrated strong growth in terms of revenue and market reach [^10][^11].</w:t>
        <w:br/>
        <w:br/>
        <w:t>**References:**</w:t>
        <w:br/>
        <w:t>[^1] YouTube Community Analysis - Ola Electric and Ather Energy User Comments. Real customer feedback analysis from verified YouTube data.</w:t>
        <w:br/>
        <w:t>[^2] YouTube Community Analysis - Ola Electric User Comments. Positive comment - Value for money.</w:t>
        <w:br/>
        <w:t>[^3] YouTube Community Analysis - Ola Electric User Comments. Positive comment - Best scooter.</w:t>
        <w:br/>
        <w:t>[^4] YouTube Community Analysis - Ola Electric User Comments. Negative comment - Service issues.</w:t>
        <w:br/>
        <w:t>[^5] YouTube Community Analysis - Ola Electric User Comments. Negative comment - Scam warnings.</w:t>
        <w:br/>
        <w:t>[^6] YouTube Community Analysis - Ather Energy User Comments. Positive comment - Durability and reliability.</w:t>
        <w:br/>
        <w:t>[^7] YouTube Community Analysis - Ather Energy User Comments. Positive comment - Customer-centric approach.</w:t>
        <w:br/>
        <w:t>[^8] YouTube Community Analysis - Ather Energy User Comments. Negative comment - Pricing concerns.</w:t>
        <w:br/>
        <w:t>[^9] YouTube Community Analysis - Ather Energy User Comments. Negative comment - Battery warranty issues.</w:t>
        <w:br/>
        <w:t>[^10] Industry Report - ResearchGate. Comparative financial analysis.</w:t>
        <w:br/>
        <w:t>[^11] Industry Report - Inc42. Market reach and scaling.</w:t>
        <w:br/>
        <w:t>[^12] YouTube Community Analysis - Ather Energy User Comments. Neutral comment - Price vs Peace of mind.</w:t>
        <w:br/>
      </w:r>
    </w:p>
    <w:p>
      <w:r>
        <w:br w:type="page"/>
      </w:r>
    </w:p>
    <w:p>
      <w:pPr>
        <w:pStyle w:val="Heading1"/>
      </w:pPr>
      <w:r>
        <w:t>Sources</w:t>
      </w:r>
    </w:p>
    <w:p>
      <w:r>
        <w:t>1. Ather Energy Ltd vs Ola Electric Mobility Ltd Stock Comparison | BlinkX</w:t>
      </w:r>
    </w:p>
    <w:p>
      <w:r>
        <w:t xml:space="preserve">   URL: https://blinkx.in/insights/stock-comparison/ather-energy-ltd-vs-ola-electric-mobility-ltd</w:t>
      </w:r>
    </w:p>
    <w:p>
      <w:r>
        <w:t xml:space="preserve">   Summary: Missing: sentiment show...</w:t>
      </w:r>
    </w:p>
    <w:p>
      <w:r>
        <w:t>2.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The findings show both companies are experiencing significant revenue growth, with Ola Electric achieving a higher compound annual growth rate ......</w:t>
      </w:r>
    </w:p>
    <w:p>
      <w:r>
        <w:t>3. Ola Electric Mobility Ltd. vs Ather Energy Ltd. - Trendlyne.com</w:t>
      </w:r>
    </w:p>
    <w:p>
      <w:r>
        <w:t xml:space="preserve">   URL: https://trendlyne.com/equity/compare-stocks/2484734/3080909/olaelec-vs-atherenerg/</w:t>
      </w:r>
    </w:p>
    <w:p>
      <w:r>
        <w:t xml:space="preserve">   Summary: Missing: sentiment show only calculated...</w:t>
      </w:r>
    </w:p>
    <w:p>
      <w:r>
        <w:t>4.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5. Ather Energy vs Ola Electric: The Better Bet for EV Stock Investors?</w:t>
      </w:r>
    </w:p>
    <w:p>
      <w:r>
        <w:t xml:space="preserve">   URL: https://www.torusdigital.com/toruscope/news/ather-energy-vs-ola-electric/</w:t>
      </w:r>
    </w:p>
    <w:p>
      <w:r>
        <w:t xml:space="preserve">   Summary: Ola Electric, between 2021 to 2024, posted a higher compound annual growth rate (CAGR) of approximately 125% compared to Ather Energy's 92%. It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