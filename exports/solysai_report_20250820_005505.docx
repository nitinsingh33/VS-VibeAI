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12:55 AM</w:t>
      </w:r>
    </w:p>
    <w:p>
      <w:r>
        <w:t>Query: hero vida vx2 feedback</w:t>
      </w:r>
    </w:p>
    <w:p>
      <w:r>
        <w:br w:type="page"/>
      </w:r>
    </w:p>
    <w:p>
      <w:pPr>
        <w:pStyle w:val="Heading1"/>
      </w:pPr>
      <w:r>
        <w:t>Executive Summary</w:t>
      </w:r>
    </w:p>
    <w:p>
      <w:r>
        <w:t>Query Analysis: hero vida vx2 feedback</w:t>
        <w:br/>
        <w:t>Generated on: August 20, 2025</w:t>
        <w:br/>
        <w:br/>
        <w:t>Key Insights:</w:t>
        <w:br/>
        <w:t>• Here is a detailed market analysis and feedback summary for the Hero Vida Vx2, based on comprehensive user sentiment data and expert industry reviews</w:t>
        <w:br/>
        <w:t>• ### **Hero Vida Vx2: Market Feedback &amp; Sentiment Analysis**</w:t>
        <w:br/>
        <w:br/>
        <w:t>**Executive Summary:**</w:t>
        <w:br/>
        <w:t>The Hero Vida Vx2 enters the market as a product with a significant perception gap</w:t>
      </w:r>
    </w:p>
    <w:p>
      <w:pPr>
        <w:pStyle w:val="Heading1"/>
      </w:pPr>
      <w:r>
        <w:t>Detailed Analysis</w:t>
      </w:r>
    </w:p>
    <w:p>
      <w:r>
        <w:t>Of course. Here is a detailed market analysis and feedback summary for the Hero Vida Vx2, based on comprehensive user sentiment data and expert industry reviews.</w:t>
        <w:br/>
        <w:br/>
        <w:t>### **Hero Vida Vx2: Market Feedback &amp; Sentiment Analysis**</w:t>
        <w:br/>
        <w:br/>
        <w:t>**Executive Summary:**</w:t>
        <w:br/>
        <w:t>The Hero Vida Vx2 enters the market as a product with a significant perception gap. Expert reviews praise it as a stylish, practical, and well-rounded electric scooter with one of the best ride qualities in its class [^2][^4]. However, this positive professional assessment is sharply contrasted by real-world user feedback, which is dominated by severe concerns regarding vehicle reliability, software glitches (particularly the dangerous "Limp Mode" issue), and inconsistent after-sales service [^1].</w:t>
        <w:br/>
        <w:br/>
        <w:t>While the removable battery feature is a major draw for consumers, especially apartment dwellers, the high volume of negative sentiment around ownership experience presents a substantial risk for potential buyers. Overall brand sentiment analysis of 4,611 user comments shows a predominantly neutral stance (88.4%), but negative comments (7.6%) significantly outweigh positive ones (4.1%) [^1].</w:t>
        <w:br/>
        <w:br/>
        <w:t>---</w:t>
        <w:br/>
        <w:br/>
        <w:t>### **Detailed Analysis**</w:t>
        <w:br/>
        <w:br/>
        <w:t>#### **Positive Feedback &amp; Key Strengths**</w:t>
        <w:br/>
        <w:br/>
        <w:t>*   **Excellent Ride Quality &amp; Handling:** Professional reviewers consistently rate the Vida Vx2's ride quality as "genuinely plush" and among the best in its class. The suspension setup is highlighted as a key strength, offering a comfortable ride in city conditions [^2].</w:t>
        <w:br/>
        <w:t>*   **Practicality and Design:** The scooter is considered stylish with vibrant color options [^2]. Its key feature—the dual removable batteries—is a major practical advantage for users without dedicated ground-floor charging points. Many users specifically cite this as a primary reason for their interest [^1].</w:t>
        <w:br/>
        <w:t>*   **Peppy Performance:** The acceleration is described as "peppy," with a claimed 0-40 kmph time of 3.1 seconds, making it a fun and agile scooter for urban commuting [^4]. Some users express satisfaction with the performance, stating it's a "very good" scooter in this regard [^1].</w:t>
        <w:br/>
        <w:br/>
        <w:t>#### **Negative Feedback &amp; Critical Issues**</w:t>
        <w:br/>
        <w:br/>
        <w:t>Analysis of user comments reveals several recurring and critical issues that significantly impact the ownership experience.</w:t>
        <w:br/>
        <w:br/>
        <w:t>*   **Critical Reliability &amp; Software Issues ("Limp/Safe Mode"):** This is the most frequently cited and dangerous issue. Numerous users report the scooter abruptly stopping in the middle of the road and entering "Limp Mode" or "Safe Mode," sometimes locking the rear wheel. This is described as a "death machine" by one user and a "serious danger to the rider" by another, who noted the issue has persisted for over a year without resolution [^1].</w:t>
        <w:br/>
        <w:t>*   **Poor After-Sales Service:** A dominant theme in negative feedback is the inadequacy of Hero's service network. Users report that problems are not fixed even after multiple service center visits, parts are unavailable, and customer care is unresponsive. Comments like "Pahle ki Vida V1/ V2 ki servicing ko thik Karo fir Naya leke aao" (First fix the servicing for old Vida V1/V2, then bring a new one) and "worst customer care service" are common [^1].</w:t>
        <w:br/>
        <w:t>*   **Build Quality Concerns:** Despite some positive remarks, many users complain about poor quality components. The handlebar switches are frequently called "third class quality." Several owners report that water easily enters the boot space through the split-seat gap during rain or washing, a significant concern for an EV [^1].</w:t>
        <w:br/>
        <w:t>*   **Range Discrepancy:** Multiple users report a significant gap between the advertised IDC range and the actual real-world range. One user with a V2 Pro (4 kWh battery, 165 km IDC) stated they only get 90-100 km, while others report as low as 80 km in Eco mode [^1].</w:t>
        <w:br/>
        <w:br/>
        <w:t>#### **Neutral &amp; Comparative Sentiment**</w:t>
        <w:br/>
        <w:br/>
        <w:t>A large portion of the online conversation (88.4% of comments) is neutral, primarily consisting of prospective buyers seeking comparisons and advice [^1]. This indicates that the Vida Vx2 is a strong consideration in the market, but consumer uncertainty is high.</w:t>
        <w:br/>
        <w:br/>
        <w:t>*   **Frequent Comparisons:** The most common neutral comments are direct comparison queries, such as:</w:t>
        <w:br/>
        <w:t xml:space="preserve">    *   "Tvs iqube ya hero vidavx2 konsa shi hh please reply" (Which is better, TVS iQube or Hero Vida Vx2?) [^1]</w:t>
        <w:br/>
        <w:t xml:space="preserve">    *   "Hero Vida Vx2 plus VS River indie gen 2 comparison please" [^1]</w:t>
        <w:br/>
        <w:t xml:space="preserve">    *   "Vida vx2 plus or ather s 3.7?" [^1]</w:t>
        <w:br/>
        <w:t>*   **Purchase Indecision:** These questions highlight that while the Vx2's features (like removable batteries) are attractive, the negative feedback on reliability and service is creating significant hesitation among potential customers.</w:t>
        <w:br/>
        <w:br/>
        <w:t>### **Sentiment Analysis Breakdown**</w:t>
        <w:br/>
        <w:br/>
        <w:t>Based on an analysis of 4,611 relevant user comments for the Hero Vida brand, the sentiment distribution is as follows:</w:t>
        <w:br/>
        <w:br/>
        <w:t>| Sentiment | Comment Count | Percentage | Key Drivers                                                                                                                                                             |</w:t>
        <w:br/>
        <w:t>| :-------- | :------------ | :--------- | :---------------------------------------------------------------------------------------------------------------------------------------------------------------------- |</w:t>
        <w:br/>
        <w:t>| **Negative**  | 349           | **7.6%**   | **Limp Mode/Sudden Stops**, Poor Service, Build Quality (Switches, Water Ingress), Unresolved Bugs, Range Discrepancy.                                                    |</w:t>
        <w:br/>
        <w:t>| **Positive**  | 187           | **4.1%**   | **Removable Batteries**, Good Ride Quality, Peppy Performance, Modern Design.                                                                                           |</w:t>
        <w:br/>
        <w:t>| **Neutral**   | 4075          | **88.4%**  | Purchase Inquiries, **Comparison requests** (vs. TVS iQube, Ather, Bajaj), Questions about availability and features.                                                   |</w:t>
        <w:br/>
        <w:t>| **Total**     | **4611**      | **100%**   | **Source:** YouTube Community Analysis [^1]                                                                                                                             |</w:t>
        <w:br/>
        <w:br/>
        <w:t>### **Analyst Conclusion &amp; Recommendation**</w:t>
        <w:br/>
        <w:br/>
        <w:t>The Hero Vida Vx2 is a product with strong potential, let down by execution and support infrastructure.</w:t>
        <w:br/>
        <w:br/>
        <w:t>*   **For the Consumer:** The scooter presents a high-risk, high-reward scenario. The convenience of removable batteries is a powerful USP. However, prospective buyers must weigh this against the credible and widespread reports of critical failures and poor service. **A thorough test ride is insufficient; we strongly recommend visiting local service centers and speaking directly with existing Vida owners before making a purchase.**</w:t>
        <w:br/>
        <w:t>*   **For Hero MotoCorp:** The data indicates an urgent need to address the "Limp Mode" software issue, which poses a significant safety risk and is causing severe reputational damage. Improving the quality of switchgear and resolving the boot space water leakage are critical quality control fixes. Most importantly, a complete overhaul of the after-sales service process is necessary to build consumer trust and convert the high volume of neutral interest into sales.</w:t>
        <w:br/>
        <w:br/>
        <w:t>---</w:t>
        <w:br/>
        <w:t>**References:**</w:t>
        <w:br/>
        <w:br/>
        <w:t>[^1]: YouTube Community Analysis - Hero Vida User Comments. Real customer feedback analysis from a dataset of 4,611 verified YouTube comments, August 2025.</w:t>
        <w:br/>
        <w:t>[^2]: Expert Review - BikeWale - "Vida VX2: First Ride Review". Professional technical analysis and evaluation.</w:t>
        <w:br/>
        <w:t>[^3]: Expert Review - Team-BHP - "2025 Hero Vida VX2 Review". Professional technical analysis and evaluation.</w:t>
        <w:br/>
        <w:t>[^4]: Expert Review - ACKO Drive - "Hero Vida VX2 Review - Vida Goes For The Kill". Professional technical analysis and evaluation.</w:t>
        <w:br/>
        <w:t>[^5]: Expert Review - YouTube - "Vida VX2 Plus First Ride Review: Is It Value For Money?". Professional technical analysis and evaluation.</w:t>
      </w:r>
    </w:p>
    <w:p>
      <w:r>
        <w:br w:type="page"/>
      </w:r>
    </w:p>
    <w:p>
      <w:pPr>
        <w:pStyle w:val="Heading1"/>
      </w:pPr>
      <w:r>
        <w:t>Sources</w:t>
      </w:r>
    </w:p>
    <w:p>
      <w:r>
        <w:t>1. Vida VX2: First Ride Review - BikeWale</w:t>
      </w:r>
    </w:p>
    <w:p>
      <w:r>
        <w:t xml:space="preserve">   URL: https://www.bikewale.com/expert-reviews/vida-vx2-first-ride-review/</w:t>
      </w:r>
    </w:p>
    <w:p>
      <w:r>
        <w:t xml:space="preserve">   Summary: The Vida VX2 is a clever, stylish, and quite well-rounded electric scooter . It stands out with funky design, vibrant colours, and a ride quality that is genuinely plush, probably among the best in it...</w:t>
      </w:r>
    </w:p>
    <w:p>
      <w:r>
        <w:t>2. Hero Vida VX2 Review: The Most Affordable And Convenient E ...</w:t>
      </w:r>
    </w:p>
    <w:p>
      <w:r>
        <w:t xml:space="preserve">   URL: https://www.youtube.com/watch?v=7kMV7eReLwk</w:t>
      </w:r>
    </w:p>
    <w:p>
      <w:r>
        <w:t xml:space="preserve">   Summary: We finally got our hands on the VIDA VX2 Plus, the top-spec variant of Hero MotoCorp's latest electric scooter. In this ride review, ......</w:t>
      </w:r>
    </w:p>
    <w:p>
      <w:r>
        <w:t>3. 2025 Hero Vida VX2 Review - Team-BHP</w:t>
      </w:r>
    </w:p>
    <w:p>
      <w:r>
        <w:t xml:space="preserve">   URL: https://www.team-bhp.com/forum/motorbikes/296779-2025-hero-vida-vx2-review.html</w:t>
      </w:r>
    </w:p>
    <w:p>
      <w:r>
        <w:t xml:space="preserve">   Summary: Overall, the VX2 is a good package with a likeable design, features and performance. That being said, hopefully, Hero works on improving the fit ......</w:t>
      </w:r>
    </w:p>
    <w:p>
      <w:r>
        <w:t>4. Hero Vida VX2 Review - Vida Goes For The Kill - ACKO Drive</w:t>
      </w:r>
    </w:p>
    <w:p>
      <w:r>
        <w:t xml:space="preserve">   URL: https://ackodrive.com/reviews/hero-vida-vx-2-review-vida-goes-for-the-kill/</w:t>
      </w:r>
    </w:p>
    <w:p>
      <w:r>
        <w:t xml:space="preserve">   Summary: Hero claims an acceleration time of 0-40 kmph in 3.1 seconds and the VX2 does feel peppy, which should make it fun to ride in the city. There ......</w:t>
      </w:r>
    </w:p>
    <w:p>
      <w:r>
        <w:t>5. Vida VX2 Plus First Ride Review: Is It Value For Money? - YouTube</w:t>
      </w:r>
    </w:p>
    <w:p>
      <w:r>
        <w:t xml:space="preserve">   URL: https://www.youtube.com/watch?v=EbZgJe_lwBE</w:t>
      </w:r>
    </w:p>
    <w:p>
      <w:r>
        <w:t xml:space="preserve">   Summary: Vida VX2 Plus, which is the top variant of the newly launched Vida VX2 electric scooter, comes packing a lot of practical elements,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