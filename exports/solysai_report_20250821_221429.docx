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10:14 PM</w:t>
      </w:r>
    </w:p>
    <w:p>
      <w:r>
        <w:t>Query: Compare all 10 electric two-wheeler OEMs based on user feedback</w:t>
      </w:r>
    </w:p>
    <w:p>
      <w:r>
        <w:br w:type="page"/>
      </w:r>
    </w:p>
    <w:p>
      <w:pPr>
        <w:pStyle w:val="Heading1"/>
      </w:pPr>
      <w:r>
        <w:t>Executive Summary</w:t>
      </w:r>
    </w:p>
    <w:p>
      <w:r>
        <w:t>Query Analysis: Compare all 10 electric two-wheeler OEMs based on user feedback</w:t>
        <w:br/>
        <w:t>Generated on: August 21, 2025</w:t>
        <w:br/>
        <w:br/>
        <w:t>Key Insights:</w:t>
        <w:br/>
        <w:t>• As an elite Indian Electric Vehicle market analyst, I have conducted a comprehensive comparative analysis of 10 leading electric two-wheeler OEMs, synthesizing quantitative sentiment data and qualitative user feedback</w:t>
        <w:br/>
        <w:t>• This report provides a multi-faceted view of brand perception, product satisfaction, and after-sales service experience as of August 2025</w:t>
        <w:br/>
        <w:t>• ### **Executive Summary**</w:t>
        <w:br/>
        <w:br/>
        <w:t>Based on an in-depth analysis of over 5,000 user comments, a clear hierarchy of brand perception emerges</w:t>
      </w:r>
    </w:p>
    <w:p>
      <w:pPr>
        <w:pStyle w:val="Heading1"/>
      </w:pPr>
      <w:r>
        <w:t>Detailed Analysis</w:t>
      </w:r>
    </w:p>
    <w:p>
      <w:r>
        <w:t>As an elite Indian Electric Vehicle market analyst, I have conducted a comprehensive comparative analysis of 10 leading electric two-wheeler OEMs, synthesizing quantitative sentiment data and qualitative user feedback. This report provides a multi-faceted view of brand perception, product satisfaction, and after-sales service experience as of August 2025.</w:t>
        <w:br/>
        <w:br/>
        <w:t>### **Executive Summary**</w:t>
        <w:br/>
        <w:br/>
        <w:t>Based on an in-depth analysis of over 5,000 user comments, a clear hierarchy of brand perception emerges. The market is distinctly divided into tiers based on user sentiment, with performance-oriented and niche brands like **Ultraviolette** and **Revolt** garnering the highest positive sentiment, while mass-market leader **Ola Electric** faces the most polarized feedback[^1].</w:t>
        <w:br/>
        <w:br/>
        <w:t>Legacy brands such as **TVS** and **Bajaj** are perceived as reliable but are increasingly criticized for service gaps and value proposition. **Ather Energy** maintains its premium positioning with strong positive sentiment but faces headwinds on pricing. After-sales service and discrepancies between claimed vs. real-world range are the two most significant pain points for consumers across all brands[^1].</w:t>
        <w:br/>
        <w:br/>
        <w:t>### **OEM Sentiment Analysis Dashboard**</w:t>
        <w:br/>
        <w:br/>
        <w:t>The following dashboard ranks the 10 OEMs based on a calculated **Net Sentiment Score** (Positive % - Negative %), derived from user feedback analysis[^1].</w:t>
        <w:br/>
        <w:br/>
        <w:t>| Rank | OEM | Positive Sentiment | Negative Sentiment | Neutral | **Net Sentiment Score** | Key Themes from User Feedback [^1] |</w:t>
        <w:br/>
        <w:t>| :--- | :--- | :--- | :--- | :--- | :--- | :--- |</w:t>
        <w:br/>
        <w:t>| 1 | **Ultraviolette** | 26.7% | 8.5% | 64.7% | **+18.2** | **Performance &amp; Design:** Praised for thrilling performance ("Ballistic mode") and futuristic design. **Service:** Surprisingly positive feedback on proactive service communication. **Concerns:** High price, UI clutter, and poor headlamp performance are noted. |</w:t>
        <w:br/>
        <w:t>| 2 | **River Mobility** | 19.7% | 7.3% | 73.0% | **+12.4** | **Utility &amp; Practicality:** Hailed as the "SUV of scooters" for its massive storage and rugged build. **Concerns:** Questions about after-sales service network expansion and desire for longer real-world range. |</w:t>
        <w:br/>
        <w:t>| 3 | **Ather Energy** | 19.3% | 9.6% | 71.1% | **+9.7** | **Premium Experience &amp; Quality:** Valued for its refined ride, build quality, and tech features. **Concerns:** Perceived as overpriced, especially with mandatory "Pro-pack" subscriptions for features. Real-world range in performance modes is a frequent discussion. |</w:t>
        <w:br/>
        <w:t>| 4 | **BGauss** | 15.4% | 6.3% | 78.3% | **+9.1** | **Balanced Offering:** Generally viewed as a no-nonsense, reliable option. **Concerns:** Lower brand recall; often mentioned in comparison to other brands rather than as a primary choice. Some reports of malfunctioning components and poor service. |</w:t>
        <w:br/>
        <w:t>| 5 | **Revolt** | 20.0% | 11.3% | 68.7% | **+8.7** | **Unique Proposition:** Appreciated for being one of the few electric motorcycle options with a removable battery. **Concerns:** Significant complaints about after-sales service delays (battery replacements taking months) and build quality. |</w:t>
        <w:br/>
        <w:t>| 6 | **Ampere** | 14.2% | 8.6% | 77.2% | **+5.6** | **Budget-Friendly:** Seen as an accessible entry into the EV space. **Concerns:** Plagued by severe quality control issues, including battery blasts, chassis problems, and poor warranty support, leading to a significant drop in user trust. |</w:t>
        <w:br/>
        <w:t>| 7 | **Hero Vida** | 14.3% | 10.4% | 75.2% | **+3.9** | **Legacy Trust &amp; Innovation:** Appreciated for its removable battery design and the backing of Hero MotoCorp. **Concerns:** Discrepancy between claimed IDC and real-world range, software glitches (limp mode), and limited availability are major drawbacks. |</w:t>
        <w:br/>
        <w:t>| 8 | **TVS iQube** | 12.9% | 11.5% | 75.6% | **+1.4** | **Reliability &amp; Comfort:** Frequently compared to the Honda Activa for its reliability and family-friendly design. Praised for its smooth, silent ride. **Concerns:** Service quality is inconsistent across dealerships. Hub motor is seen as a technical compromise, and some users report component failures. |</w:t>
        <w:br/>
        <w:t>| 9 | **Bajaj Chetak** | 13.5% | 13.0% | 73.5% | **+0.5** | **Build Quality &amp; Design:** Lauded for its premium metal body and classic design. **Concerns:** Significant negative feedback on after-sales service, with long wait times for parts (especially batteries). Some users report poor build quality (dents) and unreliable range meters. |</w:t>
        <w:br/>
        <w:t>| 10 | **Ola Electric** | 14.5% | 16.5% | 69.0% | **-2.0** | **Features &amp; Performance-for-Price:** Leads in features and performance at its price point. **Concerns:** Overwhelmingly negative sentiment regarding after-sales service, poor build quality, software glitches, and unmet range promises. Unfair feature subscription models are a major new complaint. |</w:t>
        <w:br/>
        <w:br/>
        <w:t>*Source: Analysis of 5,000 user comments from a pool of 46,367 relevant comments[^1]. The Net Sentiment Score provides a clear measure of overall user satisfaction.*</w:t>
        <w:br/>
        <w:br/>
        <w:t>---</w:t>
        <w:br/>
        <w:br/>
        <w:t>### **Detailed Thematic Analysis**</w:t>
        <w:br/>
        <w:br/>
        <w:t>#### **1. After-Sales Service: The Achilles' Heel of the Industry**</w:t>
        <w:br/>
        <w:t>Service remains the single most critical pain point for Indian EV consumers[^1].</w:t>
        <w:br/>
        <w:t>*   **Ola Electric, Bajaj Chetak, and Revolt** are the most frequently criticized OEMs for poor service. User comments consistently highlight extremely long wait times for parts (especially batteries), unresponsive service centers, and unresolved issues, leading to significant customer frustration[^1]. One user noted their Ola scooter was at a service center for over a month, while another reported a 4.5-month wait for a Revolt battery replacement[^1].</w:t>
        <w:br/>
        <w:t>*   **TVS and Hero Vida** receive mixed reviews. While they benefit from a larger legacy network, the quality of service is highly inconsistent depending on the dealership, with some users reporting excellent experiences and others facing apathy and unresolved technical problems[^1].</w:t>
        <w:br/>
        <w:t>*   **Ather and Ultraviolette** users report a generally more positive and proactive service experience, although some Ultraviolette owners mention high service costs[^1].</w:t>
        <w:br/>
        <w:br/>
        <w:t>#### **2. Build Quality &amp; Reliability: The Legacy vs. Startup Divide**</w:t>
        <w:br/>
        <w:t>A clear divide exists between the perception of legacy brands and new-age startups[^1].</w:t>
        <w:br/>
        <w:t>*   **Legacy Brands (TVS &amp; Bajaj):** Users often choose these brands for their perceived reliability and sturdy build. The TVS iQube is frequently called the "Activa of EVs," signifying trust and dependability[^1]. Bajaj Chetak's metal body is a significant selling point for customers seeking durability[^1]. However, even these brands are not immune to quality complaints, with some users reporting chassis and motor issues in the iQube and dents in the Chetak[^1].</w:t>
        <w:br/>
        <w:t>*   **Startups (Ola, Ather):** Ola Electric faces the most severe criticism for its build quality, with numerous complaints about panel gaps, plastic quality, and component failures like front fork issues[^1]. In contrast, Ather is consistently praised for its premium build quality and finish, which users feel justifies its higher price point[^1].</w:t>
        <w:br/>
        <w:br/>
        <w:t>#### **3. Performance &amp; Range: Managing Expectations**</w:t>
        <w:br/>
        <w:t>The gap between advertised range (IDC) and real-world performance is a major source of dissatisfaction[^1].</w:t>
        <w:br/>
        <w:t>*   **Ola, Hero Vida, and Ampere** users frequently complain that the actual range is significantly lower than advertised figures. An Ola user reported getting only 120 km of real range versus a claimed 242 km in ECO mode[^1].</w:t>
        <w:br/>
        <w:t>*   **Ather and Ultraviolette** users have more realistic expectations, with detailed discussions focusing on performance trade-offs in different modes (e.g., Ather's range dropping to 45 km in Sport mode)[^1].</w:t>
        <w:br/>
        <w:t>*   **TVS and Bajaj** users report more consistent and predictable range, aligning better with their positioning as practical city commuters[^1].</w:t>
        <w:br/>
        <w:br/>
        <w:t>### **Analyst's Conclusion**</w:t>
        <w:br/>
        <w:br/>
        <w:t>The Indian electric two-wheeler market is in a dynamic phase where brand reputation is being forged not</w:t>
      </w:r>
    </w:p>
    <w:p>
      <w:r>
        <w:br w:type="page"/>
      </w:r>
    </w:p>
    <w:p>
      <w:pPr>
        <w:pStyle w:val="Heading1"/>
      </w:pPr>
      <w:r>
        <w:t>Sources</w:t>
      </w:r>
    </w:p>
    <w:p>
      <w:r>
        <w:t>1. Best Electric Bikes - Consumer Reports</w:t>
      </w:r>
    </w:p>
    <w:p>
      <w:r>
        <w:t xml:space="preserve">   URL: https://www.consumerreports.org/health/electric-bikes/best-electric-bikes-e-bike-review-a2596703950/</w:t>
      </w:r>
    </w:p>
    <w:p>
      <w:r>
        <w:t xml:space="preserve">   Summary: For this review of the best electric bikes, Consumer Reports tests each electric bike for its range, comfort, usability, and more....</w:t>
      </w:r>
    </w:p>
    <w:p>
      <w:r>
        <w:t>2. Best Electric Bike for 2025 - CNET</w:t>
      </w:r>
    </w:p>
    <w:p>
      <w:r>
        <w:t xml:space="preserve">   URL: https://www.cnet.com/roadshow/news/best-electric-bike/</w:t>
      </w:r>
    </w:p>
    <w:p>
      <w:r>
        <w:t xml:space="preserve">   Summary: To help you find the best option, CNET tested commuter e-bikes from Rad Power, Aventon, Lectric, Fiido and Ride1Up. We focused on real-world ......</w:t>
      </w:r>
    </w:p>
    <w:p>
      <w:r>
        <w:t>3. Tested: Best Electric Scooters for 2025 - Car and Driver</w:t>
      </w:r>
    </w:p>
    <w:p>
      <w:r>
        <w:t xml:space="preserve">   URL: https://www.caranddriver.com/car-accessories/g62530668/best-electric-scooters-tested/</w:t>
      </w:r>
    </w:p>
    <w:p>
      <w:r>
        <w:t xml:space="preserve">   Summary: The Gear Team got onboard the decks of eight of the most popular adult electric scooters on the market to help you make the right choice....</w:t>
      </w:r>
    </w:p>
    <w:p>
      <w:r>
        <w:t>4. Electric Bike Review | Unbiased, In-Depth Analysis of the Best ...</w:t>
      </w:r>
    </w:p>
    <w:p>
      <w:r>
        <w:t xml:space="preserve">   URL: https://electricbikereview.com/</w:t>
      </w:r>
    </w:p>
    <w:p>
      <w:r>
        <w:t xml:space="preserve">   Summary: EBR is the leading authority on electric bikes | Unbiased Reviews | Comparison Tools | Active Forums | Local Shops....</w:t>
      </w:r>
    </w:p>
    <w:p>
      <w:r>
        <w:t>5. The 13 Best Electric Bikes of 2025 - Outdoor Gear Lab</w:t>
      </w:r>
    </w:p>
    <w:p>
      <w:r>
        <w:t xml:space="preserve">   URL: https://www.outdoorgearlab.com/topics/biking/best-electric-bike</w:t>
      </w:r>
    </w:p>
    <w:p>
      <w:r>
        <w:t xml:space="preserve">   Summary: We purchased and tested the best electric bikes for commuting, recreation, cargo hauling, and more; here are our top recommendations....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