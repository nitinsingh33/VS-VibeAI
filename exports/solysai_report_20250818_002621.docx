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18, 2025 at 12:26 AM</w:t>
      </w:r>
    </w:p>
    <w:p>
      <w:r>
        <w:t>Query: Hi, How is Ev better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Hi, How is Ev better</w:t>
        <w:br/>
        <w:t>Generated on: August 18, 2025</w:t>
        <w:br/>
        <w:br/>
        <w:t>Key Insights:</w:t>
        <w:br/>
        <w:t>• Electric Vehicles (EVs) offer several advantages over traditional gasoline-powered vehicles [1]</w:t>
        <w:br/>
        <w:t>• These benefits span environmental impact, cost savings, and performance [1][4]</w:t>
        <w:br/>
        <w:t>• **Executive Summary:**</w:t>
        <w:br/>
        <w:br/>
        <w:t>EVs are generally considered better due to their environmental benefits, lower running costs, and reduced maintenance needs [1][4][5]</w:t>
      </w:r>
    </w:p>
    <w:p>
      <w:pPr>
        <w:pStyle w:val="Heading1"/>
      </w:pPr>
      <w:r>
        <w:t>Detailed Analysis</w:t>
      </w:r>
    </w:p>
    <w:p>
      <w:r>
        <w:t>Electric Vehicles (EVs) offer several advantages over traditional gasoline-powered vehicles [1]. These benefits span environmental impact, cost savings, and performance [1][4].</w:t>
        <w:br/>
        <w:br/>
        <w:t>**Executive Summary:**</w:t>
        <w:br/>
        <w:br/>
        <w:t>EVs are generally considered better due to their environmental benefits, lower running costs, and reduced maintenance needs [1][4][5]. However, user sentiment indicates that factors like service quality and range anxiety remain concerns in the Indian market &lt;YouTube_Comments_Ola_Electric&gt;.</w:t>
        <w:br/>
        <w:br/>
        <w:t>**Detailed Analysis:**</w:t>
        <w:br/>
        <w:br/>
        <w:t>*   **Environmental Benefits:** EVs produce zero tailpipe emissions, contributing to cleaner air and reduced greenhouse gas emissions [1][2][3]. While battery production has a carbon footprint, EVs typically have a lower overall environmental impact than gasoline cars [3].</w:t>
        <w:br/>
        <w:t>*   **Cost Savings:** EVs can be cheaper to run due to lower fuel costs (electricity vs. petrol/diesel) [5]. They also require less maintenance, as they have fewer moving parts and don't need oil changes or other routine maintenance &lt;Web_Search_EnergySage&gt;.</w:t>
        <w:br/>
        <w:t>*   **Performance:** EVs offer instant torque and smooth acceleration, providing a responsive and enjoyable driving experience &lt;YouTube_Comments_Ather&gt;.</w:t>
        <w:br/>
        <w:br/>
        <w:t>**User Sentiment on EV Benefits (YouTube Comments):**</w:t>
        <w:br/>
        <w:br/>
        <w:t>*   Many users appreciate the reduced running costs of EVs: "Running fuel cost is low. Not make noise" &lt;YouTube_Comments_Ola_Electric&gt;.</w:t>
        <w:br/>
        <w:t>*   However, some users express concerns about range and charging infrastructure: "how can you even travel 200 km trip with ev?" &lt;YouTube_Comments_Ather&gt;.</w:t>
        <w:br/>
        <w:t>*   Reliability and service quality are also important factors for Indian consumers: "Ola users seem to be facing a lot of issues with their scooters, ranging from poor service to quality concerns" &lt;YouTube_Comments_TVS_iQube&gt;.</w:t>
        <w:br/>
        <w:t>*   Some users are shifting back to petrol vehicles due to battery degradation and high replacement costs: "I bought an ev 2 years ago and its battery got detoriated in 1 year and the company asked to pay me 35k for battery replacement That's why I shifted to petrol" &lt;YouTube_Comments_Ather&gt;.</w:t>
        <w:br/>
        <w:br/>
        <w:t>**Market Intelligence (Web Search):**</w:t>
        <w:br/>
        <w:br/>
        <w:t>*   Industry reports confirm that EVs contribute to a more resilient transportation system and improve public health [1].</w:t>
        <w:br/>
        <w:t>*   EnergySage highlights that EVs are energy-efficient and environmentally friendly [4].</w:t>
        <w:br/>
        <w:t>*   Pod Point emphasizes the potential for cheaper running costs, despite current energy prices [5].</w:t>
        <w:br/>
        <w:br/>
        <w:t>**Conclusion:**</w:t>
        <w:br/>
        <w:br/>
        <w:t>EVs offer significant advantages in terms of environmental impact and running costs [1][5]. However, addressing concerns about range, charging infrastructure, and service quality is crucial for wider adoption in the Indian market &lt;YouTube_Comments_Ola_Electric&gt;. Brands like Ather Energy, with better sentiment scores, may have an edge by focusing on reliability and customer satisfaction &lt;YouTube_Comments_Ather&gt;.</w:t>
        <w:br/>
      </w:r>
    </w:p>
    <w:p>
      <w:r>
        <w:br w:type="page"/>
      </w:r>
    </w:p>
    <w:p>
      <w:pPr>
        <w:pStyle w:val="Heading1"/>
      </w:pPr>
      <w:r>
        <w:t>Sources</w:t>
      </w:r>
    </w:p>
    <w:p>
      <w:r>
        <w:t>1. Electric Vehicle Benefits and Considerations</w:t>
      </w:r>
    </w:p>
    <w:p>
      <w:r>
        <w:t xml:space="preserve">   URL: https://afdc.energy.gov/fuels/electricity-benefits</w:t>
      </w:r>
    </w:p>
    <w:p>
      <w:r>
        <w:t xml:space="preserve">   Summary: All forms of electric vehicles (EVs) can help improve fuel economy, lower fuel costs, and reduce emissions . Using electricity as a power source for transportation improves public health and the envir...</w:t>
      </w:r>
    </w:p>
    <w:p>
      <w:r>
        <w:t>2. Are EVs really better from an environment standpoint? - Reddit</w:t>
      </w:r>
    </w:p>
    <w:p>
      <w:r>
        <w:t xml:space="preserve">   URL: https://www.reddit.com/r/electricvehicles/comments/piosec/are_evs_really_better_from_an_environment/</w:t>
      </w:r>
    </w:p>
    <w:p>
      <w:r>
        <w:t xml:space="preserve">   Summary: EV's have and will always be better for the environment. Oil production, refining, transportation, waste, emissions, cobalt used for refining ......</w:t>
      </w:r>
    </w:p>
    <w:p>
      <w:r>
        <w:t>3. Are electric vehicles definitely better for the climate than gas ...</w:t>
      </w:r>
    </w:p>
    <w:p>
      <w:r>
        <w:t xml:space="preserve">   URL: https://climate.mit.edu/ask-mit/are-electric-vehicles-definitely-better-climate-gas-powered-cars</w:t>
      </w:r>
    </w:p>
    <w:p>
      <w:r>
        <w:t xml:space="preserve">   Summary: Yes: although electric cars' batteries make them more carbon-intensive to manufacture than gas cars, they more than make up for it by driving much cleaner ......</w:t>
      </w:r>
    </w:p>
    <w:p>
      <w:r>
        <w:t>4. The Top Pros And Cons of Electric Cars - EnergySage</w:t>
      </w:r>
    </w:p>
    <w:p>
      <w:r>
        <w:t xml:space="preserve">   URL: https://www.energysage.com/electric-vehicles/pros-and-cons-electric-cars/</w:t>
      </w:r>
    </w:p>
    <w:p>
      <w:r>
        <w:t xml:space="preserve">   Summary: On the pros side, electric cars are energy efficient, are better for the environment, and don't require as much maintenance as traditional gas-powered cars....</w:t>
      </w:r>
    </w:p>
    <w:p>
      <w:r>
        <w:t>5. The Benefits of Driving Electric Cars - Pod Point</w:t>
      </w:r>
    </w:p>
    <w:p>
      <w:r>
        <w:t xml:space="preserve">   URL: https://pod-point.com/guides/driver/benefits-of-electric-cars?srsltid=AfmBOooq9b93UbHjIVpAhXjUAyc9F6FdgCwhHoHfBtVaRBrNp72pduDR</w:t>
      </w:r>
    </w:p>
    <w:p>
      <w:r>
        <w:t xml:space="preserve">   Summary: Cheaper running costs ... Despite the currently high energy prices, electric cars can still be cheaper to run than petrol/diesel equivalents....</w:t>
      </w:r>
    </w:p>
    <w:p>
      <w:r>
        <w:t>6. YouTube Video PHTwOZnGNDQ (YouTube)</w:t>
      </w:r>
    </w:p>
    <w:p>
      <w:r>
        <w:t xml:space="preserve">   URL: https://www.youtube.com/watch?v=PHTwOZnGNDQ</w:t>
      </w:r>
    </w:p>
    <w:p>
      <w:r>
        <w:t xml:space="preserve">   Summary: User comments about Ola Electric from July 2025...</w:t>
      </w:r>
    </w:p>
    <w:p>
      <w:r>
        <w:t>7. YouTube Video NWWIUdjyqdE (YouTube)</w:t>
      </w:r>
    </w:p>
    <w:p>
      <w:r>
        <w:t xml:space="preserve">   URL: https://www.youtube.com/watch?v=NWWIUdjyqdE</w:t>
      </w:r>
    </w:p>
    <w:p>
      <w:r>
        <w:t xml:space="preserve">   Summary: User comments about Ola Electric from July 2025...</w:t>
      </w:r>
    </w:p>
    <w:p>
      <w:r>
        <w:t>8. YouTube Video 2b6Jr6YKKLo (YouTube)</w:t>
      </w:r>
    </w:p>
    <w:p>
      <w:r>
        <w:t xml:space="preserve">   URL: https://www.youtube.com/watch?v=2b6Jr6YKKLo</w:t>
      </w:r>
    </w:p>
    <w:p>
      <w:r>
        <w:t xml:space="preserve">   Summary: User comments about Ola Electric from July 2025...</w:t>
      </w:r>
    </w:p>
    <w:p>
      <w:r>
        <w:t>9. YouTube Video EShs3nXwsyk (YouTube)</w:t>
      </w:r>
    </w:p>
    <w:p>
      <w:r>
        <w:t xml:space="preserve">   URL: https://www.youtube.com/watch?v=EShs3nXwsyk</w:t>
      </w:r>
    </w:p>
    <w:p>
      <w:r>
        <w:t xml:space="preserve">   Summary: User comments about Ola Electric from July 2025...</w:t>
      </w:r>
    </w:p>
    <w:p>
      <w:r>
        <w:t>10. YouTube Video dQw4w9WgXcQ (YouTube)</w:t>
      </w:r>
    </w:p>
    <w:p>
      <w:r>
        <w:t xml:space="preserve">   URL: https://www.youtube.com/watch?v=dQw4w9WgXcQ</w:t>
      </w:r>
    </w:p>
    <w:p>
      <w:r>
        <w:t xml:space="preserve">   Summary: User comments about Ola Electric from July 2025...</w:t>
      </w:r>
    </w:p>
    <w:p>
      <w:r>
        <w:t>11. YouTube Video EElFfy1LCcY (YouTube)</w:t>
      </w:r>
    </w:p>
    <w:p>
      <w:r>
        <w:t xml:space="preserve">   URL: https://www.youtube.com/watch?v=EElFfy1LCcY</w:t>
      </w:r>
    </w:p>
    <w:p>
      <w:r>
        <w:t xml:space="preserve">   Summary: User comments about Ather from July 2025...</w:t>
      </w:r>
    </w:p>
    <w:p>
      <w:r>
        <w:t>12. YouTube Video dau4XKAKUlI (YouTube)</w:t>
      </w:r>
    </w:p>
    <w:p>
      <w:r>
        <w:t xml:space="preserve">   URL: https://www.youtube.com/watch?v=dau4XKAKUlI</w:t>
      </w:r>
    </w:p>
    <w:p>
      <w:r>
        <w:t xml:space="preserve">   Summary: User comments about Bajaj Chetak from July 2025...</w:t>
      </w:r>
    </w:p>
    <w:p>
      <w:r>
        <w:t>13. YouTube Video 7n6Xmdmlh4k (YouTube)</w:t>
      </w:r>
    </w:p>
    <w:p>
      <w:r>
        <w:t xml:space="preserve">   URL: https://www.youtube.com/watch?v=7n6Xmdmlh4k</w:t>
      </w:r>
    </w:p>
    <w:p>
      <w:r>
        <w:t xml:space="preserve">   Summary: User comments about TVS iQube from July 2025...</w:t>
      </w:r>
    </w:p>
    <w:p>
      <w:r>
        <w:t>14. YouTube Video olgQd_01SFs (YouTube)</w:t>
      </w:r>
    </w:p>
    <w:p>
      <w:r>
        <w:t xml:space="preserve">   URL: https://www.youtube.com/watch?v=olgQd_01SFs</w:t>
      </w:r>
    </w:p>
    <w:p>
      <w:r>
        <w:t xml:space="preserve">   Summary: User comments about Hero Vida from July 2025...</w:t>
      </w:r>
    </w:p>
    <w:p>
      <w:r>
        <w:t>15. YouTube Video 7MybbX1flcE (YouTube)</w:t>
      </w:r>
    </w:p>
    <w:p>
      <w:r>
        <w:t xml:space="preserve">   URL: https://www.youtube.com/watch?v=7MybbX1flcE</w:t>
      </w:r>
    </w:p>
    <w:p>
      <w:r>
        <w:t xml:space="preserve">   Summary: User comments about Ampere from July 2025...</w:t>
      </w:r>
    </w:p>
    <w:p>
      <w:r>
        <w:t>16. YouTube Video -kHGAxeLkFE (YouTube)</w:t>
      </w:r>
    </w:p>
    <w:p>
      <w:r>
        <w:t xml:space="preserve">   URL: https://www.youtube.com/watch?v=-kHGAxeLkFE</w:t>
      </w:r>
    </w:p>
    <w:p>
      <w:r>
        <w:t xml:space="preserve">   Summary: User comments about River Mobility from July 2025...</w:t>
      </w:r>
    </w:p>
    <w:p>
      <w:r>
        <w:t>17. YouTube Video Sm60KCaqn_4 (YouTube)</w:t>
      </w:r>
    </w:p>
    <w:p>
      <w:r>
        <w:t xml:space="preserve">   URL: https://www.youtube.com/watch?v=Sm60KCaqn_4</w:t>
      </w:r>
    </w:p>
    <w:p>
      <w:r>
        <w:t xml:space="preserve">   Summary: User comments about Ultraviolette from July 2025...</w:t>
      </w:r>
    </w:p>
    <w:p>
      <w:r>
        <w:t>18. YouTube Video 1ylTfEfBYS4 (YouTube)</w:t>
      </w:r>
    </w:p>
    <w:p>
      <w:r>
        <w:t xml:space="preserve">   URL: https://www.youtube.com/watch?v=1ylTfEfBYS4</w:t>
      </w:r>
    </w:p>
    <w:p>
      <w:r>
        <w:t xml:space="preserve">   Summary: User comments about Revolt from July 2025...</w:t>
      </w:r>
    </w:p>
    <w:p>
      <w:r>
        <w:t>19. YouTube Video KjmhIz3KVIQ (YouTube)</w:t>
      </w:r>
    </w:p>
    <w:p>
      <w:r>
        <w:t xml:space="preserve">   URL: https://www.youtube.com/watch?v=KjmhIz3KVIQ</w:t>
      </w:r>
    </w:p>
    <w:p>
      <w:r>
        <w:t xml:space="preserve">   Summary: User comments about BGauss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