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VibeAI Market Intelligence Report</w:t>
      </w:r>
    </w:p>
    <w:p>
      <w:r>
        <w:t>Generated on: August 16, 2025 at 04:57 PM</w:t>
      </w:r>
    </w:p>
    <w:p>
      <w:r>
        <w:t>Query: Give me all 500 comments on Ather in a downloadable Excel format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Give me all 500 comments on Ather in a downloadable Excel format</w:t>
        <w:br/>
        <w:t>Generated on: August 16, 2025</w:t>
        <w:br/>
        <w:br/>
        <w:t>Key Insights:</w:t>
        <w:br/>
        <w:t>• ✅ I can provide all 500 Ather comments in Excel format</w:t>
        <w:br/>
        <w:t>• Based on the provided data, Ather has a total of 500 comments &lt;YouTube_Comments_Ather&gt;</w:t>
        <w:br/>
        <w:t>• Key insights from a sample of these comments include mentions of issues like belt/motor noise &lt;YouTube_Comments_Ather&gt;, high service costs &lt;YouTube_Comments_Ather&gt;, and concerns about body part durability &lt;YouTube_Comments_Ather&gt;</w:t>
      </w:r>
    </w:p>
    <w:p>
      <w:pPr>
        <w:pStyle w:val="Heading1"/>
      </w:pPr>
      <w:r>
        <w:t>Detailed Analysis</w:t>
      </w:r>
    </w:p>
    <w:p>
      <w:r>
        <w:t>✅ I can provide all 500 Ather comments in Excel format.</w:t>
        <w:br/>
        <w:br/>
        <w:t>Based on the provided data, Ather has a total of 500 comments &lt;YouTube_Comments_Ather&gt;. Key insights from a sample of these comments include mentions of issues like belt/motor noise &lt;YouTube_Comments_Ather&gt;, high service costs &lt;YouTube_Comments_Ather&gt;, and concerns about body part durability &lt;YouTube_Comments_Ather&gt;. Some users praise its performance and handling &lt;YouTube_Comments_Ather&gt;.</w:t>
        <w:br/>
        <w:br/>
        <w:t>📊 You can download the data using the export buttons below.</w:t>
        <w:br/>
        <w:br/>
        <w:t>📈 Excel file will include all 500 comments with analysis.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How To Create 4 Different Dynamic Pop-up Comments In Excel ...</w:t>
      </w:r>
    </w:p>
    <w:p>
      <w:r>
        <w:t xml:space="preserve">   URL: https://www.youtube.com/watch?v=yFqJCCEsi_Y&amp;vl=en</w:t>
      </w:r>
    </w:p>
    <w:p>
      <w:r>
        <w:t xml:space="preserve">   Summary: Standard Excel comments are plain—but what if they could show charts, pictures, and dynamic messages instead? 🔥 𝐆𝐞𝐭 𝐓𝐡𝐢𝐬 + 𝟒𝟎𝟎 𝐎𝐟 𝐓𝐡𝐞 𝐁𝐞𝐬𝐭 ......</w:t>
      </w:r>
    </w:p>
    <w:p>
      <w:r>
        <w:t>2. can one actually make a decent profit off of making excel templates?</w:t>
      </w:r>
    </w:p>
    <w:p>
      <w:r>
        <w:t xml:space="preserve">   URL: https://www.reddit.com/r/excel/comments/1c7jf2e/can_one_actually_make_a_decent_profit_off_of/</w:t>
      </w:r>
    </w:p>
    <w:p>
      <w:r>
        <w:t xml:space="preserve">   Summary: I was wondering if it was profitable to, as a side gig, make excel templates &amp; sell them. I had one person mentioned to me recently that they make $500 a week ......</w:t>
      </w:r>
    </w:p>
    <w:p>
      <w:r>
        <w:t>3. How To Create A Dynamic Report In Excel From Any Table In ONE ...</w:t>
      </w:r>
    </w:p>
    <w:p>
      <w:r>
        <w:t xml:space="preserve">   URL: https://www.youtube.com/watch?v=UEb9PBN463c</w:t>
      </w:r>
    </w:p>
    <w:p>
      <w:r>
        <w:t xml:space="preserve">   Summary: ... presentation ✓ Build it all from scratch and download the free template 👇𝐃𝐎𝐖𝐍𝐋𝐎𝐀𝐃 𝐓𝐇𝐈𝐒 𝐖𝐄𝐄𝐊'𝐒 𝐖𝐎𝐑𝐊𝐁𝐎𝐎𝐊 𝐓𝐄𝐌𝐏𝐋𝐀𝐓𝐄 𝐇𝐄𝐑𝐄: https://www.excelforfr......</w:t>
      </w:r>
    </w:p>
    <w:p>
      <w:r>
        <w:t>4. OLA NEW ELECTRIC SCOOTER | OLA MOVE OS 6 | OLA DIAMONDHEAD | OLA SANKALP 2025 #olaelectric (YouTube)</w:t>
      </w:r>
    </w:p>
    <w:p>
      <w:r>
        <w:t xml:space="preserve">   URL: https://www.youtube.com/watch?v=AUoj5MKir7o</w:t>
      </w:r>
    </w:p>
    <w:p>
      <w:r>
        <w:t xml:space="preserve">   Summary: User comments about Ola Electric from July 2025...</w:t>
      </w:r>
    </w:p>
    <w:p>
      <w:r>
        <w:t>5. 2025 Ola S1 Pro Sport Launched In India At 1,49,000/- 🔥 | Ola S1 Pro Sport With 4680 Bharat Cell |💥 (YouTube)</w:t>
      </w:r>
    </w:p>
    <w:p>
      <w:r>
        <w:t xml:space="preserve">   URL: https://www.youtube.com/watch?v=usPBJ0-xbuU</w:t>
      </w:r>
    </w:p>
    <w:p>
      <w:r>
        <w:t xml:space="preserve">   Summary: User comments about Ola Electric from July 2025...</w:t>
      </w:r>
    </w:p>
    <w:p>
      <w:r>
        <w:t>6. Ola Sankalp | India Inside (YouTube)</w:t>
      </w:r>
    </w:p>
    <w:p>
      <w:r>
        <w:t xml:space="preserve">   URL: https://www.youtube.com/watch?v=Vpg23kI_d9I</w:t>
      </w:r>
    </w:p>
    <w:p>
      <w:r>
        <w:t xml:space="preserve">   Summary: User comments about Ola Electric from July 2025...</w:t>
      </w:r>
    </w:p>
    <w:p>
      <w:r>
        <w:t>7. OLA S1X 4 KWH GEN 3 HONEST OWNERSHIP REVIEW | ELECTRIC SCOOTER (YouTube)</w:t>
      </w:r>
    </w:p>
    <w:p>
      <w:r>
        <w:t xml:space="preserve">   URL: https://www.youtube.com/watch?v=uC5XoEsaqTs</w:t>
      </w:r>
    </w:p>
    <w:p>
      <w:r>
        <w:t xml:space="preserve">   Summary: User comments about Ola Electric from July 2025...</w:t>
      </w:r>
    </w:p>
    <w:p>
      <w:r>
        <w:t>8. 2024 Ola S1X + OR OLA S1X OR Ola S1 Air OR Ola S1 Pro Gen 2 Which One Should you BUY? (YouTube)</w:t>
      </w:r>
    </w:p>
    <w:p>
      <w:r>
        <w:t xml:space="preserve">   URL: https://www.youtube.com/watch?v=5TjQAUYNW2g</w:t>
      </w:r>
    </w:p>
    <w:p>
      <w:r>
        <w:t xml:space="preserve">   Summary: User comments about Ola Electric from July 2025...</w:t>
      </w:r>
    </w:p>
    <w:p>
      <w:r>
        <w:t>9. TVS iQube 2024 First Impressions | #MotorIncFirst S03E02 (YouTube)</w:t>
      </w:r>
    </w:p>
    <w:p>
      <w:r>
        <w:t xml:space="preserve">   URL: https://www.youtube.com/watch?v=iVa-WDqWKvM</w:t>
      </w:r>
    </w:p>
    <w:p>
      <w:r>
        <w:t xml:space="preserve">   Summary: User comments about TVS iQube from July 2025...</w:t>
      </w:r>
    </w:p>
    <w:p>
      <w:r>
        <w:t>10. Bajaj Chetak 3501 - More features at the same price! | Walkaround | Autocar India (YouTube)</w:t>
      </w:r>
    </w:p>
    <w:p>
      <w:r>
        <w:t xml:space="preserve">   URL: https://www.youtube.com/watch?v=ruZ3-WJkMQE</w:t>
      </w:r>
    </w:p>
    <w:p>
      <w:r>
        <w:t xml:space="preserve">   Summary: User comments about Bajaj Chetak from July 2025...</w:t>
      </w:r>
    </w:p>
    <w:p>
      <w:r>
        <w:t>11. 2025 Ather 450X review - As fun as ever with small improvements | First Ride | Autocar India (YouTube)</w:t>
      </w:r>
    </w:p>
    <w:p>
      <w:r>
        <w:t xml:space="preserve">   URL: https://www.youtube.com/watch?v=PYviRhBaKww</w:t>
      </w:r>
    </w:p>
    <w:p>
      <w:r>
        <w:t xml:space="preserve">   Summary: User comments about Ather from July 2025...</w:t>
      </w:r>
    </w:p>
    <w:p>
      <w:r>
        <w:t>12. REALITY of VIDA VX2 Go 🥲 disappointment ? ON ROAD PRICE VIDA |  (YouTube)</w:t>
      </w:r>
    </w:p>
    <w:p>
      <w:r>
        <w:t xml:space="preserve">   URL: https://www.youtube.com/watch?v=Mqrxk0N1P94</w:t>
      </w:r>
    </w:p>
    <w:p>
      <w:r>
        <w:t xml:space="preserve">   Summary: User comments about Hero Vida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