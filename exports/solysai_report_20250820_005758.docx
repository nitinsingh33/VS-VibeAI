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20, 2025 at 12:57 AM</w:t>
      </w:r>
    </w:p>
    <w:p>
      <w:r>
        <w:t>Query: hero vida vx2 feedback from March 2025 to aug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hero vida vx2 feedback from March 2025 to aug 2025</w:t>
        <w:br/>
        <w:t>Generated on: August 20, 2025</w:t>
        <w:br/>
        <w:br/>
        <w:t>Key Insights:</w:t>
        <w:br/>
        <w:t>• Here is a detailed market analysis and feedback summary for the Hero Vida V2 series, based on user sentiment and market intelligence data from March 2025 to August 2025</w:t>
        <w:br/>
        <w:t>• ### **Executive Summary: Hero Vida V2 Series Feedback (Mar-Aug 2025)**</w:t>
        <w:br/>
        <w:br/>
        <w:t>Analysis of the Hero Vida V2 series between March and August 2025 reveals a mixed but evolving perception</w:t>
      </w:r>
    </w:p>
    <w:p>
      <w:pPr>
        <w:pStyle w:val="Heading1"/>
      </w:pPr>
      <w:r>
        <w:t>Detailed Analysis</w:t>
      </w:r>
    </w:p>
    <w:p>
      <w:r>
        <w:t>Of course. Here is a detailed market analysis and feedback summary for the Hero Vida V2 series, based on user sentiment and market intelligence data from March 2025 to August 2025.</w:t>
        <w:br/>
        <w:br/>
        <w:t>### **Executive Summary: Hero Vida V2 Series Feedback (Mar-Aug 2025)**</w:t>
        <w:br/>
        <w:br/>
        <w:t>Analysis of the Hero Vida V2 series between March and August 2025 reveals a mixed but evolving perception. User feedback from early in the period (March 2025) on existing models shows a high degree of neutral sentiment, with negative comments outnumbering positive ones. Key concerns revolved around real-world range and build quality [^1].</w:t>
        <w:br/>
        <w:br/>
        <w:t>However, market intelligence from mid-2025 indicates the launch of a new, more aggressively priced "VX2" model. This launch has generated positive initial impressions from industry experts, who highlight its competitive pricing, urban focus, and the strength of Hero's service network [^2][^3]. The primary challenge for Hero Vida will be to ensure the long-term user experience of this new model aligns with the positive expert reviews, thereby improving the overall negative sentiment seen earlier in the year.</w:t>
        <w:br/>
        <w:br/>
        <w:t>---</w:t>
        <w:br/>
        <w:br/>
        <w:t>### **1. User Sentiment Analysis (March 2025)**</w:t>
        <w:br/>
        <w:br/>
        <w:t>Based on an analysis of 162 relevant user comments from the specified period, the sentiment towards the Hero Vida V2 series is predominantly neutral, with notable negative feedback.</w:t>
        <w:br/>
        <w:br/>
        <w:t>*   **Sentiment Breakdown:** **4.9% Positive** | **9.9% Negative** | **85.2% Neutral** [^1]</w:t>
        <w:br/>
        <w:br/>
        <w:t>#### **Key Themes from User Feedback:**</w:t>
        <w:br/>
        <w:br/>
        <w:t>**Negative Sentiment Drivers:**</w:t>
        <w:br/>
        <w:t>*   **Range Discrepancy:** A recurring and significant complaint is the difference between the claimed range and the actual real-world performance. Users reported getting only 60-80 km per charge on models like the V2 Plus, which they felt was "cheating" or "bakwas" (nonsense) [^1].</w:t>
        <w:br/>
        <w:t xml:space="preserve">    *   **User Quote:** _"60 km/ charge runs, but company claimed 94 km/ charge. I can't expect 60 km/charge, feeling cheated by vida."_ [^1]</w:t>
        <w:br/>
        <w:t xml:space="preserve">    *   **User Quote:** _"V 2 plus है मेरे पास सिर्फ 80 km चलती है 100% चार्ज होने पर बकवास है ye" (I have the V2 Plus, it only runs 80 km on a 100% charge, this is nonsense)._ [^1]</w:t>
        <w:br/>
        <w:t>*   **Build Quality Concerns:** Some potential buyers expressed that poor range and build quality were the primary factors preventing them from purchasing the existing V1 and V2 models [^1].</w:t>
        <w:br/>
        <w:t>*   **Overall Dissatisfaction:** A small but vocal segment expressed strong negative opinions, with comments such as "Worst company" and "Hero the Most disgusting brand i used" [^1].</w:t>
        <w:br/>
        <w:br/>
        <w:t>**Positive Sentiment Drivers:**</w:t>
        <w:br/>
        <w:t>*   **Ride Comfort:** One user praised the scooter's "soft acceleration," noting its suitability for comfortable city commuting, even with a pillion rider [^1].</w:t>
        <w:br/>
        <w:t>*   **Market Potential:** A user suggested that Hero could achieve greater sales success by launching a simpler, family-oriented scooter similar to competitors like Bajaj and TVS, indicating a perceived opportunity for the brand [^1].</w:t>
        <w:br/>
        <w:br/>
        <w:t>**Neutral &amp; Inquiry-Based Topics:**</w:t>
        <w:br/>
        <w:t>*   **Brand Confusion:** Several comments highlighted the ongoing confusion between Hero Motocorp's Vida and the separate entity, Hero Electric, with users clarifying that Vida is the result of more in-house R&amp;D [^1].</w:t>
        <w:br/>
        <w:t>*   **Pricing:** The price was a frequent topic of neutral discussion, with some users finding it too high compared to alternatives [^1].</w:t>
        <w:br/>
        <w:t>*   **Technical Questions:** Users raised practical questions about replacing the FOB key battery and the possibility of adding an extra battery to the V2 Lite model [^1].</w:t>
        <w:br/>
        <w:br/>
        <w:t>### **2. Market Intelligence &amp; Expert Reviews (Mid-2025)**</w:t>
        <w:br/>
        <w:br/>
        <w:t>Market intelligence reports and expert reviews from mid-2025 focus on the launch of a new, apparently updated **Hero Vida VX2** model, which has been received positively by industry analysts.</w:t>
        <w:br/>
        <w:br/>
        <w:t>*   **Competitive Pricing Strategy:** A key highlight from expert reviews is the scooter's aggressive pricing. A Team-BHP review describes the new model as "well-priced" and "super cheap to acquire," especially with Battery-as-a-Service (BaaS) options making it highly accessible [^2].</w:t>
        <w:br/>
        <w:t>*   **Urban Commuter Focus:** The new VX2 is positioned as a sensible EV for the urban market. A BikeWale review notes that the scooter is specifically designed to solve the primary challenges faced by city-based EV users, such as charging [^3].</w:t>
        <w:br/>
        <w:t>*   **Leveraging Service Network:** The strength of Hero MotoCorp's vast service network is cited as a major competitive advantage. This addresses a critical pain point in the EV industry and provides potential buyers with confidence in after-sales support and maintenance [^4].</w:t>
        <w:br/>
        <w:t>*   **Positive Initial Ride Impressions:** The launch generated significant buzz, with auto journalists on platforms like YouTube and Instagram sharing positive initial ride experiences, indicating a promising start for the new model [^5][^6].</w:t>
        <w:br/>
        <w:br/>
        <w:t>---</w:t>
        <w:br/>
        <w:t>**References:**</w:t>
        <w:br/>
        <w:br/>
        <w:t>[^1]: YouTube Community Analysis - Hero Vida User Comments. Real customer feedback analysis from verified YouTube data from March 2025.</w:t>
        <w:br/>
        <w:t>[^2]: Expert Review - 2025 Hero Vida VX2 Review - Team-BHP. Professional technical analysis and evaluation.</w:t>
        <w:br/>
        <w:t>[^3]: Expert Review - 2025 VIDA VX2 Review | The Sensible EV? | BikeWale. Professional technical analysis and evaluation.</w:t>
        <w:br/>
        <w:t>[^4]: Industry Report - Team-BHP Market Intelligence. Market research and industry trends.</w:t>
        <w:br/>
        <w:t>[^5]: Expert Review - Finally 2025 Hero Vida VX2 Plus New Model Ride Review - YouTube. Initial ride impression from an industry expert.</w:t>
        <w:br/>
        <w:t>[^6]: Industry Report - Instagram Market Intelligence. Social media report from an automotive journalist.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2025 Hero Vida VX2 Review - Page 2 - Team-BHP</w:t>
      </w:r>
    </w:p>
    <w:p>
      <w:r>
        <w:t xml:space="preserve">   URL: https://www.team-bhp.com/forum/motorbikes/296779-2025-hero-vida-vx2-review-2.html</w:t>
      </w:r>
    </w:p>
    <w:p>
      <w:r>
        <w:t xml:space="preserve">   Summary: With the large and wide-spread Hero network, you have no service and maintenance problems too. A definite recommend for whoever is in the market ......</w:t>
      </w:r>
    </w:p>
    <w:p>
      <w:r>
        <w:t>2. Finally 2025 Hero Vida VX2 Plus New Model Ride Review - YouTube</w:t>
      </w:r>
    </w:p>
    <w:p>
      <w:r>
        <w:t xml:space="preserve">   URL: https://www.youtube.com/watch?v=C3GSWJKEXZc</w:t>
      </w:r>
    </w:p>
    <w:p>
      <w:r>
        <w:t xml:space="preserve">   Summary: 2025 Hero Vida VX2 Plus New Model Ride Review is shown in this video. #vidavx2 #vidavx2go #vidavx2plus Topics Covered in this video: 2025 ......</w:t>
      </w:r>
    </w:p>
    <w:p>
      <w:r>
        <w:t>3. We have been riding the new Hero Vida VX2 and can't wait to tell ...</w:t>
      </w:r>
    </w:p>
    <w:p>
      <w:r>
        <w:t xml:space="preserve">   URL: https://www.instagram.com/reel/DL4d42rPQlW/</w:t>
      </w:r>
    </w:p>
    <w:p>
      <w:r>
        <w:t xml:space="preserve">   Summary: 29 likes, 0 comments - rahulnarayanan on July 9, 2025: "We have been riding the new Hero Vida VX2 and can't wait to tell you all about it!...</w:t>
      </w:r>
    </w:p>
    <w:p>
      <w:r>
        <w:t>4. 2025 Hero Vida VX2 Review - Team-BHP</w:t>
      </w:r>
    </w:p>
    <w:p>
      <w:r>
        <w:t xml:space="preserve">   URL: https://www.team-bhp.com/forum/motorbikes/296779-2025-hero-vida-vx2-review.html</w:t>
      </w:r>
    </w:p>
    <w:p>
      <w:r>
        <w:t xml:space="preserve">   Summary: 2025 Hero Vida VX2 Pros. • A well-priced scooter. Super cheap to acquire, with the lower variant costing under Rs 50,000 with BaaS...</w:t>
      </w:r>
    </w:p>
    <w:p>
      <w:r>
        <w:t>5. 2025 VIDA VX2 Review | The Sensible EV? | BikeWale</w:t>
      </w:r>
    </w:p>
    <w:p>
      <w:r>
        <w:t xml:space="preserve">   URL: https://www.bikewale.com/bike-videos/2025-vida-vx2-review-the-sensible-ev-bikewale-206754/</w:t>
      </w:r>
    </w:p>
    <w:p>
      <w:r>
        <w:t xml:space="preserve">   Summary: The VIDA VX2 claims to solve the biggest issue associated with electric scooters - charging. The VX2 is designed for the urban market....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