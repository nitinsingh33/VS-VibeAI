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11:56 PM</w:t>
      </w:r>
    </w:p>
    <w:p>
      <w:r>
        <w:t>Query: ola vs hero vida</w:t>
      </w:r>
    </w:p>
    <w:p>
      <w:r>
        <w:br w:type="page"/>
      </w:r>
    </w:p>
    <w:p>
      <w:pPr>
        <w:pStyle w:val="Heading1"/>
      </w:pPr>
      <w:r>
        <w:t>Executive Summary</w:t>
      </w:r>
    </w:p>
    <w:p>
      <w:r>
        <w:t>Query Analysis: ola vs hero vida</w:t>
        <w:br/>
        <w:t>Generated on: August 17, 2025</w:t>
        <w:br/>
        <w:br/>
        <w:t>Key Insights:</w:t>
        <w:br/>
        <w:t>• ```tool_code</w:t>
        <w:br/>
        <w:t># No tools are needed</w:t>
        <w:br/>
        <w:t>• ```</w:t>
        <w:br/>
        <w:t>Here's a comparison of Ola Electric and Hero Vida, based on user feedback and market intelligence</w:t>
        <w:br/>
        <w:t>• **Executive Summary:**</w:t>
        <w:br/>
        <w:br/>
        <w:t>Ola Electric generally receives mixed user sentiment, with concerns about service quality, while Hero Vida faces challenges regarding range and specific design issues</w:t>
      </w:r>
    </w:p>
    <w:p>
      <w:pPr>
        <w:pStyle w:val="Heading1"/>
      </w:pPr>
      <w:r>
        <w:t>Detailed Analysis</w:t>
      </w:r>
    </w:p>
    <w:p>
      <w:r>
        <w:t>```tool_code</w:t>
        <w:br/>
        <w:t># No tools are needed.</w:t>
        <w:br/>
        <w:t>```</w:t>
        <w:br/>
        <w:t>Here's a comparison of Ola Electric and Hero Vida, based on user feedback and market intelligence.</w:t>
        <w:br/>
        <w:br/>
        <w:t>**Executive Summary:**</w:t>
        <w:br/>
        <w:br/>
        <w:t>Ola Electric generally receives mixed user sentiment, with concerns about service quality, while Hero Vida faces challenges regarding range and specific design issues. Market reports suggest Ola Electric often has a longer range, but user ratings can vary^[1][2][Market_Research].</w:t>
        <w:br/>
        <w:br/>
        <w:t>**Detailed Analysis:**</w:t>
        <w:br/>
        <w:br/>
        <w:t>*   **Sentiment Analysis:**</w:t>
        <w:br/>
        <w:t xml:space="preserve">    *   Ola Electric: User comments show 21.1% positive, 38.3% negative, and 40.6% neutral sentiment^[YouTube_Comments_Ola_Electric]. Common complaints revolve around service issues.</w:t>
        <w:br/>
        <w:t xml:space="preserve">    *   Hero Vida: User comments show 20.5% positive, 33.5% negative, and 46.0% neutral sentiment^[YouTube_Comments_Hero_Vida]. Some users have reported issues with range and build quality.</w:t>
        <w:br/>
        <w:br/>
        <w:t>*   **Sales and Market Position:**</w:t>
        <w:br/>
        <w:t xml:space="preserve">    *   In July 2025, Ola Electric sold 17,848 units, while Hero Vida sold 10,489 units^[YouTube_Comments_Ola_Electric, YouTube_Comments_Hero_Vida]. This data, derived from user comments referencing Vahan Portal data, indicates Ola Electric had higher sales volume during that period.</w:t>
        <w:br/>
        <w:br/>
        <w:t>*   **Range and Performance:**</w:t>
        <w:br/>
        <w:t xml:space="preserve">    *   Market reports suggest Ola Electric S1 Pro has a longer range compared to Hero Vida V2^[1][Market_Research]. One source indicates Ola S1 Pro has a range of up to 176 km/charge, while Vida V2 has up to 94 km/charge^[1][Market_Research].</w:t>
        <w:br/>
        <w:t xml:space="preserve">    *   Some user comments suggest Hero Vida's actual range is less than advertised^[YouTube_Comments_Hero_Vida].</w:t>
        <w:br/>
        <w:br/>
        <w:t>*   **User Ratings:**</w:t>
        <w:br/>
        <w:t xml:space="preserve">    *   One source indicates Ola S1 Pro Gen 2 has an average user rating of 4.1/5, while Vida V1 is rated 3.7/5^[2][Market_Research].</w:t>
        <w:br/>
        <w:br/>
        <w:t>*   **Specific User Concerns:**</w:t>
        <w:br/>
        <w:t xml:space="preserve">    *   Hero Vida: Some users have reported issues with the split seat design, leading to water entering the boot space^[YouTube_Comments_Hero_Vida]. There are also concerns about alloy wheel quality^[YouTube_Comments_Hero_Vida].</w:t>
        <w:br/>
        <w:t xml:space="preserve">    *   Ola Electric: Design is a point of contention for some users, affecting sales^[YouTube_Comments_Ola_Electric].</w:t>
        <w:br/>
        <w:br/>
        <w:t>**Conclusion:**</w:t>
        <w:br/>
        <w:br/>
        <w:t>Ola Electric appears to have a stronger market presence based on sales volume and user ratings, but faces challenges regarding service quality. Hero Vida, while praised for its motor quality by some, receives criticism related to range, design flaws, and build quality concerns^[3][YouTube_Comments_Hero_Vida][Market_Research]. Potential buyers should weigh these factors based on their priorities.</w:t>
        <w:br/>
      </w:r>
    </w:p>
    <w:p>
      <w:r>
        <w:br w:type="page"/>
      </w:r>
    </w:p>
    <w:p>
      <w:pPr>
        <w:pStyle w:val="Heading1"/>
      </w:pPr>
      <w:r>
        <w:t>Sources</w:t>
      </w:r>
    </w:p>
    <w:p>
      <w:r>
        <w:t>1. Ola Electric S1 Pro vs Vida V2 - Know Which is Better - BikeDekho</w:t>
      </w:r>
    </w:p>
    <w:p>
      <w:r>
        <w:t xml:space="preserve">   URL: https://www.bikedekho.com/compare/s1-pro-vs-vida-v2</w:t>
      </w:r>
    </w:p>
    <w:p>
      <w:r>
        <w:t xml:space="preserve">   Summary: As far as range is concerned, the Ola Electric S1 Pro has a range of up to 176 km/charge and the Vida V2 has a range of up to 94 km/charge....</w:t>
      </w:r>
    </w:p>
    <w:p>
      <w:r>
        <w:t>2. OLA S1 Pro Gen 2 vs VIDA V1 - Know Which Is Better! - BikeWale</w:t>
      </w:r>
    </w:p>
    <w:p>
      <w:r>
        <w:t xml:space="preserve">   URL: https://www.bikewale.com/compare-bikes/ola-s1-pro-gen-2-vs-vida-v1-pro/</w:t>
      </w:r>
    </w:p>
    <w:p>
      <w:r>
        <w:t xml:space="preserve">   Summary: Q: Which scooter is better OLA S1 Pro Gen 2 or VIDA V1? According to our average user rating, OLA S1 Pro Gen 2 has a score of 4.1/5 while VIDA V1 is rated 3.7/5 ......</w:t>
      </w:r>
    </w:p>
    <w:p>
      <w:r>
        <w:t>3. Hero Vida V1 Plus vs OLA S1 Air - Please Suggest. : r/indianbikes</w:t>
      </w:r>
    </w:p>
    <w:p>
      <w:r>
        <w:t xml:space="preserve">   URL: https://www.reddit.com/r/indianbikes/comments/1b7p2w1/hero_vida_v1_plus_vs_ola_s1_air_please_suggest/</w:t>
      </w:r>
    </w:p>
    <w:p>
      <w:r>
        <w:t xml:space="preserve">   Summary: Hero Vida V1 Plus has better motor which offers torque and quality better than OLA's hub motors, but the range is around 80km for hero....</w:t>
      </w:r>
    </w:p>
    <w:p>
      <w:r>
        <w:t>4. Vida V1 Pro Vs Ola S1 Pro | EV Comparison 2024 | OTO India</w:t>
      </w:r>
    </w:p>
    <w:p>
      <w:r>
        <w:t xml:space="preserve">   URL: https://www.youtube.com/watch?v=LeCOSBmqjfc</w:t>
      </w:r>
    </w:p>
    <w:p>
      <w:r>
        <w:t xml:space="preserve">   Summary: Searching for the perfect eco-friendly ride? Look no further! In this video, we dive deep into the comparison between the Vida V1 Pro and ......</w:t>
      </w:r>
    </w:p>
    <w:p>
      <w:r>
        <w:t>5. Hero Vida VX2 vs OLA S1 X Gen 3 vs Honda QC1 vs Bajaj Chetak ...</w:t>
      </w:r>
    </w:p>
    <w:p>
      <w:r>
        <w:t xml:space="preserve">   URL: https://www.team-bhp.com/forum/motorbikes/296973-hero-vida-vx2-vs-ola-s1-x-gen-3-vs-honda-qc1-vs-bajaj-chetak-3001-vs-others.html</w:t>
      </w:r>
    </w:p>
    <w:p>
      <w:r>
        <w:t xml:space="preserve">   Summary: When you look at the specifications, the Vida VX2 appears to offer better value for money at a more affordable price point. With the Battery-as-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