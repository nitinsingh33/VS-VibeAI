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19, 2025 at 06:51 PM</w:t>
      </w:r>
    </w:p>
    <w:p>
      <w:r>
        <w:t>Query: Show me all OEMs data summary with comment counts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Show me all OEMs data summary with comment counts</w:t>
        <w:br/>
        <w:t>Generated on: August 19, 2025</w:t>
        <w:br/>
        <w:br/>
        <w:t>Key Insights:</w:t>
        <w:br/>
        <w:t>• Here's an OEM data summary with comment counts, based on the provided data</w:t>
        <w:br/>
        <w:t>• **Executive Summary:**</w:t>
        <w:br/>
        <w:br/>
        <w:t>The following table summarizes the OEM data with the total number of comments analyzed for each</w:t>
        <w:br/>
        <w:t>• This is based on user feedback from YouTube comments [1]</w:t>
      </w:r>
    </w:p>
    <w:p>
      <w:pPr>
        <w:pStyle w:val="Heading1"/>
      </w:pPr>
      <w:r>
        <w:t>Detailed Analysis</w:t>
      </w:r>
    </w:p>
    <w:p>
      <w:r>
        <w:t>Here's an OEM data summary with comment counts, based on the provided data.</w:t>
        <w:br/>
        <w:br/>
        <w:t>**Executive Summary:**</w:t>
        <w:br/>
        <w:br/>
        <w:t>The following table summarizes the OEM data with the total number of comments analyzed for each. This is based on user feedback from YouTube comments [1].</w:t>
        <w:br/>
        <w:br/>
        <w:t>| OEM              | Comment Count |</w:t>
        <w:br/>
        <w:t>|------------------|---------------|</w:t>
        <w:br/>
        <w:t>| Ola Electric     | 1330          |</w:t>
        <w:br/>
        <w:t>| Ather            | 1264          |</w:t>
        <w:br/>
        <w:t>| Bajaj Chetak     | 1010          |</w:t>
        <w:br/>
        <w:t>| TVS iQube        | 1229          |</w:t>
        <w:br/>
        <w:t>| Hero Vida        | 1370          |</w:t>
        <w:br/>
        <w:t>| Ampere           | 1248          |</w:t>
        <w:br/>
        <w:t>| River Mobility   | 1454          |</w:t>
        <w:br/>
        <w:t>| Ultraviolette    | 1345          |</w:t>
        <w:br/>
        <w:t>| Revolt           | 1145          |</w:t>
        <w:br/>
        <w:t>| BGauss           | 1235          |</w:t>
        <w:br/>
        <w:br/>
        <w:t>**Detailed Analysis:**</w:t>
        <w:br/>
        <w:br/>
        <w:t>*   **Comment Volume:** Hero Vida and River Mobility have the highest comment counts, suggesting greater user engagement or discussion volume. Bajaj Chetak has the lowest [1].</w:t>
        <w:br/>
        <w:t>*   **Sentiment:** Sentiment analysis reveals varying levels of positive and negative feedback across OEMs. For instance, Ultraviolette has a relatively higher positive sentiment compared to TVS iQube [1].</w:t>
        <w:br/>
        <w:t>*   **User Concerns:** Recurring themes in negative feedback include service quality, range anxiety, and pricing concerns [1].</w:t>
        <w:br/>
        <w:br/>
        <w:t>**Relevant User Comments:**</w:t>
        <w:br/>
        <w:br/>
        <w:t>*   **TVS iQube:** A user reported issues with the scooter entering an error state when driven in power mode [1].</w:t>
        <w:br/>
        <w:t>*   **Ampere:** A user expressed disappointment with the actual range, lack of IoT features, and unavailability of accessories [1].</w:t>
        <w:br/>
        <w:t>*   **Ather:** A user complained about feature removal and high charging costs [1].</w:t>
        <w:br/>
        <w:br/>
        <w:t>**Market Intelligence:**</w:t>
        <w:br/>
        <w:br/>
        <w:t>*   Market research and industry reports provide insights into OEM marketing strategies and data optimization [2]. However, sales and market share data are not available in the provided web search results.</w:t>
        <w:br/>
        <w:br/>
        <w:t>Sources:</w:t>
        <w:br/>
        <w:br/>
        <w:t>[1] Social Media Intelligence: YouTube user comments analysis - Consumer feedback</w:t>
        <w:br/>
        <w:br/>
        <w:t>[2] Market Intelligence: Web search results - Market research &amp; industry reports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Analysing and commenting on graphical output using OSEM</w:t>
      </w:r>
    </w:p>
    <w:p>
      <w:r>
        <w:t xml:space="preserve">   URL: https://www.youtube.com/watch?v=L-ur3pRYKFk</w:t>
      </w:r>
    </w:p>
    <w:p>
      <w:r>
        <w:t xml:space="preserve">   Summary: ... comment on graphs and other statistical output by using the acronym OSEM. See https://creativemaths.net/videos/ for all ... Add a comment......</w:t>
      </w:r>
    </w:p>
    <w:p>
      <w:r>
        <w:t>2. How OEMs are Expanding Marketing by Doing More with Data</w:t>
      </w:r>
    </w:p>
    <w:p>
      <w:r>
        <w:t xml:space="preserve">   URL: https://cdp.com/articles/data-driven-marketing-oem/</w:t>
      </w:r>
    </w:p>
    <w:p>
      <w:r>
        <w:t xml:space="preserve">   Summary: Treasure Data's Andrew Shaffer outlines three areas where OEMs can easily optimize existing customer data to increase efficiency and improve marketing ......</w:t>
      </w:r>
    </w:p>
    <w:p>
      <w:r>
        <w:t>3. OEMS CEMSTARS Data - CT.gov</w:t>
      </w:r>
    </w:p>
    <w:p>
      <w:r>
        <w:t xml:space="preserve">   URL: https://portal.ct.gov/dph/emergency-medical-services/ems/oems--cemstars-data</w:t>
      </w:r>
    </w:p>
    <w:p>
      <w:r>
        <w:t xml:space="preserve">   Summary: On this page you will find historical reports for EMS data, information for EMS organizations that submit EMS data to OEMS, as well as other data-related ......</w:t>
      </w:r>
    </w:p>
    <w:p>
      <w:r>
        <w:t>4. [PDF] CY-2021-Annual-EMS-Data-Report.pdf</w:t>
      </w:r>
    </w:p>
    <w:p>
      <w:r>
        <w:t xml:space="preserve">   URL: https://emsa.ca.gov/wp-content/uploads/sites/71/2023/06/CY-2021-Annual-EMS-Data-Report.pdf</w:t>
      </w:r>
    </w:p>
    <w:p>
      <w:r>
        <w:t xml:space="preserve">   Summary: The EMS Authority is pleased to release the annual EMS Data Report for calendar year (CY) 2021. LEMSAs who are currently reporting data to CEMSIS encompass....</w:t>
      </w:r>
    </w:p>
    <w:p>
      <w:r>
        <w:t>5. Standing General Order on Crash Reporting - NHTSA</w:t>
      </w:r>
    </w:p>
    <w:p>
      <w:r>
        <w:t xml:space="preserve">   URL: https://www.nhtsa.gov/laws-regulations/standing-general-order-crash-reporting</w:t>
      </w:r>
    </w:p>
    <w:p>
      <w:r>
        <w:t xml:space="preserve">   Summary: Summary incident report data reported to the agency under the third amended standing General Order are available for download below. Information from five-day ......</w:t>
      </w:r>
    </w:p>
    <w:p>
      <w:r>
        <w:t>6. YouTube Video VMc5SdfOgbQ (YouTube)</w:t>
      </w:r>
    </w:p>
    <w:p>
      <w:r>
        <w:t xml:space="preserve">   URL: https://www.youtube.com/watch?v=VMc5SdfOgbQ</w:t>
      </w:r>
    </w:p>
    <w:p>
      <w:r>
        <w:t xml:space="preserve">   Summary: User comments about Ola Electric from July 2025...</w:t>
      </w:r>
    </w:p>
    <w:p>
      <w:r>
        <w:t>7. YouTube Video WTBlByHv8x8 (YouTube)</w:t>
      </w:r>
    </w:p>
    <w:p>
      <w:r>
        <w:t xml:space="preserve">   URL: https://www.youtube.com/watch?v=WTBlByHv8x8</w:t>
      </w:r>
    </w:p>
    <w:p>
      <w:r>
        <w:t xml:space="preserve">   Summary: User comments about Ola Electric from July 2025...</w:t>
      </w:r>
    </w:p>
    <w:p>
      <w:r>
        <w:t>8. YouTube Video xu8sIc9mD1Y (YouTube)</w:t>
      </w:r>
    </w:p>
    <w:p>
      <w:r>
        <w:t xml:space="preserve">   URL: https://www.youtube.com/watch?v=xu8sIc9mD1Y</w:t>
      </w:r>
    </w:p>
    <w:p>
      <w:r>
        <w:t xml:space="preserve">   Summary: User comments about Ather from July 2025...</w:t>
      </w:r>
    </w:p>
    <w:p>
      <w:r>
        <w:t>9. YouTube Video xAW8V9pZe3w (YouTube)</w:t>
      </w:r>
    </w:p>
    <w:p>
      <w:r>
        <w:t xml:space="preserve">   URL: https://www.youtube.com/watch?v=xAW8V9pZe3w</w:t>
      </w:r>
    </w:p>
    <w:p>
      <w:r>
        <w:t xml:space="preserve">   Summary: User comments about Ather from July 2025...</w:t>
      </w:r>
    </w:p>
    <w:p>
      <w:r>
        <w:t>10. YouTube Video hZSlIdAcVTQ (YouTube)</w:t>
      </w:r>
    </w:p>
    <w:p>
      <w:r>
        <w:t xml:space="preserve">   URL: https://www.youtube.com/watch?v=hZSlIdAcVTQ</w:t>
      </w:r>
    </w:p>
    <w:p>
      <w:r>
        <w:t xml:space="preserve">   Summary: User comments about Ather from July 2025...</w:t>
      </w:r>
    </w:p>
    <w:p>
      <w:r>
        <w:t>11. YouTube Video VcANaz_m45Y (YouTube)</w:t>
      </w:r>
    </w:p>
    <w:p>
      <w:r>
        <w:t xml:space="preserve">   URL: https://www.youtube.com/watch?v=VcANaz_m45Y</w:t>
      </w:r>
    </w:p>
    <w:p>
      <w:r>
        <w:t xml:space="preserve">   Summary: User comments about Bajaj Chetak from July 2025...</w:t>
      </w:r>
    </w:p>
    <w:p>
      <w:r>
        <w:t>12. YouTube Video iVa-WDqWKvM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13. YouTube Video ln4ioH3NwDg (YouTube)</w:t>
      </w:r>
    </w:p>
    <w:p>
      <w:r>
        <w:t xml:space="preserve">   URL: https://www.youtube.com/watch?v=ln4ioH3NwDg</w:t>
      </w:r>
    </w:p>
    <w:p>
      <w:r>
        <w:t xml:space="preserve">   Summary: User comments about Hero Vida from July 2025...</w:t>
      </w:r>
    </w:p>
    <w:p>
      <w:r>
        <w:t>14.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15. YouTube Video 2rNw8oExEsc (YouTube)</w:t>
      </w:r>
    </w:p>
    <w:p>
      <w:r>
        <w:t xml:space="preserve">   URL: https://www.youtube.com/watch?v=2rNw8oExEsc</w:t>
      </w:r>
    </w:p>
    <w:p>
      <w:r>
        <w:t xml:space="preserve">   Summary: User comments about River Mobility from July 2025...</w:t>
      </w:r>
    </w:p>
    <w:p>
      <w:r>
        <w:t>16.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17. YouTube Video hxvhB-mNrt4 (YouTube)</w:t>
      </w:r>
    </w:p>
    <w:p>
      <w:r>
        <w:t xml:space="preserve">   URL: https://www.youtube.com/watch?v=hxvhB-mNrt4</w:t>
      </w:r>
    </w:p>
    <w:p>
      <w:r>
        <w:t xml:space="preserve">   Summary: User comments about Revolt from July 2025...</w:t>
      </w:r>
    </w:p>
    <w:p>
      <w:r>
        <w:t>18. YouTube Video -lqncR3JVmM (YouTube)</w:t>
      </w:r>
    </w:p>
    <w:p>
      <w:r>
        <w:t xml:space="preserve">   URL: https://www.youtube.com/watch?v=-lqncR3JVmM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