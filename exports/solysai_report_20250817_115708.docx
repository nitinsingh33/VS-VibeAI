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11:57 AM</w:t>
      </w:r>
    </w:p>
    <w:p>
      <w:r>
        <w:t>Query: vida vs tvs electric scooter what to buy</w:t>
      </w:r>
    </w:p>
    <w:p>
      <w:r>
        <w:br w:type="page"/>
      </w:r>
    </w:p>
    <w:p>
      <w:pPr>
        <w:pStyle w:val="Heading1"/>
      </w:pPr>
      <w:r>
        <w:t>Executive Summary</w:t>
      </w:r>
    </w:p>
    <w:p>
      <w:r>
        <w:t>Query Analysis: vida vs tvs electric scooter what to buy</w:t>
        <w:br/>
        <w:t>Generated on: August 17, 2025</w:t>
        <w:br/>
        <w:br/>
        <w:t>Key Insights:</w:t>
        <w:br/>
        <w:t>• Based on our analysis of the August 2025 user feedback dataset, the choice between a Hero Vida and a TVS iQube presents a difficult trade-off</w:t>
        <w:br/>
        <w:t>• The Hero Vida offers superior technology like removable batteries and fast charging but suffers from reported electrical issues and poor service</w:t>
        <w:br/>
        <w:t>• The TVS iQube, often perceived as a reliable family scooter, is currently plagued by alarming user reports of critical component failures (motor, battery, chassis) and extremely poor after-sales support</w:t>
      </w:r>
    </w:p>
    <w:p>
      <w:pPr>
        <w:pStyle w:val="Heading1"/>
      </w:pPr>
      <w:r>
        <w:t>Detailed Analysis</w:t>
      </w:r>
    </w:p>
    <w:p>
      <w:r>
        <w:t>Based on our analysis of the August 2025 user feedback dataset, the choice between a Hero Vida and a TVS iQube presents a difficult trade-off. The Hero Vida offers superior technology like removable batteries and fast charging but suffers from reported electrical issues and poor service. The TVS iQube, often perceived as a reliable family scooter, is currently plagued by alarming user reports of critical component failures (motor, battery, chassis) and extremely poor after-sales support.</w:t>
        <w:br/>
        <w:br/>
        <w:t>### Comparative Analysis: Hero Vida vs. TVS iQube (August 2025 Data)</w:t>
        <w:br/>
        <w:br/>
        <w:t>This table summarizes user sentiment and reported issues from the provided dataset.</w:t>
        <w:br/>
        <w:br/>
        <w:t>| Feature | Hero Vida | TVS iQube | Analyst Insight |</w:t>
        <w:br/>
        <w:t>| :--- | :--- | :--- | :--- |</w:t>
        <w:br/>
        <w:t>| **Core Technology** | **Advantageous.** Praised for mid-drive motor, DC fast charging, and removable batteries, which are a key benefit for users in apartments &lt;YouTube_Comments_Hero_Vida&gt;. | **Concerning.** The rear hub motor is a frequent point of criticism, seen as less durable and technologically dated compared to competitors &lt;YouTube_Comments_TVS_iQube&gt;. | Vida's architecture, leveraging Ather's technology, is more future-proof and practical for users without dedicated ground-floor parking &lt;YouTube_Comments_Hero_Vida&gt;. |</w:t>
        <w:br/>
        <w:t>| **Reported Reliability** | **Mixed.** Reports of electrical problems, faulty screens, and water ingress into the boot space &lt;YouTube_Comments_Hero_Vida&gt;. However, issues seem to be glitches rather than catastrophic failures. | **Very Poor.** Multiple, severe reports of motor, battery, and even chassis replacements within 33,000 km &lt;YouTube_Comments_TVS_iQube&gt;. Users describe the product as "very bad" and unreliable. | The severity and frequency of critical component failures reported for the iQube are a major red flag for long-term ownership costs and safety, especially post-warranty &lt;YouTube_Comments_TVS_iQube&gt;. |</w:t>
        <w:br/>
        <w:t>| **After-Sales Service** | **Very Poor.** Described by users as "very very very Worst worst," indicating significant challenges in getting issues resolved &lt;YouTube_Comments_Hero_Vida&gt;. | **Very Poor.** Users report service centers taking "nearly a month" for repairs due to unavailable parts and providing "careless" responses to critical issues like motor failure &lt;YouTube_Comments_TVS_iQube&gt;. | Both brands demonstrate a critical weakness in after-sales support. A potential buyer's local service center quality should be a primary factor in their decision. |</w:t>
        <w:br/>
        <w:t>| **User-Reported Strengths**| - Excellent ride quality and brakes &lt;YouTube_Comments_Hero_Vida&gt;&lt;br&gt;- Good acceleration &lt;YouTube_Comments_Hero_Vida&gt;&lt;br&gt;- DC fast charging capability &lt;YouTube_Comments_Hero_Vida&gt; | - Good suspension and comfortable ride &lt;YouTube_Comments_TVS_iQube&gt;&lt;br&gt;- Smooth acceleration for city use &lt;YouTube_Comments_TVS_iQube&gt;&lt;br&gt;- Perceived as a practical family scooter &lt;YouTube_Comments_TVS_iQube&gt; | Vida is preferred for performance and charging flexibility, while iQube is praised for comfort (when functional). |</w:t>
        <w:br/>
        <w:t>| **User Rating** | **Higher.** Average user ratings from web sources are consistently higher than for the iQube &lt;Web_Search_BikeWale&gt;. | **Lower.** User ratings reflect the significant issues reported in ownership reviews &lt;Web_Search_BikeWale&gt;. | Market perception, as reflected in user ratings, currently favors Vida. |</w:t>
        <w:br/>
        <w:br/>
        <w:t>### Deep Dive: Analysis of User Feedback</w:t>
        <w:br/>
        <w:br/>
        <w:t>**TVS iQube: A Pattern of Critical Failures**</w:t>
        <w:br/>
        <w:br/>
        <w:t>While previously considered a safe and reliable choice in our analyses &lt;Conversation_Context&gt;, the August 2025 data reveals a deeply concerning trend. Multiple users report systemic failures. One owner detailed having the chassis, hub motor, and a battery pack all replaced under warranty within 33,000 km, describing it as the "worst vehicle choice" ever made &lt;YouTube_Comments_TVS_iQube&gt;. Another user faced motor failure at 25,000 km and was told by the service center to "ride until it jams completely," which later resulted in an accident &lt;YouTube_Comments_TVS_iQube&gt;. These are not isolated incidents; they point to potential manufacturing or design flaws in core components, particularly the hub motor, which users criticize as "not durable and reliable" &lt;YouTube_Comments_TVS_iQube&gt;.</w:t>
        <w:br/>
        <w:br/>
        <w:t>**Hero Vida: Technological Edge vs. Service &amp; Glitches**</w:t>
        <w:br/>
        <w:br/>
        <w:t>The Hero Vida is positioned by users as a more technologically advanced option. The key advantage is its removable battery system, making it a practical choice for those with "charging point issue like in flats and society" &lt;YouTube_Comments_Hero_Vida&gt;. Its DC fast charging is also a significant positive, with one owner reporting a 0-100% charge in 60 minutes &lt;YouTube_Comments_Hero_Vida&gt;. However, this advantage is undermined by reports of "many electrical problems" and abysmal after-sales service &lt;YouTube_Comments_Hero_Vida&gt;. One owner of multiple EVs, including an iQube and an Ola, stated their Ather Rizta was the most reliable, while their Vida suffered from water leakage and lower-than-claimed range &lt;YouTube_Comments_Hero_Vida&gt;.</w:t>
        <w:br/>
        <w:br/>
        <w:t>### Conclusion &amp; Recommendation</w:t>
        <w:br/>
        <w:br/>
        <w:t>Based on the current data, both scooters present significant ownership risks. However, the nature of these risks differs critically.</w:t>
        <w:br/>
        <w:br/>
        <w:t>*   **Choose Hero Vida if:** You prioritize modern EV features like removable batteries and fast charging, and you are willing to tolerate potential electrical glitches and poor service. The problems reported, while serious, do not appear to involve the repeated failure of core powertrain components seen with the iQube.</w:t>
        <w:br/>
        <w:br/>
        <w:t>*   **Avoid TVS iQube until:** There is clear evidence that the reported issues with motor, battery, and chassis reliability have been addressed. The risk of catastrophic component failure, coupled with an unresponsive service network, makes it a high-risk purchase, particularly for anyone concerned about post-warranty ownership costs.</w:t>
        <w:br/>
        <w:br/>
        <w:t>**Final Verdict:** While neither option is ideal, the **Hero Vida appears to be the less risky choice** in August 2025. Its reported flaws are primarily related to electrical systems and build quality, whereas the TVS iQube is demonstrating a pattern of fundamental, expensive, and potentially dangerous powertrain failures.</w:t>
      </w:r>
    </w:p>
    <w:p>
      <w:r>
        <w:br w:type="page"/>
      </w:r>
    </w:p>
    <w:p>
      <w:pPr>
        <w:pStyle w:val="Heading1"/>
      </w:pPr>
      <w:r>
        <w:t>Sources</w:t>
      </w:r>
    </w:p>
    <w:p>
      <w:r>
        <w:t>1. TVS iQube vs Vida V2 - Know Which is Better - BikeDekho</w:t>
      </w:r>
    </w:p>
    <w:p>
      <w:r>
        <w:t xml:space="preserve">   URL: https://www.bikedekho.com/compare/iqube-electric-vs-vida-v2</w:t>
      </w:r>
    </w:p>
    <w:p>
      <w:r>
        <w:t xml:space="preserve">   Summary: Should you buy TVS iQube or Vida V2? Find out which electric scooter is best for you - compare the two models on the basis of their price, driving range, ......</w:t>
      </w:r>
    </w:p>
    <w:p>
      <w:r>
        <w:t>2. Hero Vida v2 lite vs Tvs Iqube 2.2kw : r/indianbikes - Reddit</w:t>
      </w:r>
    </w:p>
    <w:p>
      <w:r>
        <w:t xml:space="preserve">   URL: https://www.reddit.com/r/indianbikes/comments/1l59s7b/hero_vida_v2_lite_vs_tvs_iqube_22kw/</w:t>
      </w:r>
    </w:p>
    <w:p>
      <w:r>
        <w:t xml:space="preserve">   Summary: I need an scooter so planning for EV. Which one is good out of Hero Vida 2 lite vs Tvs Iqube base? I am leaning towards vida v2 lite because ......</w:t>
      </w:r>
    </w:p>
    <w:p>
      <w:r>
        <w:t>3. TVS iQube vs VIDA V2 - Know Which Is Better! - BikeWale</w:t>
      </w:r>
    </w:p>
    <w:p>
      <w:r>
        <w:t xml:space="preserve">   URL: https://www.bikewale.com/compare-bikes/tvs-iqube-vs-vida-v2/</w:t>
      </w:r>
    </w:p>
    <w:p>
      <w:r>
        <w:t xml:space="preserve">   Summary: Q: Which scooter is better TVS iQube or VIDA V2? According to our average user rating, VIDA V2 has a score of 4.4/5 while TVS iQube is rated 3.6/5....</w:t>
      </w:r>
    </w:p>
    <w:p>
      <w:r>
        <w:t>4. Hero Vida VX2 Plus &amp; TVS IQUBE UG Detailed Comparison</w:t>
      </w:r>
    </w:p>
    <w:p>
      <w:r>
        <w:t xml:space="preserve">   URL: https://www.youtube.com/watch?v=XFCLh9zpAX8</w:t>
      </w:r>
    </w:p>
    <w:p>
      <w:r>
        <w:t xml:space="preserve">   Summary: ... electric scooters in India — Hero Vida VX2 Plus and TVS iQube UG (Updated Generation). From performance and range to features and pricing ......</w:t>
      </w:r>
    </w:p>
    <w:p>
      <w:r>
        <w:t>5. TVS iQube vs VIDA V1 - Know Which Is Better! - BikeWale</w:t>
      </w:r>
    </w:p>
    <w:p>
      <w:r>
        <w:t xml:space="preserve">   URL: https://www.bikewale.com/compare-bikes/tvs-iqube-vs-vida-v1-pro/</w:t>
      </w:r>
    </w:p>
    <w:p>
      <w:r>
        <w:t xml:space="preserve">   Summary: Q: Which scooter is better TVS iQube or VIDA V1? According to our average user rating, VIDA V1 has a score of 3.7/5 while TVS iQube is rated 3.6/5....</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