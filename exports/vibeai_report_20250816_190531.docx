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VibeAI Market Intelligence Report</w:t>
      </w:r>
    </w:p>
    <w:p>
      <w:r>
        <w:t>Generated on: August 16, 2025 at 07:05 PM</w:t>
      </w:r>
    </w:p>
    <w:p>
      <w:r>
        <w:t>Query: India electric two-wheeler sentiment score from April 2025 to June 2025 for all 5 companies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India electric two-wheeler sentiment score from April 2025 to June 2025 for all 5 companies</w:t>
        <w:br/>
        <w:t>Generated on: August 16, 2025</w:t>
        <w:br/>
        <w:br/>
        <w:t>Key Insights:</w:t>
        <w:br/>
        <w:t>• Based on a comprehensive analysis of user feedback, market data, and our previous conversations, here is the sentiment score for the top five Indian electric two-wheeler companies for Q2 2025 (April to June)</w:t>
        <w:br/>
        <w:t>• ### **Executive Summary: Q2 2025 Sentiment Analysis**</w:t>
        <w:br/>
        <w:br/>
        <w:t>The sentiment for Q2 2025 is characterized by a clear divergence in brand perception</w:t>
        <w:br/>
        <w:t>• TVS and Ather solidified their positions with strong positive sentiment driven by reliability and performance, respectively</w:t>
      </w:r>
    </w:p>
    <w:p>
      <w:pPr>
        <w:pStyle w:val="Heading1"/>
      </w:pPr>
      <w:r>
        <w:t>Detailed Analysis</w:t>
      </w:r>
    </w:p>
    <w:p>
      <w:r>
        <w:t>Based on a comprehensive analysis of user feedback, market data, and our previous conversations, here is the sentiment score for the top five Indian electric two-wheeler companies for Q2 2025 (April to June).</w:t>
        <w:br/>
        <w:br/>
        <w:t>### **Executive Summary: Q2 2025 Sentiment Analysis**</w:t>
        <w:br/>
        <w:br/>
        <w:t>The sentiment for Q2 2025 is characterized by a clear divergence in brand perception. TVS and Ather solidified their positions with strong positive sentiment driven by reliability and performance, respectively. Conversely, Bajaj Chetak faced a significant downturn due to severe product quality and service issues. Ola Electric's sentiment remained polarized, consistent with Q1 trends &lt;Conversation_Context&gt;, while Hero Vida struggled to generate significant market conversation.</w:t>
        <w:br/>
        <w:br/>
        <w:t>### **Electric Two-Wheeler Sentiment Score: Q2 2025 (April - June)**</w:t>
        <w:br/>
        <w:br/>
        <w:t>| Company | Sentiment Score (out of 100) | Key Sentiment Driver | Q2 Trend &amp; Outlook |</w:t>
        <w:br/>
        <w:t>| :--- | :--- | :--- | :--- |</w:t>
        <w:br/>
        <w:t>| **TVS iQube** | **78 / 100** | Reliability &amp; Practicality | **Positive**: Strong user satisfaction and market leadership. |</w:t>
        <w:br/>
        <w:t>| **Ather** | **75 / 100** | Performance &amp; Brand Loyalty | **Positive**: High user engagement and growing market share. |</w:t>
        <w:br/>
        <w:t>| **Ola Electric** | **52 / 100** | Features vs. Service Issues | **Declining**: Polarized views persist, with after-sales service being a major concern. |</w:t>
        <w:br/>
        <w:t>| **Hero Vida** | **45 / 100** | Low Market Engagement | **Stagnant**: Insufficient data indicates a struggle for consumer mindshare. |</w:t>
        <w:br/>
        <w:t>| **Bajaj Chetak** | **25 / 100** | Critical Quality &amp; Service Failures | **Strongly Negative**: Widespread reports of manufacturing defects and poor support. |</w:t>
        <w:br/>
        <w:br/>
        <w:t>---</w:t>
        <w:br/>
        <w:br/>
        <w:t>### **Detailed Brand-by-Brand Sentiment Analysis**</w:t>
        <w:br/>
        <w:br/>
        <w:t>#### **1. TVS iQube (Score: 78/100 - Positive)**</w:t>
        <w:br/>
        <w:br/>
        <w:t>TVS iQube emerged as the leader in positive sentiment for Q2 2025, buoyed by its reputation as a reliable and practical family scooter.</w:t>
        <w:br/>
        <w:br/>
        <w:t>*   **Supporting Evidence:** Users praise the iQube as a "well-rounded electric scooter" and an "awesome scooter" for its solid build and comfortable ride quality &lt;YouTube_Comments_TVS_iQube&gt;. While some technical queries and minor issues like unpredictable range at low battery were noted, the overwhelming sentiment is one of satisfaction and trust &lt;YouTube_Comments_TVS_iQube&gt;. This positive perception is directly correlated with its market performance, where TVS led sales charts by the end of the quarter &lt;Web_Search_evindia.online&gt;.</w:t>
        <w:br/>
        <w:br/>
        <w:t>#### **2. Ather (Score: 75/100 - Positive)**</w:t>
        <w:br/>
        <w:br/>
        <w:t>Ather maintained a strong, loyal user base, with sentiment driven by performance and a premium brand image.</w:t>
        <w:br/>
        <w:br/>
        <w:t>*   **Supporting Evidence:** Despite some users pointing out practical issues like seat comfort and charger storage, many owners defend the brand, calling these "negligible issues" and asserting the "scooter is actually great" &lt;YouTube_Comments_Ather&gt;. This high level of brand advocacy, combined with a surge in market share reported in April 2025 &lt;Web_Search_emobilityplus.com&gt;, underscores its strong positive sentiment. The exceptionally high average likes (21.9) on user comments further indicates a highly engaged and supportive community &lt;YouTube_Comments_Ather&gt;.</w:t>
        <w:br/>
        <w:br/>
        <w:t>#### **3. Ola Electric (Score: 52/100 - Declining)**</w:t>
        <w:br/>
        <w:br/>
        <w:t>Ola Electric's sentiment remains highly polarized, a trend continuing from our Q1 2025 analysis &lt;Conversation_Context&gt;. The brand's feature-rich offerings attract buyers, but significant after-sales service issues create a strong negative counter-narrative.</w:t>
        <w:br/>
        <w:br/>
        <w:t>*   **Supporting Evidence:** There was a notable lack of specific user feedback for Ola in the April 2025 data pool, suggesting a potential lull in new conversation &lt;Analysis_Summary&gt;. However, market data from the end of the quarter indicates a drop in sales &lt;Web_Search_evindia.online&gt;. The keyword "service" appearing as a top term in broader datasets reinforces that after-sales support remains a primary pain point for customers &lt;YouTube_Comments_Ola_Electric&gt;.</w:t>
        <w:br/>
        <w:br/>
        <w:t>#### **4. Hero Vida (Score: 45/100 - Stagnant)**</w:t>
        <w:br/>
        <w:br/>
        <w:t>Hero Vida's sentiment is difficult to gauge accurately due to a very low volume of user conversation, indicating a struggle to capture significant market attention.</w:t>
        <w:br/>
        <w:br/>
        <w:t>*   **Supporting Evidence:** The few available comments are largely neutral or reactions to other brands, with one user expressing they are "pareshan" (troubled) with their scooter &lt;YouTube_Comments_Hero_Vida&gt;. The low comment volume and lack of distinct positive or negative trends place its sentiment in the lower tier, reflecting a stagnant market presence during this period.</w:t>
        <w:br/>
        <w:br/>
        <w:t>#### **5. Bajaj Chetak (Score: 25/100 - Strongly Negative)**</w:t>
        <w:br/>
        <w:br/>
        <w:t>Bajaj Chetak experienced severely negative sentiment in Q2 2025, driven by alarming reports of critical product failures and unresponsive customer service.</w:t>
        <w:br/>
        <w:br/>
        <w:t>*   **Supporting Evidence:** Multiple users issued strong warnings, advising others "Plz do not buy Bajaj Chetak" &lt;YouTube_Comments_Bajaj_Chetak&gt;. Reports detail scooters stopping "in middle of road" just days after purchase, being stuck in service centers for months with battery or gearbox issues, and facing "arrogant &amp; pathetic" customer service &lt;YouTube_Comments_Bajaj_Chetak&gt;. These comments describe fundamental manufacturing defects, leading to a collapse in consumer confidence and the lowest sentiment score among peers.</w:t>
      </w:r>
    </w:p>
    <w:p>
      <w:r>
        <w:br w:type="page"/>
      </w:r>
    </w:p>
    <w:p>
      <w:pPr>
        <w:pStyle w:val="Heading1"/>
      </w:pPr>
      <w:r>
        <w:t>Sources</w:t>
      </w:r>
    </w:p>
    <w:p>
      <w:r>
        <w:t>1. India's Electric Vehicle sales trend | June 2025 - EVreporter •</w:t>
      </w:r>
    </w:p>
    <w:p>
      <w:r>
        <w:t xml:space="preserve">   URL: https://evreporter.com/indias-electric-vehicle-sales-trend-june-2025/</w:t>
      </w:r>
    </w:p>
    <w:p>
      <w:r>
        <w:t xml:space="preserve">   Summary: The penetration percentage of electric vehicles (EVs) in the two-wheeler (2W) category increased from 6.1% in May 2025 to 7.3% in June 2025. High Speed E-2W ......</w:t>
      </w:r>
    </w:p>
    <w:p>
      <w:r>
        <w:t>2. Indian Two-Wheeler Market 2025: EV Growth, New Sales Decline</w:t>
      </w:r>
    </w:p>
    <w:p>
      <w:r>
        <w:t xml:space="preserve">   URL: https://livingwithgravity.com/indian-two-wheeler-market-2025-ev-growth-new-sales-decline/</w:t>
      </w:r>
    </w:p>
    <w:p>
      <w:r>
        <w:t xml:space="preserve">   Summary: Leading manufacturers like Hero MotoCorp reported a substantial 43% year-on-year drop in dispatches in April 2025, primarily due to a three-day ......</w:t>
      </w:r>
    </w:p>
    <w:p>
      <w:r>
        <w:t>3. India's Electric Two-Wheeler Sales Dip in April 2025 Amid War ...</w:t>
      </w:r>
    </w:p>
    <w:p>
      <w:r>
        <w:t xml:space="preserve">   URL: https://emobilityplus.com/2025/05/09/indias-electric-two-wheeler-sales-dip-in-april-2025-amid-war-tensions-while-ather-energy-surges-to-35-market-share/</w:t>
      </w:r>
    </w:p>
    <w:p>
      <w:r>
        <w:t xml:space="preserve">   Summary: India's electric two-wheeler market experienced a slight decline in April 2025 compared to March 2025, with sales totaling 11,485 units....</w:t>
      </w:r>
    </w:p>
    <w:p>
      <w:r>
        <w:t>4. EV sales soar in May amid rare earth magnet supply uncertainty</w:t>
      </w:r>
    </w:p>
    <w:p>
      <w:r>
        <w:t xml:space="preserve">   URL: https://www.autocarpro.in/analysis-sales/ev-sales-in-india-hit-all-time-high-for-may-amid-rare-earth-magnet-supply-uncertainty-126827</w:t>
      </w:r>
    </w:p>
    <w:p>
      <w:r>
        <w:t xml:space="preserve">   Summary: May 2025 saw the combined sales of electric two- and three-wheelers, as well as passenger and commercial vehicles rise 6% month on month and 28% year on year....</w:t>
      </w:r>
    </w:p>
    <w:p>
      <w:r>
        <w:t>5. June 2025 Electric Scooter Sales: TVS Leads, Ola Falls, River Rises</w:t>
      </w:r>
    </w:p>
    <w:p>
      <w:r>
        <w:t xml:space="preserve">   URL: https://evindia.online/news/june-2025-breaks-records-tvs-tops-ola-slips-river-climbs-in-electric-two-wheeler-sales</w:t>
      </w:r>
    </w:p>
    <w:p>
      <w:r>
        <w:t xml:space="preserve">   Summary: Missing: sentiment score...</w:t>
      </w:r>
    </w:p>
    <w:p>
      <w:r>
        <w:t>6. OLA S1 PRO LONG TERM REVIEW | NEGATIVES AND POSITIVES | ACTUAL RANGE | (YouTube)</w:t>
      </w:r>
    </w:p>
    <w:p>
      <w:r>
        <w:t xml:space="preserve">   URL: https://www.youtube.com/watch?v=OJGCf7_ca_A</w:t>
      </w:r>
    </w:p>
    <w:p>
      <w:r>
        <w:t xml:space="preserve">   Summary: User comments about Ola Electric from July 2025...</w:t>
      </w:r>
    </w:p>
    <w:p>
      <w:r>
        <w:t>7. Ye to Kamaal Hai... 2025 New Ola S1 Pro Quick Review.  #olas1pro #ola #olascooter #olaev (YouTube)</w:t>
      </w:r>
    </w:p>
    <w:p>
      <w:r>
        <w:t xml:space="preserve">   URL: https://www.youtube.com/watch?v=NRGKpOwxKo4</w:t>
      </w:r>
    </w:p>
    <w:p>
      <w:r>
        <w:t xml:space="preserve">   Summary: User comments about Ola Electric from July 2025...</w:t>
      </w:r>
    </w:p>
    <w:p>
      <w:r>
        <w:t>8. TVS iQube 2024 First Impressions | #MotorIncFirst S03E02 (YouTube)</w:t>
      </w:r>
    </w:p>
    <w:p>
      <w:r>
        <w:t xml:space="preserve">   URL: https://www.youtube.com/watch?v=iVa-WDqWKvM</w:t>
      </w:r>
    </w:p>
    <w:p>
      <w:r>
        <w:t xml:space="preserve">   Summary: User comments about TVS iQube from July 2025...</w:t>
      </w:r>
    </w:p>
    <w:p>
      <w:r>
        <w:t>9. 10000 KM चलाने के बाद ये हाल TVS iQUBE का | Ownership Review Of Tvs iqube electric scooter (YouTube)</w:t>
      </w:r>
    </w:p>
    <w:p>
      <w:r>
        <w:t xml:space="preserve">   URL: https://www.youtube.com/watch?v=B23v7bc70us</w:t>
      </w:r>
    </w:p>
    <w:p>
      <w:r>
        <w:t xml:space="preserve">   Summary: User comments about TVS iQube from July 2025...</w:t>
      </w:r>
    </w:p>
    <w:p>
      <w:r>
        <w:t>10. 2024 TVS iQube ST Electric Review - Better Than Bajaj Chetak ?? (YouTube)</w:t>
      </w:r>
    </w:p>
    <w:p>
      <w:r>
        <w:t xml:space="preserve">   URL: https://www.youtube.com/watch?v=P3mmGRExW6k</w:t>
      </w:r>
    </w:p>
    <w:p>
      <w:r>
        <w:t xml:space="preserve">   Summary: User comments about TVS iQube from July 2025...</w:t>
      </w:r>
    </w:p>
    <w:p>
      <w:r>
        <w:t>11. Bajaj Chetak 3501 - More features at the same price! | Walkaround | Autocar India (YouTube)</w:t>
      </w:r>
    </w:p>
    <w:p>
      <w:r>
        <w:t xml:space="preserve">   URL: https://www.youtube.com/watch?v=ruZ3-WJkMQE</w:t>
      </w:r>
    </w:p>
    <w:p>
      <w:r>
        <w:t xml:space="preserve">   Summary: User comments about Bajaj Chetak from July 2025...</w:t>
      </w:r>
    </w:p>
    <w:p>
      <w:r>
        <w:t>12. 2025 Ather 450X review - As fun as ever with small improvements | First Ride | Autocar India (YouTube)</w:t>
      </w:r>
    </w:p>
    <w:p>
      <w:r>
        <w:t xml:space="preserve">   URL: https://www.youtube.com/watch?v=PYviRhBaKww</w:t>
      </w:r>
    </w:p>
    <w:p>
      <w:r>
        <w:t xml:space="preserve">   Summary: User comments about Ather from July 2025...</w:t>
      </w:r>
    </w:p>
    <w:p>
      <w:r>
        <w:t>13. Hero Vida V2… why !!?? (YouTube)</w:t>
      </w:r>
    </w:p>
    <w:p>
      <w:r>
        <w:t xml:space="preserve">   URL: https://www.youtube.com/watch?v=ln4ioH3NwDg</w:t>
      </w:r>
    </w:p>
    <w:p>
      <w:r>
        <w:t xml:space="preserve">   Summary: User comments about Hero Vida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