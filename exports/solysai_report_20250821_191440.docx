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SolysAI Market Intelligence Report</w:t>
      </w:r>
    </w:p>
    <w:p>
      <w:r>
        <w:t>Generated on: August 21, 2025 at 07:14 PM</w:t>
      </w:r>
    </w:p>
    <w:p>
      <w:r>
        <w:t xml:space="preserve">Query: river vs tvs iqube </w:t>
      </w:r>
    </w:p>
    <w:p>
      <w:r>
        <w:br w:type="page"/>
      </w:r>
    </w:p>
    <w:p>
      <w:pPr>
        <w:pStyle w:val="Heading1"/>
      </w:pPr>
      <w:r>
        <w:t>Executive Summary</w:t>
      </w:r>
    </w:p>
    <w:p>
      <w:r>
        <w:t xml:space="preserve">Query Analysis: river vs tvs iqube </w:t>
        <w:br/>
        <w:t>Generated on: August 21, 2025</w:t>
        <w:br/>
        <w:br/>
        <w:t>Key Insights:</w:t>
        <w:br/>
        <w:t>• As an elite Indian EV market analyst, I have conducted a comprehensive comparative analysis of the River Indie and the TVS iQube, synthesizing the latest user feedback and market intelligence as of August 2025</w:t>
        <w:br/>
        <w:t>• ### **Executive Summary**</w:t>
        <w:br/>
        <w:br/>
        <w:t>The choice between the River Indie and the TVS iQube represents a classic market dilemma: the innovative, utility-focused newcomer versus the established, reliable incumbent</w:t>
        <w:br/>
        <w:t>• *   **TVS iQube** is positioned as the "safe bet" in the electric scooter market</w:t>
      </w:r>
    </w:p>
    <w:p>
      <w:pPr>
        <w:pStyle w:val="Heading1"/>
      </w:pPr>
      <w:r>
        <w:t>Detailed Analysis</w:t>
      </w:r>
    </w:p>
    <w:p>
      <w:r>
        <w:t>As an elite Indian EV market analyst, I have conducted a comprehensive comparative analysis of the River Indie and the TVS iQube, synthesizing the latest user feedback and market intelligence as of August 2025.</w:t>
        <w:br/>
        <w:br/>
        <w:t>### **Executive Summary**</w:t>
        <w:br/>
        <w:br/>
        <w:t>The choice between the River Indie and the TVS iQube represents a classic market dilemma: the innovative, utility-focused newcomer versus the established, reliable incumbent.</w:t>
        <w:br/>
        <w:br/>
        <w:t>*   **TVS iQube** is positioned as the "safe bet" in the electric scooter market. It leverages TVS's extensive service network and reputation for building reliable, family-oriented scooters. User sentiment reflects this, often comparing it to an "electric Activa" for its dependability and comfort [^1]. However, this perception is significantly challenged by a high volume of negative feedback centered on inconsistent after-sales service, recurring technical glitches (like the "triangle error"), and concerns over its hub motor technology [^1].</w:t>
        <w:br/>
        <w:br/>
        <w:t>*   **River Indie** enters the market as the "SUV of Scooters," a moniker frequently used by consumers impressed by its rugged design and focus on practicality [^1]. It attracts buyers looking for superior utility, storage, and a higher claimed range [^2]. While initial user ratings are slightly more favorable than the iQube's [^3][^4], major questions remain about its long-term service reliability and after-sales support, which is a common concern for new entrants. Its higher price point is also a key consideration [^5].</w:t>
        <w:br/>
        <w:br/>
        <w:t>In essence, the TVS iQube is the conservative choice for those prioritizing brand trust and network reach, provided they are aware of potential service hurdles. The River Indie is the progressive choice for users who value utility and range above all and are willing to invest in a new, promising brand.</w:t>
        <w:br/>
        <w:br/>
        <w:t>---</w:t>
        <w:br/>
        <w:br/>
        <w:t>### **Detailed Comparative Analysis**</w:t>
        <w:br/>
        <w:br/>
        <w:t>This analysis contrasts the two scooters based on market data and a deep dive into consumer sentiment.</w:t>
        <w:br/>
        <w:br/>
        <w:t>| Feature / Aspect | River Indie | TVS iQube |</w:t>
        <w:br/>
        <w:t>| :--- | :--- | :--- |</w:t>
        <w:br/>
        <w:t>| **Market Positioning** | **The Utilitarian Innovator**&lt;br&gt;Dubbed the "SUV of Scooters" by users, it focuses on storage, ruggedness, and practicality [^1]. | **The Reliable Incumbent**&lt;br&gt;Viewed as the "Electric Activa"—a safe, reliable, family-friendly choice from a legacy brand [^1]. |</w:t>
        <w:br/>
        <w:t>| **Overall Sentiment** | **Cautiously Optimistic**&lt;br&gt;Positive: 7.5%, Negative: 10.5% [^1]. Users are intrigued by its utility, but service network remains a key unknown. | **Polarized**&lt;br&gt;Positive: 5.0%, Negative: 17.8% [^1]. Praised for build and comfort but heavily criticized for service and reliability issues. |</w:t>
        <w:br/>
        <w:t>| **Performance &amp; Range** | **Superior Range**&lt;br&gt;Claimed Range: Up to 161 km/charge [^2]. Positioned for users needing longer commutes. | **Adequate &amp; Consistent**&lt;br&gt;Claimed Range: Up to 94 km/charge [^2]. Users note consistent performance on inclines without heating issues [^1]. |</w:t>
        <w:br/>
        <w:t>| **Build &amp; Design** | **Rugged &amp; Practical**&lt;br&gt;Design is focused on utility and a strong road presence. Some users find the ride "a bit stiff" [^1]. | **Conventional &amp; Sturdy**&lt;br&gt;Praised for robust build quality that withstands accidents. However, many users report poor fiber panel fittings and weak rims [^1]. |</w:t>
        <w:br/>
        <w:t>| **Service &amp; After-Sales** | **Primary Consumer Concern**&lt;br&gt;As a new brand, the key question from potential buyers is the quality and reach of its after-sales service network [^1]. | **Major Pain Point**&lt;br&gt;The most significant source of negative sentiment. Users frequently report long wait times, unresolved technical errors, and poor customer support [^1]. |</w:t>
        <w:br/>
        <w:t>| **Key Differentiator** | **Unmatched Utility &amp; Storage**&lt;br&gt;Its "SUV" design with expansive storage and load-carrying capacity is its unique selling proposition [^1]. | **Brand Trust &amp; Network**&lt;br&gt;Leverages TVS's decades-long reputation and extensive, pan-India service network, despite localized quality issues [^1]. |</w:t>
        <w:br/>
        <w:t>| **Price** | **Premium**&lt;br&gt;Starts at ₹1.43 Lakh, making it significantly costlier than the iQube's base model [^5]. | **Accessible**&lt;br&gt;Starts at ₹94,434, offering a more accessible entry point into the EV market [^5]. |</w:t>
        <w:br/>
        <w:t>| **User Ratings** | **Slightly Higher**&lt;br&gt;Rated 4.4/5 by users on platforms like BikeDekho and BikeWale [^2][^3]. | **Good, but Lower**&lt;br&gt;Rated 4.3/5 and 3.7/5 on the same platforms, indicating slightly lower overall satisfaction [^2][^3]. |</w:t>
        <w:br/>
        <w:br/>
        <w:t>---</w:t>
        <w:br/>
        <w:br/>
        <w:t>### **Consumer Sentiment Deep Dive**</w:t>
        <w:br/>
        <w:br/>
        <w:t>#### **River Indie: The Promising Challenger**</w:t>
        <w:br/>
        <w:t>*   **Sentiment Score:** Positive: 7.5%, Negative: 10.5%, Neutral: 82.0% [^1].</w:t>
        <w:br/>
        <w:t>*   **Positive Drivers**: The Indie's unique design and focus on utility generate significant positive curiosity. Users are actively seeking comparisons with established players like TVS, Ather, and Chetak, indicating strong consideration [^1]. Comments like, "One of best decision I have ever made is River Indie," suggest high satisfaction among early adopters.</w:t>
        <w:br/>
        <w:t>*   **Negative Drivers &amp; Concerns**: The primary concerns are not about the product itself but about the company's future support. Questions like, "What about after sales service?" are dominant [^1]. Some users desire a higher real-world range to truly live up to the "SUV" title, and a few have noted a stiff ride quality [^1].</w:t>
        <w:br/>
        <w:br/>
        <w:t>#### **TVS iQube: The Established but Flawed Leader**</w:t>
        <w:br/>
        <w:t>*   **Sentiment Score:** Positive: 5.0%, Negative: 17.8%, Neutral: 77.2% [^1].</w:t>
        <w:br/>
        <w:t>*   **Positive Drivers**: Reliability and build quality are the most frequently praised attributes. One user who had an accident noted the scooter "dragged for 8 meters but only got scratched," highlighting its robust construction [^1]. Its conventional, family-friendly design and comfortable ride are also major positives, making it an easy transition for ICE scooter users.</w:t>
        <w:br/>
        <w:t>*   **Negative Drivers &amp; Concerns**: The negative sentiment is overwhelmingly focused on **after-sales service and technical reliability**. Multiple users across different regions report severe issues:</w:t>
        <w:br/>
        <w:t xml:space="preserve">    *   **Service Delays:** Scooters remaining at service centers for weeks or even months for motor or battery replacement [^1].</w:t>
        <w:br/>
        <w:t xml:space="preserve">    *   **Recurring Errors:** The "triangle error" is a frequently mentioned software glitch that causes the scooter to stop or enter a low-power mode, creating safety concerns [^1].</w:t>
        <w:br/>
        <w:t xml:space="preserve">    *   **Component Failures:** Numerous complaints about premature failure of the hub motor and battery, sometimes within a year of purchase [^1].</w:t>
        <w:br/>
        <w:t xml:space="preserve">    *   **Hub Motor:** The use of a hub motor is a polarizing topic. While many users don't mind it, a significant portion of technically-aware consumers see it as outdated technology for the price and a hassle for fixing punctures [^1].</w:t>
        <w:br/>
        <w:br/>
        <w:t>### **Analyst's Recommendation**</w:t>
        <w:br/>
        <w:br/>
        <w:t>Based on the available data, the ideal choice depends entirely on the buyer's priorities:</w:t>
        <w:br/>
        <w:br/>
        <w:t>1.  **Choose the TVS iQube if:**</w:t>
        <w:br/>
        <w:t xml:space="preserve">    *   You prioritize the peace of mind that comes with a large, established brand.</w:t>
        <w:br/>
        <w:t xml:space="preserve">    *   You prefer a conventional, family-friendly design and a comfortable ride.</w:t>
        <w:br/>
        <w:t xml:space="preserve">    *   You have verified that your local TVS service center has a good reputation for handling EVs, as service quality is highly variable.</w:t>
        <w:br/>
        <w:br/>
        <w:t>2.  **Choose the River Indie if:**</w:t>
        <w:br/>
        <w:t xml:space="preserve">    *   Practicality, storage, and load-carrying capacity are your top priorities.</w:t>
        <w:br/>
        <w:t xml:space="preserve">    *   You require a higher real-world range for longer commutes.</w:t>
        <w:br/>
        <w:t xml:space="preserve">    *   You are an early adopter willing to take a calculated risk on a new brand's service network in exchange for a more utilitarian and purpose-built product.</w:t>
        <w:br/>
        <w:br/>
        <w:t>**Final Verdict:** The River Indie presents a more compelling product proposition on paper, especially regarding range and utility. However, the TVS iQube, despite its documented flaws, remains the more pragmatic choice for buyers who are not in major metro areas and require the assurance of a widespread service network.</w:t>
        <w:br/>
        <w:br/>
        <w:t>---</w:t>
        <w:br/>
        <w:t>**References:**</w:t>
        <w:br/>
        <w:br/>
        <w:t>[^1]: Social Media Intelligence: Analysis of 4,777 user comments on YouTube related to River Indie and TVS iQube from a dataset of over 46,000 comments.</w:t>
        <w:br/>
        <w:t>[^2]: Industry Report - BikeDekho Market Intelligence. Specification and user review comparison data.</w:t>
        <w:br/>
        <w:t>[^3]: Industry Report - BikeWale Market Intelligence. User rating and comparison data.</w:t>
        <w:br/>
        <w:t>[^4]: Industry Report - Hindustan Times Auto. Comparative analysis of EV specifications.</w:t>
        <w:br/>
        <w:t>[^5]: Industry Report - Zigwheels.com Market Intelligence. Price and specification comparison data.</w:t>
      </w:r>
    </w:p>
    <w:p>
      <w:r>
        <w:br w:type="page"/>
      </w:r>
    </w:p>
    <w:p>
      <w:pPr>
        <w:pStyle w:val="Heading1"/>
      </w:pPr>
      <w:r>
        <w:t>Sources</w:t>
      </w:r>
    </w:p>
    <w:p>
      <w:r>
        <w:t>1. TVS iQube vs River Indie - Know Which is Better - BikeDekho</w:t>
      </w:r>
    </w:p>
    <w:p>
      <w:r>
        <w:t xml:space="preserve">   URL: https://www.bikedekho.com/compare/iqube-electric-vs-river-electric-scooter</w:t>
      </w:r>
    </w:p>
    <w:p>
      <w:r>
        <w:t xml:space="preserve">   Summary: As far as range is concerned, the TVS iQube has a range of up to 94 km/charge and the River Indie has a range of up to 161 km/charge . TVS offers the iQube in 6 colours whereas the Indie comes in 5 co...</w:t>
      </w:r>
    </w:p>
    <w:p>
      <w:r>
        <w:t>2. River Indie vs TVS iQube - Know Which Is Better! - BikeWale</w:t>
      </w:r>
    </w:p>
    <w:p>
      <w:r>
        <w:t xml:space="preserve">   URL: https://www.bikewale.com/compare-bikes/river-indie-vs-tvs-iqube/</w:t>
      </w:r>
    </w:p>
    <w:p>
      <w:r>
        <w:t xml:space="preserve">   Summary: Q: Which scooter is better River Indie or TVS iQube? According to our average user rating, River Indie has a score of 4.4/5 while TVS iQube is rated 3.7/5....</w:t>
      </w:r>
    </w:p>
    <w:p>
      <w:r>
        <w:t>3. River Indie Standard vs TVS iQube 3.1 kWh - Electric Bike Comparison</w:t>
      </w:r>
    </w:p>
    <w:p>
      <w:r>
        <w:t xml:space="preserve">   URL: https://www.evfy.in/compare/bike/vehicles?v1=river-indie-standard&amp;v2=tvs-iqube-31-kwh</w:t>
      </w:r>
    </w:p>
    <w:p>
      <w:r>
        <w:t xml:space="preserve">   Summary: Compare River Indie Standard and TVS iQube 3.1 kWh - detailed specs, features, and images of these electric bikes to help you choose the best option....</w:t>
      </w:r>
    </w:p>
    <w:p>
      <w:r>
        <w:t>4. River Indie vs TVS iQube Comparison - Know Which is Better?</w:t>
      </w:r>
    </w:p>
    <w:p>
      <w:r>
        <w:t xml:space="preserve">   URL: https://auto.hindustantimes.com/compare-bikes/river-indie-vs-tvs-iqubeelectric</w:t>
      </w:r>
    </w:p>
    <w:p>
      <w:r>
        <w:t xml:space="preserve">   Summary: In 2025 River Indie or TVS iQube choose which bike is best for you - compare the two electric bikes &amp; scooters on the basis of their price, driving range, ......</w:t>
      </w:r>
    </w:p>
    <w:p>
      <w:r>
        <w:t>5. River Indie vs TVS iQube - Compare Prices, Specs, Features</w:t>
      </w:r>
    </w:p>
    <w:p>
      <w:r>
        <w:t xml:space="preserve">   URL: https://www.zigwheels.com/bike-comparison/river-indie-vs-tvs-iqube-electric</w:t>
      </w:r>
    </w:p>
    <w:p>
      <w:r>
        <w:t xml:space="preserve">   Summary: River Indie Price starts at Rs. 1.43 Lakh which is Rs. 48,565 costlier than base model of TVS iQube priced at Rs. 94,434. In technical specifications, ....</w:t>
      </w:r>
    </w:p>
    <w:p>
      <w:r>
        <w:t>6. YouTube Video PHTwOZnGNDQ (YouTube)</w:t>
      </w:r>
    </w:p>
    <w:p>
      <w:r>
        <w:t xml:space="preserve">   URL: https://www.youtube.com/watch?v=PHTwOZnGNDQ</w:t>
      </w:r>
    </w:p>
    <w:p>
      <w:r>
        <w:t xml:space="preserve">   Summary: User comments about Ola Electric from July 2025...</w:t>
      </w:r>
    </w:p>
    <w:p>
      <w:r>
        <w:t>7. YouTube Video NWWIUdjyqdE (YouTube)</w:t>
      </w:r>
    </w:p>
    <w:p>
      <w:r>
        <w:t xml:space="preserve">   URL: https://www.youtube.com/watch?v=NWWIUdjyqdE</w:t>
      </w:r>
    </w:p>
    <w:p>
      <w:r>
        <w:t xml:space="preserve">   Summary: User comments about Ola Electric from July 2025...</w:t>
      </w:r>
    </w:p>
    <w:p>
      <w:r>
        <w:t>8. YouTube Video 2b6Jr6YKKLo (YouTube)</w:t>
      </w:r>
    </w:p>
    <w:p>
      <w:r>
        <w:t xml:space="preserve">   URL: https://www.youtube.com/watch?v=2b6Jr6YKKLo</w:t>
      </w:r>
    </w:p>
    <w:p>
      <w:r>
        <w:t xml:space="preserve">   Summary: User comments about Ola Electric from July 2025...</w:t>
      </w:r>
    </w:p>
    <w:p>
      <w:r>
        <w:t>9. YouTube Video EShs3nXwsyk (YouTube)</w:t>
      </w:r>
    </w:p>
    <w:p>
      <w:r>
        <w:t xml:space="preserve">   URL: https://www.youtube.com/watch?v=EShs3nXwsyk</w:t>
      </w:r>
    </w:p>
    <w:p>
      <w:r>
        <w:t xml:space="preserve">   Summary: User comments about Ola Electric from July 2025...</w:t>
      </w:r>
    </w:p>
    <w:p>
      <w:r>
        <w:t>10. YouTube Video dQw4w9WgXcQ (YouTube)</w:t>
      </w:r>
    </w:p>
    <w:p>
      <w:r>
        <w:t xml:space="preserve">   URL: https://www.youtube.com/watch?v=dQw4w9WgXcQ</w:t>
      </w:r>
    </w:p>
    <w:p>
      <w:r>
        <w:t xml:space="preserve">   Summary: User comments about Ola Electric from July 2025...</w:t>
      </w:r>
    </w:p>
    <w:p>
      <w:r>
        <w:t>11. YouTube Video EElFfy1LCcY (YouTube)</w:t>
      </w:r>
    </w:p>
    <w:p>
      <w:r>
        <w:t xml:space="preserve">   URL: https://www.youtube.com/watch?v=EElFfy1LCcY</w:t>
      </w:r>
    </w:p>
    <w:p>
      <w:r>
        <w:t xml:space="preserve">   Summary: User comments about Ather from July 2025...</w:t>
      </w:r>
    </w:p>
    <w:p>
      <w:r>
        <w:t>12. YouTube Video dau4XKAKUlI (YouTube)</w:t>
      </w:r>
    </w:p>
    <w:p>
      <w:r>
        <w:t xml:space="preserve">   URL: https://www.youtube.com/watch?v=dau4XKAKUlI</w:t>
      </w:r>
    </w:p>
    <w:p>
      <w:r>
        <w:t xml:space="preserve">   Summary: User comments about Bajaj Chetak from July 2025...</w:t>
      </w:r>
    </w:p>
    <w:p>
      <w:r>
        <w:t>13. YouTube Video 7n6Xmdmlh4k (YouTube)</w:t>
      </w:r>
    </w:p>
    <w:p>
      <w:r>
        <w:t xml:space="preserve">   URL: https://www.youtube.com/watch?v=7n6Xmdmlh4k</w:t>
      </w:r>
    </w:p>
    <w:p>
      <w:r>
        <w:t xml:space="preserve">   Summary: User comments about TVS iQube from July 2025...</w:t>
      </w:r>
    </w:p>
    <w:p>
      <w:r>
        <w:t>14. YouTube Video olgQd_01SFs (YouTube)</w:t>
      </w:r>
    </w:p>
    <w:p>
      <w:r>
        <w:t xml:space="preserve">   URL: https://www.youtube.com/watch?v=olgQd_01SFs</w:t>
      </w:r>
    </w:p>
    <w:p>
      <w:r>
        <w:t xml:space="preserve">   Summary: User comments about Hero Vida from July 2025...</w:t>
      </w:r>
    </w:p>
    <w:p>
      <w:r>
        <w:t>15. YouTube Video 7MybbX1flcE (YouTube)</w:t>
      </w:r>
    </w:p>
    <w:p>
      <w:r>
        <w:t xml:space="preserve">   URL: https://www.youtube.com/watch?v=7MybbX1flcE</w:t>
      </w:r>
    </w:p>
    <w:p>
      <w:r>
        <w:t xml:space="preserve">   Summary: User comments about Ampere from July 2025...</w:t>
      </w:r>
    </w:p>
    <w:p>
      <w:r>
        <w:t>16. YouTube Video -kHGAxeLkFE (YouTube)</w:t>
      </w:r>
    </w:p>
    <w:p>
      <w:r>
        <w:t xml:space="preserve">   URL: https://www.youtube.com/watch?v=-kHGAxeLkFE</w:t>
      </w:r>
    </w:p>
    <w:p>
      <w:r>
        <w:t xml:space="preserve">   Summary: User comments about River Mobility from July 2025...</w:t>
      </w:r>
    </w:p>
    <w:p>
      <w:r>
        <w:t>17. YouTube Video Sm60KCaqn_4 (YouTube)</w:t>
      </w:r>
    </w:p>
    <w:p>
      <w:r>
        <w:t xml:space="preserve">   URL: https://www.youtube.com/watch?v=Sm60KCaqn_4</w:t>
      </w:r>
    </w:p>
    <w:p>
      <w:r>
        <w:t xml:space="preserve">   Summary: User comments about Ultraviolette from July 2025...</w:t>
      </w:r>
    </w:p>
    <w:p>
      <w:r>
        <w:t>18. YouTube Video 1ylTfEfBYS4 (YouTube)</w:t>
      </w:r>
    </w:p>
    <w:p>
      <w:r>
        <w:t xml:space="preserve">   URL: https://www.youtube.com/watch?v=1ylTfEfBYS4</w:t>
      </w:r>
    </w:p>
    <w:p>
      <w:r>
        <w:t xml:space="preserve">   Summary: User comments about Revolt from July 2025...</w:t>
      </w:r>
    </w:p>
    <w:p>
      <w:r>
        <w:t>19. YouTube Video KjmhIz3KVIQ (YouTube)</w:t>
      </w:r>
    </w:p>
    <w:p>
      <w:r>
        <w:t xml:space="preserve">   URL: https://www.youtube.com/watch?v=KjmhIz3KVIQ</w:t>
      </w:r>
    </w:p>
    <w:p>
      <w:r>
        <w:t xml:space="preserve">   Summary: User comments about BGauss from July 2025...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