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05:29 PM</w:t>
      </w:r>
    </w:p>
    <w:p>
      <w:r>
        <w:t>Query: What was the sentiment for Ola Electric in August 2024?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was the sentiment for Ola Electric in August 2024?</w:t>
        <w:br/>
        <w:t>Generated on: August 16, 2025</w:t>
        <w:br/>
        <w:br/>
        <w:t>Key Insights:</w:t>
        <w:br/>
        <w:t>• In August 2024, sentiment for Ola Electric was mixed, with users expressing concerns about service quality alongside positive comments on range and value &lt;YouTube_Comments_Ola_Electric&gt;</w:t>
        <w:br/>
        <w:t>• News articles indicate a decline in share value amidst rising competition &lt;Web_Search_visiblealpha</w:t>
      </w:r>
    </w:p>
    <w:p>
      <w:pPr>
        <w:pStyle w:val="Heading1"/>
      </w:pPr>
      <w:r>
        <w:t>Detailed Analysis</w:t>
      </w:r>
    </w:p>
    <w:p>
      <w:r>
        <w:t>In August 2024, sentiment for Ola Electric was mixed, with users expressing concerns about service quality alongside positive comments on range and value &lt;YouTube_Comments_Ola_Electric&gt;. News articles indicate a decline in share value amidst rising competition &lt;Web_Search_visiblealpha.com&gt;.</w:t>
        <w:br/>
        <w:br/>
        <w:t>Here's a breakdown of the sentiment:</w:t>
        <w:br/>
        <w:br/>
        <w:t>*   **Positive**: Some users praised Ola Electric for its range, performance and value for money &lt;YouTube_Comments_Ola_Electric&gt;. One user reported completing over 41,000 km without major issues &lt;YouTube_Comments_Ola_Electric&gt;.</w:t>
        <w:br/>
        <w:t>*   **Negative**: Several users reported issues with service, including delays and lack of resolution &lt;YouTube_Comments_Ola_Electric&gt;. One user complained about Ola Care+ not providing home assistance &lt;YouTube_Comments_Ola_Electric&gt;. A user reported issues with vehicle defects and poor customer service &lt;YouTube_Comments_Ola_Electric&gt;.</w:t>
        <w:br/>
        <w:t>*   **Neutral**: Some comments focused on specific features, such as GPS tracking or charger types &lt;YouTube_Comments_Ola_Electric&gt;. Others mentioned receiving refunds for extra money paid &lt;YouTube_Comments_Ola_Electric&gt;.</w:t>
        <w:br/>
        <w:br/>
        <w:t>Key concerns highlighted in August 2024 included service quality and potential motor cut-off issues &lt;YouTube_Comments_Ola_Electric&gt;. The average likes for Ola Electric comments were low (0.8) compared to Ather (21.9) and TVS iQube (2.1) &lt;YouTube_Comments_Ola_Electric&gt;, which may indicate lower overall satisfaction. News sources also pointed to a decrease in revenue &lt;Web_Search_tradingview.com&gt; and bigger quarterly losses &lt;Web_Search_reuters.com&gt; for Ola Electric during this period, potentially influencing user sentiment.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Electric's spark fades amid rising competition and mounting losses</w:t>
      </w:r>
    </w:p>
    <w:p>
      <w:r>
        <w:t xml:space="preserve">   URL: https://visiblealpha.com/data-snapshot/ola-electrics-spark-fades-amid-rising-competition-and-mounting-losses/</w:t>
      </w:r>
    </w:p>
    <w:p>
      <w:r>
        <w:t xml:space="preserve">   Summary: Shares have plunged more than 60% since their August 2024 peak, as investors grow wary of intensifying rivalry from established players like ......</w:t>
      </w:r>
    </w:p>
    <w:p>
      <w:r>
        <w:t>2. Ola Electric shares hit all-time low after 72% slide from peak</w:t>
      </w:r>
    </w:p>
    <w:p>
      <w:r>
        <w:t xml:space="preserve">   URL: https://timesofindia.indiatimes.com/business/india-business/ola-electric-shares-hit-all-time-low-after-72-slide-from-peak-q4-losses-weak-outlook-weigh-on-sentiment/articleshow/122067431.cms</w:t>
      </w:r>
    </w:p>
    <w:p>
      <w:r>
        <w:t xml:space="preserve">   Summary: Ola Electric shares plunged to a record low of Rs 43.16 on the NSE on Tuesday, marking a sharp 72% fall from their all-time high of Rs 157.40 on August 20, ......</w:t>
      </w:r>
    </w:p>
    <w:p>
      <w:r>
        <w:t>3. India's Ola Electric surges 20% on debut on EV optimism | Reuters</w:t>
      </w:r>
    </w:p>
    <w:p>
      <w:r>
        <w:t xml:space="preserve">   URL: https://www.reuters.com/business/autos-transportation/indias-top-e-scooter-maker-ola-electric-marks-flat-debut-2024-08-09/</w:t>
      </w:r>
    </w:p>
    <w:p>
      <w:r>
        <w:t xml:space="preserve">   Summary: Ola Electric Mobility's shares surged 20% on their trading debut in Mumbai on Friday, valuing the company at $4.8 billion, as investors bet ......</w:t>
      </w:r>
    </w:p>
    <w:p>
      <w:r>
        <w:t>4. Ola Electric Mobility shares surge 4.40% amid high volume in ...</w:t>
      </w:r>
    </w:p>
    <w:p>
      <w:r>
        <w:t xml:space="preserve">   URL: https://www.tradingview.com/news/moneycontrol:62d1eb50a094b:0-ola-electric-mobility-shares-surge-4-40-amid-high-volume-in-today-s-session/</w:t>
      </w:r>
    </w:p>
    <w:p>
      <w:r>
        <w:t xml:space="preserve">   Summary: The annual revenue for Ola Electric Mobility decreased by 10% from Rs 5,009.83 Crore in 2024 to Rs 4,514.00 Crore in 2025. The net profit ......</w:t>
      </w:r>
    </w:p>
    <w:p>
      <w:r>
        <w:t>5. Indian EV maker Ola Electric's Q1 hurt by subsidy cuts - Reuters</w:t>
      </w:r>
    </w:p>
    <w:p>
      <w:r>
        <w:t xml:space="preserve">   URL: https://www.reuters.com/business/autos-transportation/indias-ola-electric-posts-bigger-q1-loss-2024-08-14/</w:t>
      </w:r>
    </w:p>
    <w:p>
      <w:r>
        <w:t xml:space="preserve">   Summary: India's top e-scooter maker Ola Electric reported a bigger quarterly loss on Wednesday, hurt by subsidy cuts and a surge in depreciation ......</w:t>
      </w:r>
    </w:p>
    <w:p>
      <w:r>
        <w:t>6.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7.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8. 10000 KM चलाने के बाद ये हाल TVS iQUBE का | Ownership Review Of Tvs iqube electric scooter (YouTube)</w:t>
      </w:r>
    </w:p>
    <w:p>
      <w:r>
        <w:t xml:space="preserve">   URL: https://www.youtube.com/watch?v=eeFMJJqkfiw</w:t>
      </w:r>
    </w:p>
    <w:p>
      <w:r>
        <w:t xml:space="preserve">   Summary: User comments about TVS iQube from July 2025...</w:t>
      </w:r>
    </w:p>
    <w:p>
      <w:r>
        <w:t>9. I Tried BAJAJ CHETAK - EV Model! (YouTube)</w:t>
      </w:r>
    </w:p>
    <w:p>
      <w:r>
        <w:t xml:space="preserve">   URL: https://www.youtube.com/watch?v=ewSiObxMwb4</w:t>
      </w:r>
    </w:p>
    <w:p>
      <w:r>
        <w:t xml:space="preserve">   Summary: User comments about Bajaj Chetak from July 2025...</w:t>
      </w:r>
    </w:p>
    <w:p>
      <w:r>
        <w:t>10. 2024 Bajaj Chetak review - Do the upgrades to the electric scooter add up? | Ride |@autocarindia1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11. Ather 450X Gen 3 Vs Ola S1 Pro #technnu (YouTube)</w:t>
      </w:r>
    </w:p>
    <w:p>
      <w:r>
        <w:t xml:space="preserve">   URL: https://www.youtube.com/watch?v=I95Wh2kXzlQ</w:t>
      </w:r>
    </w:p>
    <w:p>
      <w:r>
        <w:t xml:space="preserve">   Summary: User comments about Ather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