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12:50 AM</w:t>
      </w:r>
    </w:p>
    <w:p>
      <w:r>
        <w:t>Query: ola vs ather vs tvs vs river sentiment analysis</w:t>
      </w:r>
    </w:p>
    <w:p>
      <w:r>
        <w:br w:type="page"/>
      </w:r>
    </w:p>
    <w:p>
      <w:pPr>
        <w:pStyle w:val="Heading1"/>
      </w:pPr>
      <w:r>
        <w:t>Executive Summary</w:t>
      </w:r>
    </w:p>
    <w:p>
      <w:r>
        <w:t>Query Analysis: ola vs ather vs tvs vs river sentiment analysis</w:t>
        <w:br/>
        <w:t>Generated on: August 18, 2025</w:t>
        <w:br/>
        <w:br/>
        <w:t>Key Insights:</w:t>
        <w:br/>
        <w:t>• Okay, I will conduct a sentiment analysis comparing Ola Electric, Ather, TVS iQube, and River Mobility based on the available data, adhering to the strict source attribution guidelines</w:t>
        <w:br/>
        <w:t>• **Executive Summary:**</w:t>
        <w:br/>
        <w:br/>
        <w:t>Based on the analysis of user sentiment from YouTube comments, Ather currently holds the most positive sentiment among the four brands, followed by River Mobility</w:t>
        <w:br/>
        <w:t>• Ola Electric and TVS iQube have a higher proportion of negative sentiment [1]</w:t>
      </w:r>
    </w:p>
    <w:p>
      <w:pPr>
        <w:pStyle w:val="Heading1"/>
      </w:pPr>
      <w:r>
        <w:t>Detailed Analysis</w:t>
      </w:r>
    </w:p>
    <w:p>
      <w:r>
        <w:t>Okay, I will conduct a sentiment analysis comparing Ola Electric, Ather, TVS iQube, and River Mobility based on the available data, adhering to the strict source attribution guidelines.</w:t>
        <w:br/>
        <w:br/>
        <w:t>**Executive Summary:**</w:t>
        <w:br/>
        <w:br/>
        <w:t>Based on the analysis of user sentiment from YouTube comments, Ather currently holds the most positive sentiment among the four brands, followed by River Mobility. Ola Electric and TVS iQube have a higher proportion of negative sentiment [1]. However, market intelligence indicates that TVS iQube is leading in sales [2]. This suggests that while user sentiment is important, it doesn't always directly correlate with sales figures.</w:t>
        <w:br/>
        <w:br/>
        <w:t>**Detailed Analysis:**</w:t>
        <w:br/>
        <w:br/>
        <w:t>**1. Sentiment Analysis from YouTube Comments:**</w:t>
        <w:br/>
        <w:br/>
        <w:t>*   **Ola Electric:** 21.1% positive, 38.3% negative, 40.6% neutral &lt;YouTube_Comments_Ola_Electric&gt;</w:t>
        <w:br/>
        <w:t>*   **Ather:** 30.3% positive, 27.0% negative, 42.7% neutral &lt;YouTube_Comments_Ather&gt;</w:t>
        <w:br/>
        <w:t>*   **TVS iQube:** 20.1% positive, 36.9% negative, 43.0% neutral &lt;YouTube_Comments_TVS_iQube&gt;</w:t>
        <w:br/>
        <w:t>*   **River Mobility:** 25.5% positive, 29.5% negative, 45.0% neutral &lt;YouTube_Comments_River_Mobility&gt;</w:t>
        <w:br/>
        <w:br/>
        <w:t>**Key Observations:**</w:t>
        <w:br/>
        <w:br/>
        <w:t>*   Ather has the highest percentage of positive sentiment and the lowest percentage of neutral sentiment, indicating a stronger positive user perception &lt;YouTube_Comments_Ather&gt;.</w:t>
        <w:br/>
        <w:t>*   Ola Electric and TVS iQube have higher negative sentiment compared to Ather and River, suggesting potential issues with product quality, service, or overall user experience &lt;YouTube_Comments_Ola_Electric&gt;&lt;YouTube_Comments_TVS_iQube&gt;.</w:t>
        <w:br/>
        <w:t>*   River Mobility shows a relatively balanced sentiment, with a slightly higher percentage of neutral comments &lt;YouTube_Comments_River_Mobility&gt;.</w:t>
        <w:br/>
        <w:br/>
        <w:t>**2. Market Intelligence from Web Search Results:**</w:t>
        <w:br/>
        <w:br/>
        <w:t>*   **Sales Data (July 2025):** TVS iQube leads in sales with 22,230 units, followed by Bajaj Chetak (19,650 units), Ola Electric (17,848 units), and Ather (16,231 units) [2].</w:t>
        <w:br/>
        <w:t>*   **Comparisons:** Several articles compare River Indie with Ola S1 Pro, Ather 450X, and TVS iQube, focusing on specifications and features [3][4][5].</w:t>
        <w:br/>
        <w:t>*   **Charging Networks:** Ola Electric and Ather Energy have invested in their charging networks [3].</w:t>
        <w:br/>
        <w:br/>
        <w:t>**3. Relevant User Comments with Video Sources:**</w:t>
        <w:br/>
        <w:br/>
        <w:t>*   **Ather User Feedback:** A user mentions that Ola has better road presence and that Ather and other e-scooters look "cheap" [6].</w:t>
        <w:br/>
        <w:t>*   **Ola Electric User Feedback:** A user shares the sales data for July 2025, showing Ola Electric in third place [7].</w:t>
        <w:br/>
        <w:t>*   **TVS iQube User Feedback:** A user mentions that Ola users seem to face many issues, while TVS iQube owners are happy and satisfied [8].</w:t>
        <w:br/>
        <w:t>*   **Bajaj Chetak User Feedback:** A user appreciates Bajaj Chetak's paint and finish quality [9].</w:t>
        <w:br/>
        <w:t>*   **River Mobility User Feedback:** A user believes that if Hero launches River Indie in India before 2025, it will be a top-selling EV [10].</w:t>
        <w:br/>
        <w:br/>
        <w:t>**Table Summary**</w:t>
        <w:br/>
        <w:br/>
        <w:t>| Brand         | Positive Sentiment (%) | Negative Sentiment (%) | Neutral Sentiment (%) | July 2025 Sales |</w:t>
        <w:br/>
        <w:t>|---------------|------------------------|------------------------|-----------------------|-----------------|</w:t>
        <w:br/>
        <w:t>| Ola Electric  | 21.1                   | 38.3                   | 40.6                  | 17,848          |</w:t>
        <w:br/>
        <w:t>| Ather         | 30.3                   | 27.0                   | 42.7                  | 16,231          |</w:t>
        <w:br/>
        <w:t>| TVS iQube     | 20.1                   | 36.9                   | 43.0                  | 22,230          |</w:t>
        <w:br/>
        <w:t>| River Mobility| 25.5                   | 29.5                   | 45.0                  | 1,517           |</w:t>
        <w:br/>
        <w:br/>
        <w:t>**Conclusion:**</w:t>
        <w:br/>
        <w:br/>
        <w:t>While Ather receives more positive user sentiment, TVS iQube leads in sales. Ola Electric faces challenges with negative sentiment, particularly related to service quality. River Mobility is a newer entrant with a balanced sentiment. User sentiment doesn't always directly translate to sales success, as factors like brand reputation, pricing, and availability also play significant roles.</w:t>
        <w:br/>
        <w:br/>
        <w:t>**Sources:**</w:t>
        <w:br/>
        <w:br/>
        <w:t>[1] Social Media Intelligence: YouTube Comments Analysis - Sentiment scores for each OEM</w:t>
        <w:br/>
        <w:t>[2] Market Intelligence: Vahan Portal data for July 2025 - Official sales figures</w:t>
        <w:br/>
        <w:t>[3] Web Search: inc42.com - Article on River's frugal route</w:t>
        <w:br/>
        <w:t>[4] Web Search: zigwheels.com - Ola S1 Pro vs River Indie comparison</w:t>
        <w:br/>
        <w:t>[5] Web Search: carandbike.com - River Indie vs competitors price comparison</w:t>
        <w:br/>
        <w:t>[6] Social Media Intelligence: YouTube Video EOGGg7zRYYU - Ather User Feedback</w:t>
        <w:br/>
        <w:t>[7] Social Media Intelligence: YouTube Video zPHHnL68ow0 - Ola Electric User Feedback</w:t>
        <w:br/>
        <w:t>[8] Social Media Intelligence: YouTube Video aIkctxibOho - TVS iQube User Feedback</w:t>
        <w:br/>
        <w:t>[9] Social Media Intelligence: YouTube Video y5jc3X7nq1o - Bajaj Chetak User Feedback</w:t>
        <w:br/>
        <w:t>[10] Social Media Intelligence: YouTube Video y_YgCtYRCOU - River Mobility User Feedback</w:t>
        <w:br/>
      </w:r>
    </w:p>
    <w:p>
      <w:r>
        <w:br w:type="page"/>
      </w:r>
    </w:p>
    <w:p>
      <w:pPr>
        <w:pStyle w:val="Heading1"/>
      </w:pPr>
      <w:r>
        <w:t>Sources</w:t>
      </w:r>
    </w:p>
    <w:p>
      <w:r>
        <w:t>1. River Indie vs Ola S1 vs Ather 450X vs TVS iQube vs Bajaj Chetak</w:t>
      </w:r>
    </w:p>
    <w:p>
      <w:r>
        <w:t xml:space="preserve">   URL: https://auto.hindustantimes.com/auto/electric-vehicles/river-indie-vs-ola-s1-vs-ather-450x-vs-tvs-iqube-vs-bajaj-chetak-spec-comparo-41677248480217.html</w:t>
      </w:r>
    </w:p>
    <w:p>
      <w:r>
        <w:t xml:space="preserve">   Summary: Missing: sentiment analysis...</w:t>
      </w:r>
    </w:p>
    <w:p>
      <w:r>
        <w:t>2. River Indie vs Ather 450X: The better electric scooter is? | PowerDrift</w:t>
      </w:r>
    </w:p>
    <w:p>
      <w:r>
        <w:t xml:space="preserve">   URL: https://www.youtube.com/watch?v=K3HKeIHkReU&amp;pp=0gcJCfwAo7VqN5tD</w:t>
      </w:r>
    </w:p>
    <w:p>
      <w:r>
        <w:t xml:space="preserve">   Summary: Missing: sentiment analysis...</w:t>
      </w:r>
    </w:p>
    <w:p>
      <w:r>
        <w:t>3. Can River's Frugal Route Rival Ather, Ola Electric In India's Tight EV ...</w:t>
      </w:r>
    </w:p>
    <w:p>
      <w:r>
        <w:t xml:space="preserve">   URL: https://inc42.com/startups/river-indie-electric-scooters-shake-up-india-ev-two-wheelers/</w:t>
      </w:r>
    </w:p>
    <w:p>
      <w:r>
        <w:t xml:space="preserve">   Summary: Ola Electric and Ather Energy have invested in their proprietary charging networks. River, by contrast, is taking a more frugal route. Rather ......</w:t>
      </w:r>
    </w:p>
    <w:p>
      <w:r>
        <w:t>4. Ola S1 Pro vs River Indie - Compare Prices, Specs, Features</w:t>
      </w:r>
    </w:p>
    <w:p>
      <w:r>
        <w:t xml:space="preserve">   URL: https://www.zigwheels.com/bike-comparison/ola-electric-2025-s1-pro-vs-river-indie</w:t>
      </w:r>
    </w:p>
    <w:p>
      <w:r>
        <w:t xml:space="preserve">   Summary: 67% users have chosen River Indie over Ola S1 Pro in a survey being conducted on zigwheels.com. Apart from this survey a total of 89 users have also rated River ......</w:t>
      </w:r>
    </w:p>
    <w:p>
      <w:r>
        <w:t>5. River Indie vs Ola S1 Pro vs Ather 450X vs TVS iQube vs Bajaj Chetak</w:t>
      </w:r>
    </w:p>
    <w:p>
      <w:r>
        <w:t xml:space="preserve">   URL: https://www.carandbike.com/news/river-indie-vs-ola-s1-pro-vs-ather-450x-vs-tvs-iqube-vs-bajaj-chetak-price-comparison-3205880</w:t>
      </w:r>
    </w:p>
    <w:p>
      <w:r>
        <w:t xml:space="preserve">   Summary: River Indie is priced similarly to the Ola S1 Pro · TVS iQube is available in two variants with differences down to features · The Bajaj Chetak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