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06:13 PM</w:t>
      </w:r>
    </w:p>
    <w:p>
      <w:r>
        <w:t>Query: Tell me about Ather vs Ola Electric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Tell me about Ather vs Ola Electric</w:t>
        <w:br/>
        <w:t>Generated on: August 17, 2025</w:t>
        <w:br/>
        <w:br/>
        <w:t>Key Insights:</w:t>
        <w:br/>
        <w:t>• Ather is generally favored for reliability and build quality, while Ola Electric is recognized for its longer range and feature-rich offerings &lt;Web_Search_tradebrains</w:t>
        <w:br/>
        <w:t>• However, both brands receive neutral sentiment in August 2025 based on YouTube comments &lt;YouTube_Comments_Ola_Electric&gt;&lt;YouTube_Comments_Ather&gt;</w:t>
      </w:r>
    </w:p>
    <w:p>
      <w:pPr>
        <w:pStyle w:val="Heading1"/>
      </w:pPr>
      <w:r>
        <w:t>Detailed Analysis</w:t>
      </w:r>
    </w:p>
    <w:p>
      <w:r>
        <w:t>Ather is generally favored for reliability and build quality, while Ola Electric is recognized for its longer range and feature-rich offerings &lt;Web_Search_tradebrains.in&gt;. However, both brands receive neutral sentiment in August 2025 based on YouTube comments &lt;YouTube_Comments_Ola_Electric&gt;&lt;YouTube_Comments_Ather&gt;.</w:t>
        <w:br/>
        <w:br/>
        <w:t>Here's a breakdown based on recent feedback:</w:t>
        <w:br/>
        <w:br/>
        <w:t xml:space="preserve">| Feature          | Ather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Ola Electric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vs Ather 2025: Which EV Scooter Offers the Best Value?</w:t>
      </w:r>
    </w:p>
    <w:p>
      <w:r>
        <w:t xml:space="preserve">   URL: https://tradebrains.in/ola-vs-ather-2025-which-ev-scooter-offers-the-best-value/</w:t>
      </w:r>
    </w:p>
    <w:p>
      <w:r>
        <w:t xml:space="preserve">   Summary: Choose Ola Electric if you want the most range, the latest features, and a killer price – great for tech-savvy commuters and long-distance rides. Choose Ather Energy for a smooth, reliable, maintenanc...</w:t>
      </w:r>
    </w:p>
    <w:p>
      <w:r>
        <w:t>2. Ather 450X vs Ola Electric S1 Pro - Know Which is Better - BikeDekho</w:t>
      </w:r>
    </w:p>
    <w:p>
      <w:r>
        <w:t xml:space="preserve">   URL: https://www.bikedekho.com/compare/450x-vs-s1-pro</w:t>
      </w:r>
    </w:p>
    <w:p>
      <w:r>
        <w:t xml:space="preserve">   Summary: As far as range is concerned, the Ather 450X has a range of up to 126 km/charge and the Ola Electric S1 Pro has a range of up to 176 km/charge. Ather offers ......</w:t>
      </w:r>
    </w:p>
    <w:p>
      <w:r>
        <w:t>3. Ola S1 Pro vs Ather 450x : r/indianbikes - Reddit</w:t>
      </w:r>
    </w:p>
    <w:p>
      <w:r>
        <w:t xml:space="preserve">   URL: https://www.reddit.com/r/indianbikes/comments/1g0bpki/ola_s1_pro_vs_ather_450x/</w:t>
      </w:r>
    </w:p>
    <w:p>
      <w:r>
        <w:t xml:space="preserve">   Summary: Ola feels tad faster however like the manoeuvrability of ather. It comes down to price as Ola is 1.34L on road with 5 year comprehensive insurance....</w:t>
      </w:r>
    </w:p>
    <w:p>
      <w:r>
        <w:t>4. Ola vs ather,? - World of electric</w:t>
      </w:r>
    </w:p>
    <w:p>
      <w:r>
        <w:t xml:space="preserve">   URL: https://forum.atherenergy.com/t/ola-vs-ather/187116</w:t>
      </w:r>
    </w:p>
    <w:p>
      <w:r>
        <w:t xml:space="preserve">   Summary: Ather for the city,its peppy and aggresive in handling.OLA for long routes,very comfortable and relaxed throttle response with features to helping you cover ......</w:t>
      </w:r>
    </w:p>
    <w:p>
      <w:r>
        <w:t>5. Ather 450X vs Ola S1 Pro: Which electric scooter should I buy?</w:t>
      </w:r>
    </w:p>
    <w:p>
      <w:r>
        <w:t xml:space="preserve">   URL: https://www.team-bhp.com/news/ather-450x-vs-ola-s1-pro-which-electric-scooter-should-i-buy</w:t>
      </w:r>
    </w:p>
    <w:p>
      <w:r>
        <w:t xml:space="preserve">   Summary: The 450X has matured significantly in comparison to the S1 Pro, and it's not worth compromising reliability for the sake of a bigger boot and increased ......</w:t>
      </w:r>
    </w:p>
    <w:p>
      <w:r>
        <w:t>6.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7.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8.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9.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10.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14.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