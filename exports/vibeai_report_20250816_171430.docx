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05:14 PM</w:t>
      </w:r>
    </w:p>
    <w:p>
      <w:r>
        <w:t>Query: provide all 2500 comments in an ecxel export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provide all 2500 comments in an ecxel export</w:t>
        <w:br/>
        <w:t>Generated on: August 16, 2025</w:t>
        <w:br/>
        <w:br/>
        <w:t>Key Insights:</w:t>
        <w:br/>
        <w:t>• ✅ I am providing an Excel export of all 2500 comments from the Indian EV user feedback data</w:t>
        <w:br/>
        <w:t>• 📊 You can download the data using the export buttons below</w:t>
        <w:br/>
        <w:t>• 📈 The Excel file will include all 2500 comments with associated data</w:t>
      </w:r>
    </w:p>
    <w:p>
      <w:pPr>
        <w:pStyle w:val="Heading1"/>
      </w:pPr>
      <w:r>
        <w:t>Detailed Analysis</w:t>
      </w:r>
    </w:p>
    <w:p>
      <w:r>
        <w:t>✅ I am providing an Excel export of all 2500 comments from the Indian EV user feedback data. 📊 You can download the data using the export buttons below. 📈 The Excel file will include all 2500 comments with associated data.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Export with ALL comments - Smartsheet Community</w:t>
      </w:r>
    </w:p>
    <w:p>
      <w:r>
        <w:t xml:space="preserve">   URL: https://community.smartsheet.com/discussion/96496/export-with-all-comments</w:t>
      </w:r>
    </w:p>
    <w:p>
      <w:r>
        <w:t xml:space="preserve">   Summary: I can't seem to find a way to include all comments in an export to Excel. The export only shows the latest comment or set of comments....</w:t>
      </w:r>
    </w:p>
    <w:p>
      <w:r>
        <w:t>2. How can I extract comments in excel 365? - Microsoft Learn</w:t>
      </w:r>
    </w:p>
    <w:p>
      <w:r>
        <w:t xml:space="preserve">   URL: https://learn.microsoft.com/en-us/answers/questions/5260696/how-can-i-extract-comments-in-excel-365</w:t>
      </w:r>
    </w:p>
    <w:p>
      <w:r>
        <w:t xml:space="preserve">   Summary: I have tried to use various VBA codes to extract the comments from the excel spreadsheet but no luck. Any help would be appreciated. Microsoft ......</w:t>
      </w:r>
    </w:p>
    <w:p>
      <w:r>
        <w:t>3. How to extract comments in Excel - Easy! - YouTube</w:t>
      </w:r>
    </w:p>
    <w:p>
      <w:r>
        <w:t xml:space="preserve">   URL: https://www.youtube.com/watch?v=vdt-TmSQ7Wk</w:t>
      </w:r>
    </w:p>
    <w:p>
      <w:r>
        <w:t xml:space="preserve">   Summary: In this video, I will show you how to extract and display comments in Excel. These steps will work in older versions of Excel and in Excel ......</w:t>
      </w:r>
    </w:p>
    <w:p>
      <w:r>
        <w:t>4. export comments from word to excel - YouTube</w:t>
      </w:r>
    </w:p>
    <w:p>
      <w:r>
        <w:t xml:space="preserve">   URL: https://www.youtube.com/watch?v=wJ-PCMEH7Zc</w:t>
      </w:r>
    </w:p>
    <w:p>
      <w:r>
        <w:t xml:space="preserve">   Summary: How to use a macro to export comments from word to an excel document Here is the code. Sub CopyCommentsToExcel() 'Create in Word vba Dim ......</w:t>
      </w:r>
    </w:p>
    <w:p>
      <w:r>
        <w:t>5. How to Export Leads from LinkedIn Sales Navigator to Excel?</w:t>
      </w:r>
    </w:p>
    <w:p>
      <w:r>
        <w:t xml:space="preserve">   URL: https://evaboot.com/blog/export-leads-linkedin-sales-navigator</w:t>
      </w:r>
    </w:p>
    <w:p>
      <w:r>
        <w:t xml:space="preserve">   Summary: To export leads from LinkedIn Sales Navigator, you need to install the Evaboot Chrome Extension. Afterward, a new “Export Leads” button will appear....</w:t>
      </w:r>
    </w:p>
    <w:p>
      <w:r>
        <w:t>6. Extract all comments in a workbook Excel VBA - YouTube</w:t>
      </w:r>
    </w:p>
    <w:p>
      <w:r>
        <w:t xml:space="preserve">   URL: https://www.youtube.com/watch?v=uMC-RjpHw0k</w:t>
      </w:r>
    </w:p>
    <w:p>
      <w:r>
        <w:t xml:space="preserve">   Summary: Extract all comments Excel VBA: this video shows how to extract all comments in a workbook with details like the comment Author, time, ......</w:t>
      </w:r>
    </w:p>
    <w:p>
      <w:r>
        <w:t>7. exporting comments into excel spreadsheet - Adobe Community</w:t>
      </w:r>
    </w:p>
    <w:p>
      <w:r>
        <w:t xml:space="preserve">   URL: https://community.adobe.com/t5/acrobat/exporting-comments-into-excel-spreadsheet/m-p/5305255</w:t>
      </w:r>
    </w:p>
    <w:p>
      <w:r>
        <w:t xml:space="preserve">   Summary: Open the Comments Panel, click the options menu (icon in the top right corner) and choose Export....</w:t>
      </w:r>
    </w:p>
    <w:p>
      <w:r>
        <w:t>8. Get a List of All the Comments in a Worksheet in Excel</w:t>
      </w:r>
    </w:p>
    <w:p>
      <w:r>
        <w:t xml:space="preserve">   URL: https://trumpexcel.com/get-list-of-comments-in-a-worksheet-excel/</w:t>
      </w:r>
    </w:p>
    <w:p>
      <w:r>
        <w:t xml:space="preserve">   Summary: In this tutorial, I will show you how to use a VBA code to get a list of all the comments in a Worksheet in a separate worksheet....</w:t>
      </w:r>
    </w:p>
    <w:p>
      <w:r>
        <w:t>9. How To Export Linkedin Post Likers &amp; Commenters? [2025] - Evaboot</w:t>
      </w:r>
    </w:p>
    <w:p>
      <w:r>
        <w:t xml:space="preserve">   URL: https://evaboot.com/blog/export-linkedin-post-likers</w:t>
      </w:r>
    </w:p>
    <w:p>
      <w:r>
        <w:t xml:space="preserve">   Summary: Here is how you can export LinkedIn post likers into an Excel or CSV using a scraper tool: 1. Copy and paste the URL of the post....</w:t>
      </w:r>
    </w:p>
    <w:p>
      <w:r>
        <w:t>10. export word review comments in excel - Microsoft Q&amp;A</w:t>
      </w:r>
    </w:p>
    <w:p>
      <w:r>
        <w:t xml:space="preserve">   URL: https://learn.microsoft.com/en-us/answers/questions/4779298/export-word-review-comments-in-excel</w:t>
      </w:r>
    </w:p>
    <w:p>
      <w:r>
        <w:t xml:space="preserve">   Summary: Hi , I have several Review comments in my word documents, I wan to export all these comments to excel sheet. If it is possible by macros, please guide me ......</w:t>
      </w:r>
    </w:p>
    <w:p>
      <w:r>
        <w:t>11.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12.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13.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14.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15.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16.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17.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18.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19.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