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10:06 PM</w:t>
      </w:r>
    </w:p>
    <w:p>
      <w:r>
        <w:t>Query: ola vs tvs iqube customer sentiment</w:t>
      </w:r>
    </w:p>
    <w:p>
      <w:r>
        <w:br w:type="page"/>
      </w:r>
    </w:p>
    <w:p>
      <w:pPr>
        <w:pStyle w:val="Heading1"/>
      </w:pPr>
      <w:r>
        <w:t>Executive Summary</w:t>
      </w:r>
    </w:p>
    <w:p>
      <w:r>
        <w:t>Query Analysis: ola vs tvs iqube customer sentiment</w:t>
        <w:br/>
        <w:t>Generated on: August 19, 2025</w:t>
        <w:br/>
        <w:br/>
        <w:t>Key Insights:</w:t>
        <w:br/>
        <w:t>• Here is a detailed sentiment analysis and market comparison for Ola Electric versus TVS iQube, based on the provided data sources</w:t>
        <w:br/>
        <w:t>• ### **Ola Electric vs</w:t>
      </w:r>
    </w:p>
    <w:p>
      <w:pPr>
        <w:pStyle w:val="Heading1"/>
      </w:pPr>
      <w:r>
        <w:t>Detailed Analysis</w:t>
      </w:r>
    </w:p>
    <w:p>
      <w:r>
        <w:t>Of course. Here is a detailed sentiment analysis and market comparison for Ola Electric versus TVS iQube, based on the provided data sources.</w:t>
        <w:br/>
        <w:br/>
        <w:t>### **Ola Electric vs. TVS iQube: Customer Sentiment Analysis**</w:t>
        <w:br/>
        <w:br/>
        <w:t>**Executive Summary:**</w:t>
        <w:br/>
        <w:br/>
        <w:t>The customer sentiment surrounding Ola Electric and TVS iQube presents a clear narrative of a **Disruptor vs. Legacy Incumbent**.</w:t>
        <w:br/>
        <w:br/>
        <w:t>*   **Ola Electric** is perceived as a high-performance, feature-rich, and value-for-money brand that attracts tech-savvy consumers. However, this positive sentiment is significantly undermined by widespread and persistent criticism regarding poor after-sales service, long wait times, and inconsistent build quality. This makes Ola a polarizing, high-risk, high-reward choice in the eyes of consumers [1].</w:t>
        <w:br/>
        <w:br/>
        <w:t>*   **TVS iQube** is overwhelmingly viewed as the reliable, practical, and safe choice, analogous to the "Honda Activa of EVs" [1]. Customers praise its robust build quality, dependable performance, and the peace of mind offered by TVS's extensive and established service network. While it may lack the flashy features of Ola, its core strengths are reliability and customer support, making it the preferred option for risk-averse buyers and families [1][2].</w:t>
        <w:br/>
        <w:br/>
        <w:t>---</w:t>
        <w:br/>
        <w:br/>
        <w:t>### **1. Quantitative Sentiment Scorecard (August 2025)**</w:t>
        <w:br/>
        <w:br/>
        <w:t>Analysis of recent user comments reveals a statistically similar but qualitatively different sentiment profile for both brands.</w:t>
        <w:br/>
        <w:br/>
        <w:t>| Brand | Positive Sentiment | Negative Sentiment | Neutral / Mixed | Key Insight |</w:t>
        <w:br/>
        <w:t>| :--- | :--- | :--- | :--- | :--- |</w:t>
        <w:br/>
        <w:t>| **Ola Electric** | 21.1% | **38.3%** | 40.6% | More polarizing; higher negative sentiment driven by service issues [1]. |</w:t>
        <w:br/>
        <w:t>| **TVS iQube** | 20.1% | 36.9% | **43.0%** | More stable reputation; higher neutral sentiment reflects its "no-nonsense" positioning [1]. |</w:t>
        <w:br/>
        <w:t>*Source: Social Media Intelligence - Analysis of 5,024 Ola and 4,454 TVS YouTube comments [1].*</w:t>
        <w:br/>
        <w:br/>
        <w:t>While the top-line numbers are close, the underlying reasons for these scores are vastly different, as revealed in the qualitative analysis.</w:t>
        <w:br/>
        <w:br/>
        <w:t>### **2. Qualitative Deep Dive: Key Customer Themes**</w:t>
        <w:br/>
        <w:br/>
        <w:t>A detailed analysis of user feedback highlights the core strengths and weaknesses that define each brand's reputation.</w:t>
        <w:br/>
        <w:br/>
        <w:t>| Discussion Theme | Ola Electric Customer Sentiment | TVS iQube Customer Sentiment |</w:t>
        <w:br/>
        <w:t>| :--- | :--- | :--- |</w:t>
        <w:br/>
        <w:t>| **After-Sales Service** | **Overwhelmingly Negative.** This is the single biggest pain point. Users consistently report extremely long service delays ("*Bhai meri ola scooty 20 din se service center PDI he*") and a lack of accountability due to the direct-to-consumer model [1]. Market reports echo this, calling the service "pathetic" [3]. | **Largely Positive.** A key purchase driver. Customers value the accessibility and reliability of TVS's established showroom and service network ("*tvs showroom b ghar k pas h service 1 no*"). While isolated issues exist, the overall perception is one of trust and dependability [1]. |</w:t>
        <w:br/>
        <w:t>| **Reliability &amp; Build Quality** | **Mixed to Negative.** While many users have no issues, a significant volume of comments mention quality concerns and frequent problems. This perception makes it a "50-50 chance" for prospective buyers [1]. | **Overwhelmingly Positive.** Praised for being "majboot" (strong) and durable. Users report surviving accidents with minimal damage and completing high mileage (65,000+ km) with no issues. It is seen as a reliable family workhorse [1]. |</w:t>
        <w:br/>
        <w:t>| **Product &amp; Features** | **Positive.** Ola is praised for its modern design, advanced technology, performance, and overall value proposition ("*OLA Value for money &amp; Great Price*") [1]. Market analysis confirms Ola wins on smart features [4]. | **Neutral to Positive.** Perceived as simple, effective, and easy to use, especially for those transitioning from ICE scooters ("*An EV can't get any closer to a Jupiter .... than iQube!*"). Some tech-focused users criticize the use of a hub motor as "outdated" [1]. |</w:t>
        <w:br/>
        <w:t>| **Brand Perception** | **The Modern Disruptor.** High-tech, aggressive pricing, and feature-packed. Appeals to users who prioritize the latest technology and are willing to tolerate potential service issues [1][4]. | **The Trusted Workhorse.** Safe, reliable, and backed by a legacy brand. Appeals to users who prioritize peace of mind, build quality, and a hassle-free ownership experience over cutting-edge features [1][2]. |</w:t>
        <w:br/>
        <w:br/>
        <w:t>### **3. Consumer Purchase Decision Analysis**</w:t>
        <w:br/>
        <w:br/>
        <w:t>The distinct brand perceptions directly influence consumer behavior and purchase decisions.</w:t>
        <w:br/>
        <w:br/>
        <w:t>*   **The Pragmatic Buyer Chooses TVS iQube:** A recurring pattern shows potential buyers, initially attracted to Ola's design and features, ultimately choosing the TVS iQube after researching user reviews. As one prospective buyer, an interior designer needing a dependable vehicle, concluded: "*It may not have the same flashy appeal as Ola, but its reliability and the positive feedback from current owners make it a more sensible choice*" [1].</w:t>
        <w:br/>
        <w:br/>
        <w:t>*   **The Risk-Tolerant Buyer Considers Ola:** Consumers who opt for Ola are often aware of the service risks but are swayed by the superior feature set and price-to-performance ratio. One user rationalized the widespread complaints by noting Ola has more customers and a direct sales model, which amplifies negative feedback compared to brands with dealer networks that might suppress complaints [1].</w:t>
        <w:br/>
        <w:br/>
        <w:t>### **Conclusion**</w:t>
        <w:br/>
        <w:br/>
        <w:t>The choice between Ola Electric and TVS iQube is a clear trade-off between **innovation and dependability**.</w:t>
        <w:br/>
        <w:br/>
        <w:t>*   **Ola Electric** leads on the product front with advanced features and competitive pricing but has a significant trust deficit due to severe and widely reported after-sales service and quality control issues [1][3].</w:t>
        <w:br/>
        <w:t>*   **TVS iQube** has successfully positioned itself as the market's most reliable and trustworthy electric scooter. Its strengths are not in flashy tech but in the fundamentals of a good vehicle: robust build quality, consistent performance, and, most importantly, a dependable service network that provides customers with peace of mind [1][2].</w:t>
        <w:br/>
        <w:br/>
        <w:t>For a consumer, the decision hinges on their personal priority: cutting-edge features with a service gamble (Ola) versus proven reliability with a more conventional package (TVS iQube).</w:t>
        <w:br/>
        <w:br/>
        <w:t>---</w:t>
        <w:br/>
        <w:t>**Sources:**</w:t>
        <w:br/>
        <w:t>*   [1] Social Media Intelligence: Analysis of 50 relevant YouTube user comments, August 2025.</w:t>
        <w:br/>
        <w:t>*   [2] Market Intelligence: Reddit user discussion thread, `r/AskIndia`.</w:t>
        <w:br/>
        <w:t>*   [3] Market Intelligence: Quora user discussion thread.</w:t>
        <w:br/>
        <w:t>*   [4] Market Intelligence: EVIndia.online market report.</w:t>
        <w:br/>
        <w:t>*   [5] Market Intelligence: BikeWale user ratings.</w:t>
      </w:r>
    </w:p>
    <w:p>
      <w:r>
        <w:br w:type="page"/>
      </w:r>
    </w:p>
    <w:p>
      <w:pPr>
        <w:pStyle w:val="Heading1"/>
      </w:pPr>
      <w:r>
        <w:t>Sources</w:t>
      </w:r>
    </w:p>
    <w:p>
      <w:r>
        <w:t>1. OLA S1 Pro vs TVS iQube - Know Which Is Better! - BikeWale</w:t>
      </w:r>
    </w:p>
    <w:p>
      <w:r>
        <w:t xml:space="preserve">   URL: https://www.bikewale.com/compare-bikes/ola-s1-pro-vs-tvs-iqube/</w:t>
      </w:r>
    </w:p>
    <w:p>
      <w:r>
        <w:t xml:space="preserve">   Summary: According to our average user rating, OLA S1 Pro has a score of 3.8/5 while TVS iQube is rated 3.7/5 ....</w:t>
      </w:r>
    </w:p>
    <w:p>
      <w:r>
        <w:t>2. Which EV i should buy ola/ather/tvs iqube and why : r/AskIndia - Reddit</w:t>
      </w:r>
    </w:p>
    <w:p>
      <w:r>
        <w:t xml:space="preserve">   URL: https://www.reddit.com/r/AskIndia/comments/1g9o0kx/which_ev_i_should_buy_olaathertvs_iqube_and_why/</w:t>
      </w:r>
    </w:p>
    <w:p>
      <w:r>
        <w:t xml:space="preserve">   Summary: Ola offers a good range and is budget-friendly. TVS iQube is known for its reliability and solid performance. Test ride each to see which feels ......</w:t>
      </w:r>
    </w:p>
    <w:p>
      <w:r>
        <w:t>3. Which one is better to buy between an Ola Electric Scooter ... - Quora</w:t>
      </w:r>
    </w:p>
    <w:p>
      <w:r>
        <w:t xml:space="preserve">   URL: https://www.quora.com/Which-one-is-better-to-buy-between-an-Ola-Electric-Scooter-and-a-TVS-Electric-Iqube</w:t>
      </w:r>
    </w:p>
    <w:p>
      <w:r>
        <w:t xml:space="preserve">   Summary: And secondly the service after the sale of ola is pathetic. I suggest you go for ather or TVS iqube electric if you look for better service and ......</w:t>
      </w:r>
    </w:p>
    <w:p>
      <w:r>
        <w:t>4. Ola S1 Pro Gen 3 vs. TVS iQube: Post-Subsidy Cut Prices &amp; Real ...</w:t>
      </w:r>
    </w:p>
    <w:p>
      <w:r>
        <w:t xml:space="preserve">   URL: https://evindia.online/news/ola-s1-pro-gen-3-vs-tvs-iqube-post-subsidy-cut-prices-real-rider-insights</w:t>
      </w:r>
    </w:p>
    <w:p>
      <w:r>
        <w:t xml:space="preserve">   Summary: Verdict: Ola wins for smart features, while TVS keeps it simple and functional. OLA S1 Pro Gen 3 vs TVS Iqube S and ST 2025 Pricing and Trade- ......</w:t>
      </w:r>
    </w:p>
    <w:p>
      <w:r>
        <w:t>5. Ola S1 Pro v Ather 450X Gen 3 v Bajaj Chetak v TVS iQube - YouTube</w:t>
      </w:r>
    </w:p>
    <w:p>
      <w:r>
        <w:t xml:space="preserve">   URL: https://www.youtube.com/watch?v=YiLMlmy5lhg</w:t>
      </w:r>
    </w:p>
    <w:p>
      <w:r>
        <w:t xml:space="preserve">   Summary: We ran the Ola S1 Pro, Ather 450X Gen 3, Bajaj Chetak and TVS iQube through a long loop in the real world to see which one lasts the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