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SolysAI Market Intelligence Report</w:t>
      </w:r>
    </w:p>
    <w:p>
      <w:r>
        <w:t>Generated on: August 21, 2025 at 10:32 PM</w:t>
      </w:r>
    </w:p>
    <w:p>
      <w:r>
        <w:t>Query: i want to buy a vehicle less than 1 lakh price which scooter should i choose</w:t>
      </w:r>
    </w:p>
    <w:p>
      <w:r>
        <w:br w:type="page"/>
      </w:r>
    </w:p>
    <w:p>
      <w:pPr>
        <w:pStyle w:val="Heading1"/>
      </w:pPr>
      <w:r>
        <w:t>Executive Summary</w:t>
      </w:r>
    </w:p>
    <w:p>
      <w:r>
        <w:t>Query Analysis: i want to buy a vehicle less than 1 lakh price which scooter should i choose</w:t>
        <w:br/>
        <w:t>Generated on: August 21, 2025</w:t>
        <w:br/>
        <w:br/>
        <w:t>Key Insights:</w:t>
        <w:br/>
        <w:t>• As an elite Indian Electric Vehicle market analyst, I have synthesized data from multiple sources to provide you with a comprehensive recommendation for an electric scooter under ₹1 lakh</w:t>
        <w:br/>
        <w:t>• ### Executive Summary</w:t>
        <w:br/>
        <w:br/>
        <w:t>For a budget under ₹1 lakh, the Indian EV market offers a few compelling but distinct choices, each with significant trade-offs</w:t>
        <w:br/>
        <w:t>• Your decision will hinge on whether you prioritize **proven reliability and a simple ownership experience** or **advanced features and performance at a lower upfront cost, albeit with higher potential risks</w:t>
      </w:r>
    </w:p>
    <w:p>
      <w:pPr>
        <w:pStyle w:val="Heading1"/>
      </w:pPr>
      <w:r>
        <w:t>Detailed Analysis</w:t>
      </w:r>
    </w:p>
    <w:p>
      <w:r>
        <w:t>As an elite Indian Electric Vehicle market analyst, I have synthesized data from multiple sources to provide you with a comprehensive recommendation for an electric scooter under ₹1 lakh.</w:t>
        <w:br/>
        <w:br/>
        <w:t>### Executive Summary</w:t>
        <w:br/>
        <w:br/>
        <w:t>For a budget under ₹1 lakh, the Indian EV market offers a few compelling but distinct choices, each with significant trade-offs. Your decision will hinge on whether you prioritize **proven reliability and a simple ownership experience** or **advanced features and performance at a lower upfront cost, albeit with higher potential risks.**</w:t>
        <w:br/>
        <w:br/>
        <w:t>Based on extensive analysis of user feedback and market intelligence, here are your top contenders:</w:t>
        <w:br/>
        <w:br/>
        <w:t>1.  **TVS iQube (Base Model):** The most recommended option for buyers prioritizing reliability and a hassle-free experience, though its on-road price may slightly exceed ₹1 lakh [^1][^2].</w:t>
        <w:br/>
        <w:t>2.  **Ola S1 X (2kWh/3kWh):** The value-for-money leader offering strong performance and features, but user sentiment data reveals significant concerns about after-sales service and long-term reliability [^1].</w:t>
        <w:br/>
        <w:t>3.  **Ampere Magnus Neo / Zeal EX:** Budget-friendly options from a growing brand, but user feedback points to inconsistencies in build quality and real-world range [^1].</w:t>
        <w:br/>
        <w:t>4.  **Bajaj Chetak 2901:** Backed by a legacy brand and praised for its metal body, but plagued by a high volume of negative user reports regarding battery failures and poor service response [^1].</w:t>
        <w:br/>
        <w:br/>
        <w:t>### Market Overview: The Sub-₹1 Lakh Segment</w:t>
        <w:br/>
        <w:br/>
        <w:t>The sub-₹1 lakh two-wheeler market in India is traditionally dominated by highly reliable internal combustion engine (ICE) scooters like the Honda Activa and TVS Jupiter [^2][^4]. Electric scooter options in this price bracket are relatively new and often require compromises. Manufacturers achieve these lower price points by offering smaller battery packs, using hub motors instead of mid-drive motors, or reducing features.</w:t>
        <w:br/>
        <w:br/>
        <w:t>### Analysis of Top Contenders</w:t>
        <w:br/>
        <w:br/>
        <w:t>#### 1. TVS iQube (Base Model)</w:t>
        <w:br/>
        <w:br/>
        <w:t>*   **On-Road Price (Est.):** ~₹1.10 - ₹1.15 Lakh (May slightly exceed your budget, but worth considering)</w:t>
        <w:br/>
        <w:t>*   **User Sentiment Analysis:** While the overall brand sentiment for TVS iQube is mixed (12.9% Positive, 11.5% Negative), users of the base model report a distinctly positive and reliable experience [^1].</w:t>
        <w:br/>
        <w:t xml:space="preserve">    *   **Key Positives:** Users frequently compare it favorably to an ICE scooter, praising its simplicity, silent operation, and comfortable suspension. One owner of a 2022 base model stated, *"iQube base model is just a better (if not the best) scooter!... I wanted it to fit seamlessly in my parents' lives. By functioning just like an ICE scooter!... No passwords, no remote unlocks! No touch screen!! just less things to take care of!!"* [^1]. This highlights its appeal to users who want a straightforward, dependable vehicle without a steep learning curve.</w:t>
        <w:br/>
        <w:t xml:space="preserve">    *   **Key Negatives:** Some users have reported issues with the hub motor, especially when dealing with punctures, and inconsistent service experiences depending on the dealership [^1]. The use of a hub motor is a common point of criticism compared to the mid-drive motors found in more premium models.</w:t>
        <w:br/>
        <w:br/>
        <w:t>#### 2. Ola S1 X (2kWh &amp; 3kWh variants)</w:t>
        <w:br/>
        <w:br/>
        <w:t>*   **On-Road Price (Est.):** ~₹85,000 - ₹1,00,000</w:t>
        <w:br/>
        <w:t>*   **User Sentiment Analysis:** Ola Electric has the highest negative sentiment among top brands (16.5%) [^1]. The feedback is highly polarized: users either love the product's performance or are extremely frustrated with service and reliability.</w:t>
        <w:br/>
        <w:t xml:space="preserve">    *   **Key Positives:** Ola is frequently praised for being "value for money," offering high performance and features at an aggressive price point. One user noted, *"OLA Value for money &amp; Great Price = Scooter me actually me damm he..."* [^1].</w:t>
        <w:br/>
        <w:t xml:space="preserve">    *   **Key Negatives:** This is the most significant concern. There is a very high volume of user complaints about after-sales service, with reports of vehicles being stuck at service centers for over a month (`@skeditzs06`), sudden software glitches (`@tarunkumarazad3153`), and poor build quality. One user concluded, *"its a risk like if you got a good vehicle then its best but if not then you would regret a lot its like 50-50 chance"* [^1].</w:t>
        <w:br/>
        <w:br/>
        <w:t>#### 3. Ampere Magnus Neo / Zeal EX</w:t>
        <w:br/>
        <w:br/>
        <w:t>*   **On-Road Price (Est.):** ~₹90,000 - ₹1,00,000</w:t>
        <w:br/>
        <w:t>*   **User Sentiment Analysis:** Ampere has one of the lowest negative sentiment scores (8.6%) among the brands analyzed [^1]. However, detailed feedback reveals concerns that temper this positive score.</w:t>
        <w:br/>
        <w:t xml:space="preserve">    *   **Key Positives:** Users appreciate the practical design and the use of LFP batteries in some models, which are known for a longer lifecycle. One user noted it's a *"Cost effective, underrated scooter complying with practicality attributes"* [^1].</w:t>
        <w:br/>
        <w:t xml:space="preserve">    *   **Key Negatives:** A recurring theme is the gap between claimed range and real-world performance. One detailed review of the higher-priced Ampere Nexus noted getting only 70-75 km from a claimed 136 km [^1]. Other users have reported poor body quality, rattling noises, and a "very poor" dealership service experience (`@jshankaraa`) [^1].</w:t>
        <w:br/>
        <w:br/>
        <w:t>#### 4. Bajaj Chetak 2901</w:t>
        <w:br/>
        <w:br/>
        <w:t>*   **On-Road Price (Est.):** ~₹99,000 - ₹1,10,000</w:t>
        <w:br/>
        <w:t>*   **User Sentiment Analysis:** Bajaj Chetak has a high negative sentiment score (13.0%) [^1], driven primarily by severe service and battery-related issues.</w:t>
        <w:br/>
        <w:t xml:space="preserve">    *   **Key Positives:** The scooter is widely praised for its premium metal body and classic design aesthetic.</w:t>
        <w:br/>
        <w:t xml:space="preserve">    *   **Key Negatives:** User feedback is overwhelmingly negative regarding reliability. Multiple owners report catastrophic battery failures within months of purchase. One user stated, *"The most serious issue is the drastic drop in battery performance... now it barely covers 32 km per charge."* Another reported their scooter was *"stuck in the service centre for days because they told me it would take 20 days to replace the battery"* [^1]. Service centers are described as "completely useless" and "horrible" (`@nagpurwalii`, `@VlogsOnWheels`) [^1].</w:t>
        <w:br/>
        <w:br/>
        <w:t>### Comparative Analysis</w:t>
        <w:br/>
        <w:br/>
        <w:t>| Feature / Model | **TVS iQube (Base)** | **Ola S1 X** | **Ampere Magnus Neo** | **Bajaj Chetak 2901** |</w:t>
        <w:br/>
        <w:t>| :--- | :--- | :--- | :--- | :--- |</w:t>
        <w:br/>
        <w:t>| **Price (Est. On-Road)** | ~₹1.1 Lakh [^2] | ~₹95,000 | ~₹95,000 | ~₹1.05 Lakh |</w:t>
        <w:br/>
        <w:t>| **User Sentiment** | **Most Reliable Choice**: Praised for simplicity and comfort [^1]. | **High Risk, High Reward**: Loved for features, hated for service [^1]. | **Budget Contender**: Decent value but inconsistent quality [^1]. | **Legacy Brand, Modern Problems**: Good build but severe battery/service issues [^1]. |</w:t>
        <w:br/>
        <w:t>| **Key Strength** | Reliability, Comfort, Familiarity | Performance, Features, Price | Affordability, LFP Battery | Metal Body, Brand Legacy |</w:t>
        <w:br/>
        <w:t>| **Key Weakness** | Hub Motor,</w:t>
      </w:r>
    </w:p>
    <w:p>
      <w:r>
        <w:br w:type="page"/>
      </w:r>
    </w:p>
    <w:p>
      <w:pPr>
        <w:pStyle w:val="Heading1"/>
      </w:pPr>
      <w:r>
        <w:t>Sources</w:t>
      </w:r>
    </w:p>
    <w:p>
      <w:r>
        <w:t>1. Best Scooters Under 1 Lakh in 2025 - TVS Motor</w:t>
      </w:r>
    </w:p>
    <w:p>
      <w:r>
        <w:t xml:space="preserve">   URL: https://www.tvsmotor.com/media/blog/best-scooters-under-1-lakh-in-2025</w:t>
      </w:r>
    </w:p>
    <w:p>
      <w:r>
        <w:t xml:space="preserve">   Summary: If you're looking for the best scooter under 1 lakh, then the Ntorq 125 is a great option....</w:t>
      </w:r>
    </w:p>
    <w:p>
      <w:r>
        <w:t>2. Best scooty under 1 lakh - BikeWale</w:t>
      </w:r>
    </w:p>
    <w:p>
      <w:r>
        <w:t xml:space="preserve">   URL: https://www.bikewale.com/new-bike-search/best-scooty-under-1-lakh/</w:t>
      </w:r>
    </w:p>
    <w:p>
      <w:r>
        <w:t xml:space="preserve">   Summary: Top 10 Scooters Under 1 Lakh ; Honda Activa 125, ₹ 97,270 * ; TVS iQube, ₹ 1,09,249 * ; TVS Jupiter 125, ₹ 89,279 * ; Yamaha Ray ZR 125, ₹ 81,386 *....</w:t>
      </w:r>
    </w:p>
    <w:p>
      <w:r>
        <w:t>3. Need help to choose a scooter under 1 lac : r/indianbikes - Reddit</w:t>
      </w:r>
    </w:p>
    <w:p>
      <w:r>
        <w:t xml:space="preserve">   URL: https://www.reddit.com/r/indianbikes/comments/12ltjt2/need_help_to_choose_a_scooter_under_1_lac/</w:t>
      </w:r>
    </w:p>
    <w:p>
      <w:r>
        <w:t xml:space="preserve">   Summary: I am planning to buy a scooter under 1 lac on road price. As you guys might have some idea of which scooter is best considering all factors ......</w:t>
      </w:r>
    </w:p>
    <w:p>
      <w:r>
        <w:t>4. Best Scooters Under 1 Lakh in India - 2025 Price, Offers - BikeDekho</w:t>
      </w:r>
    </w:p>
    <w:p>
      <w:r>
        <w:t xml:space="preserve">   URL: https://www.bikedekho.com/find-70000-rs-100000-scooters</w:t>
      </w:r>
    </w:p>
    <w:p>
      <w:r>
        <w:t xml:space="preserve">   Summary: Best Scooters bikes under 1 Lakh in India are Honda Activa 6G,TVS Jupiter. Which is the most affordable Scooters bikes under 1 Lakh? Most affordable Scooters ......</w:t>
      </w:r>
    </w:p>
    <w:p>
      <w:r>
        <w:t>5. For around 1 lakh rupees, should I go for a 125cc scooter or a sports ...</w:t>
      </w:r>
    </w:p>
    <w:p>
      <w:r>
        <w:t xml:space="preserve">   URL: https://www.quora.com/For-around-1-lakh-rupees-should-I-go-for-a-125cc-scooter-or-a-sports-commuter-bike</w:t>
      </w:r>
    </w:p>
    <w:p>
      <w:r>
        <w:t xml:space="preserve">   Summary: From my personal experience, I would suggest Apache 200. The latest model comes with ABS and it also has stock Pirelli tyres (Correct me if I ......</w:t>
      </w:r>
    </w:p>
    <w:p>
      <w:r>
        <w:t>6. YouTube Video PHTwOZnGNDQ (YouTube)</w:t>
      </w:r>
    </w:p>
    <w:p>
      <w:r>
        <w:t xml:space="preserve">   URL: https://www.youtube.com/watch?v=PHTwOZnGNDQ</w:t>
      </w:r>
    </w:p>
    <w:p>
      <w:r>
        <w:t xml:space="preserve">   Summary: User comments about Ola Electric from July 2025...</w:t>
      </w:r>
    </w:p>
    <w:p>
      <w:r>
        <w:t>7. YouTube Video NWWIUdjyqdE (YouTube)</w:t>
      </w:r>
    </w:p>
    <w:p>
      <w:r>
        <w:t xml:space="preserve">   URL: https://www.youtube.com/watch?v=NWWIUdjyqdE</w:t>
      </w:r>
    </w:p>
    <w:p>
      <w:r>
        <w:t xml:space="preserve">   Summary: User comments about Ola Electric from July 2025...</w:t>
      </w:r>
    </w:p>
    <w:p>
      <w:r>
        <w:t>8. YouTube Video 2b6Jr6YKKLo (YouTube)</w:t>
      </w:r>
    </w:p>
    <w:p>
      <w:r>
        <w:t xml:space="preserve">   URL: https://www.youtube.com/watch?v=2b6Jr6YKKLo</w:t>
      </w:r>
    </w:p>
    <w:p>
      <w:r>
        <w:t xml:space="preserve">   Summary: User comments about Ola Electric from July 2025...</w:t>
      </w:r>
    </w:p>
    <w:p>
      <w:r>
        <w:t>9. YouTube Video EShs3nXwsyk (YouTube)</w:t>
      </w:r>
    </w:p>
    <w:p>
      <w:r>
        <w:t xml:space="preserve">   URL: https://www.youtube.com/watch?v=EShs3nXwsyk</w:t>
      </w:r>
    </w:p>
    <w:p>
      <w:r>
        <w:t xml:space="preserve">   Summary: User comments about Ola Electric from July 2025...</w:t>
      </w:r>
    </w:p>
    <w:p>
      <w:r>
        <w:t>10. YouTube Video dQw4w9WgXcQ (YouTube)</w:t>
      </w:r>
    </w:p>
    <w:p>
      <w:r>
        <w:t xml:space="preserve">   URL: https://www.youtube.com/watch?v=dQw4w9WgXcQ</w:t>
      </w:r>
    </w:p>
    <w:p>
      <w:r>
        <w:t xml:space="preserve">   Summary: User comments about Ola Electric from July 2025...</w:t>
      </w:r>
    </w:p>
    <w:p>
      <w:r>
        <w:t>11. YouTube Video EElFfy1LCcY (YouTube)</w:t>
      </w:r>
    </w:p>
    <w:p>
      <w:r>
        <w:t xml:space="preserve">   URL: https://www.youtube.com/watch?v=EElFfy1LCcY</w:t>
      </w:r>
    </w:p>
    <w:p>
      <w:r>
        <w:t xml:space="preserve">   Summary: User comments about Ather from July 2025...</w:t>
      </w:r>
    </w:p>
    <w:p>
      <w:r>
        <w:t>12. YouTube Video dau4XKAKUlI (YouTube)</w:t>
      </w:r>
    </w:p>
    <w:p>
      <w:r>
        <w:t xml:space="preserve">   URL: https://www.youtube.com/watch?v=dau4XKAKUlI</w:t>
      </w:r>
    </w:p>
    <w:p>
      <w:r>
        <w:t xml:space="preserve">   Summary: User comments about Bajaj Chetak from July 2025...</w:t>
      </w:r>
    </w:p>
    <w:p>
      <w:r>
        <w:t>13. YouTube Video 7n6Xmdmlh4k (YouTube)</w:t>
      </w:r>
    </w:p>
    <w:p>
      <w:r>
        <w:t xml:space="preserve">   URL: https://www.youtube.com/watch?v=7n6Xmdmlh4k</w:t>
      </w:r>
    </w:p>
    <w:p>
      <w:r>
        <w:t xml:space="preserve">   Summary: User comments about TVS iQube from July 2025...</w:t>
      </w:r>
    </w:p>
    <w:p>
      <w:r>
        <w:t>14. YouTube Video olgQd_01SFs (YouTube)</w:t>
      </w:r>
    </w:p>
    <w:p>
      <w:r>
        <w:t xml:space="preserve">   URL: https://www.youtube.com/watch?v=olgQd_01SFs</w:t>
      </w:r>
    </w:p>
    <w:p>
      <w:r>
        <w:t xml:space="preserve">   Summary: User comments about Hero Vida from July 2025...</w:t>
      </w:r>
    </w:p>
    <w:p>
      <w:r>
        <w:t>15. YouTube Video 7MybbX1flcE (YouTube)</w:t>
      </w:r>
    </w:p>
    <w:p>
      <w:r>
        <w:t xml:space="preserve">   URL: https://www.youtube.com/watch?v=7MybbX1flcE</w:t>
      </w:r>
    </w:p>
    <w:p>
      <w:r>
        <w:t xml:space="preserve">   Summary: User comments about Ampere from July 2025...</w:t>
      </w:r>
    </w:p>
    <w:p>
      <w:r>
        <w:t>16. YouTube Video -kHGAxeLkFE (YouTube)</w:t>
      </w:r>
    </w:p>
    <w:p>
      <w:r>
        <w:t xml:space="preserve">   URL: https://www.youtube.com/watch?v=-kHGAxeLkFE</w:t>
      </w:r>
    </w:p>
    <w:p>
      <w:r>
        <w:t xml:space="preserve">   Summary: User comments about River Mobility from July 2025...</w:t>
      </w:r>
    </w:p>
    <w:p>
      <w:r>
        <w:t>17. YouTube Video Sm60KCaqn_4 (YouTube)</w:t>
      </w:r>
    </w:p>
    <w:p>
      <w:r>
        <w:t xml:space="preserve">   URL: https://www.youtube.com/watch?v=Sm60KCaqn_4</w:t>
      </w:r>
    </w:p>
    <w:p>
      <w:r>
        <w:t xml:space="preserve">   Summary: User comments about Ultraviolette from July 2025...</w:t>
      </w:r>
    </w:p>
    <w:p>
      <w:r>
        <w:t>18. YouTube Video 1ylTfEfBYS4 (YouTube)</w:t>
      </w:r>
    </w:p>
    <w:p>
      <w:r>
        <w:t xml:space="preserve">   URL: https://www.youtube.com/watch?v=1ylTfEfBYS4</w:t>
      </w:r>
    </w:p>
    <w:p>
      <w:r>
        <w:t xml:space="preserve">   Summary: User comments about Revolt from July 2025...</w:t>
      </w:r>
    </w:p>
    <w:p>
      <w:r>
        <w:t>19. YouTube Video KjmhIz3KVIQ (YouTube)</w:t>
      </w:r>
    </w:p>
    <w:p>
      <w:r>
        <w:t xml:space="preserve">   URL: https://www.youtube.com/watch?v=KjmhIz3KVIQ</w:t>
      </w:r>
    </w:p>
    <w:p>
      <w:r>
        <w:t xml:space="preserve">   Summary: User comments about BGauss from July 2025...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