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07:42 PM</w:t>
      </w:r>
    </w:p>
    <w:p>
      <w:r>
        <w:t>Query: Test report</w:t>
      </w:r>
    </w:p>
    <w:p>
      <w:r>
        <w:br w:type="page"/>
      </w:r>
    </w:p>
    <w:p>
      <w:pPr>
        <w:pStyle w:val="Heading1"/>
      </w:pPr>
      <w:r>
        <w:t>Executive Summary</w:t>
      </w:r>
    </w:p>
    <w:p>
      <w:r>
        <w:t>Query Analysis: Test report</w:t>
        <w:br/>
        <w:t>Generated on: August 17, 2025</w:t>
        <w:br/>
        <w:br/>
        <w:t>Key Insights:</w:t>
        <w:br/>
        <w:t>• A "test report" in the context of the Indian EV market typically refers to a document summarizing the results of testing and evaluations performed on electric vehicles, components, or related systems &lt;Web_Search_katalon</w:t>
        <w:br/>
        <w:t>• These reports are used to verify compliance with standards, assess performance, and identify potential issues &lt;Web_Search_katalon</w:t>
      </w:r>
    </w:p>
    <w:p>
      <w:pPr>
        <w:pStyle w:val="Heading1"/>
      </w:pPr>
      <w:r>
        <w:t>Detailed Analysis</w:t>
      </w:r>
    </w:p>
    <w:p>
      <w:r>
        <w:t>A "test report" in the context of the Indian EV market typically refers to a document summarizing the results of testing and evaluations performed on electric vehicles, components, or related systems &lt;Web_Search_katalon.com&gt;. These reports are used to verify compliance with standards, assess performance, and identify potential issues &lt;Web_Search_katalon.com&gt;.</w:t>
        <w:br/>
        <w:br/>
        <w:t>Based on the user feedback data, here's a summary of test ride experiences and related issues reported by users for different EV brands:</w:t>
        <w:br/>
        <w:br/>
        <w:t>| Brand           | Summary of Test Ride Feedback                                                                                                                                                                                                         | Key Issues Reported                                                                                                                                                             |</w:t>
        <w:br/>
        <w:t>|-----------------|---------------------------------------------------------------------------------------------------------------------------------------------------------------------------------------------------------------------------------------|------------------------------------------------------------------------------------------------------------------------------------------------------------------------------------|</w:t>
        <w:br/>
        <w:t>| TVS iQube       | Positive experiences reported, with users preferring it over Ola due to reliability &lt;YouTube_Comments_TVS_iQube&gt;. Some users find the forced test drive booking process on the website off-putting &lt;YouTube_Comments_TVS_iQube&gt;.             | Website forcing test drive bookings &lt;YouTube_Comments_TVS_iQube&gt;.                                                                                                         |</w:t>
        <w:br/>
        <w:t>| Bajaj Chetak    | Generally positive test ride experiences &lt;YouTube_Comments_Bajaj_Chetak&gt;. Some users reported battery and build quality issues &lt;YouTube_Comments_Bajaj_Chetak&gt;.                                                                        | Battery issues, build quality concerns, premature wear of parts like disc pads &lt;YouTube_Comments_Bajaj_Chetak&gt;.                                                              |</w:t>
        <w:br/>
        <w:t>| Ultraviolette   | Positive impressions after test drives, particularly regarding handling and design &lt;YouTube_Comments_Ultraviolette&gt;.                                                                                                                   | Charger availability concerns &lt;YouTube_Comments_Ultraviolette&gt;. Questions regarding high-speed cornering and safety features like ABS and traction control &lt;YouTube_Comments_Ultraviolette&gt;. |</w:t>
        <w:br/>
        <w:t>| Ola Electric      | Negative feedback regarding frequent issues, service delays, and quality concerns &lt;YouTube_Comments_Ola_Electric&gt;&lt;Conversation_Context&gt;.                                                                                             | System issues, motor burnouts, brake sensor problems, water ingress &lt;YouTube_Comments_Ola_Electric&gt;.                                                                          |</w:t>
        <w:br/>
        <w:t>| Ather           | Users have provided detailed performance reviews, including range and charging times &lt;YouTube_Comments_Ather&gt;.                                                                                                                           | Brake and throttle issues reported after service &lt;YouTube_Comments_Ather&gt;.                                                                                                 |</w:t>
        <w:br/>
        <w:t>| Hero Vida       | Range is significantly lower than company claims &lt;YouTube_Comments_Hero_Vida&gt;.                                                                                                                                                       | Poor real-world range compared to claimed range &lt;YouTube_Comments_Hero_Vida&gt;.                                                                                             |</w:t>
        <w:br/>
        <w:t>| Ampere          | Battery and two-wheeler issues reported within one month of purchase &lt;YouTube_Comments_Ampere&gt;.                                                                                                                                       | Battery not working well, speed issues &lt;YouTube_Comments_Ampere&gt;.                                                                                                         |</w:t>
        <w:br/>
        <w:t>| River Mobility  | Good handling and performance during test drives, but concerns about cheap plastic and build quality &lt;YouTube_Comments_River_Mobility&gt;.                                                                                               | Poor build quality, cheap plastic &lt;YouTube_Comments_River_Mobility&gt;.                                                                                                       |</w:t>
        <w:br/>
        <w:t>| Revolt          | No specific test ride feedback in the provided comments, but general questions about range and suitability as a petrol bike replacement &lt;YouTube_Comments_Revolt&gt;.                                                                    | Range concerns, suitability as a petrol bike replacement &lt;YouTube_Comments_Revolt&gt;.                                                                                       |</w:t>
        <w:br/>
        <w:br/>
        <w:t>**Key Insights:**</w:t>
        <w:br/>
        <w:br/>
        <w:t>*   **Ola Electric** continues to face negative sentiment related to quality and service, as discussed previously &lt;Conversation_Context&gt;.</w:t>
        <w:br/>
        <w:t>*   **TVS iQube** is perceived as a more reliable alternative to Ola, but the forced test drive booking process is a concern.</w:t>
        <w:br/>
        <w:t>*   **Bajaj Chetak** receives positive test ride feedback, but some users report battery and build quality issues.</w:t>
        <w:br/>
        <w:t>*   **Ultraviolette** impresses with its design and handling, but charger availability and safety features are questioned.</w:t>
        <w:br/>
        <w:t>*   **River Mobility**'s build quality is a significant concern despite positive handling.</w:t>
        <w:br/>
        <w:br/>
        <w:t>**Recommendation:**</w:t>
        <w:br/>
        <w:br/>
        <w:t>For potential investors, it's crucial to consider the user feedback regarding reliability and service quality when evaluating EV brands. While some brands like Ola Electric may have a strong initial appeal, consistent issues reported by users can negatively impact long-term brand perception and customer satisfaction. Brands like TVS iQube, Bajaj Chetak, and Ultraviolette, despite having their own set of concerns, generally receive more positive feedback regarding reliability and overall experience.</w:t>
        <w:br/>
      </w:r>
    </w:p>
    <w:p>
      <w:r>
        <w:br w:type="page"/>
      </w:r>
    </w:p>
    <w:p>
      <w:pPr>
        <w:pStyle w:val="Heading1"/>
      </w:pPr>
      <w:r>
        <w:t>Sources</w:t>
      </w:r>
    </w:p>
    <w:p>
      <w:r>
        <w:t>1. Test report</w:t>
      </w:r>
    </w:p>
    <w:p>
      <w:r>
        <w:t xml:space="preserve">   URL: </w:t>
      </w:r>
    </w:p>
    <w:p>
      <w:r>
        <w:t xml:space="preserve">   Summary: A test report is an official document that records the results of laboratory or field testing performed on a product, material, or system. These reports are essential in verifying compliance with safe...</w:t>
      </w:r>
    </w:p>
    <w:p>
      <w:r>
        <w:t>2. What is a Test Report? A Comprehensive Guide To Build One</w:t>
      </w:r>
    </w:p>
    <w:p>
      <w:r>
        <w:t xml:space="preserve">   URL: https://katalon.com/resources-center/blog/what-is-a-test-report</w:t>
      </w:r>
    </w:p>
    <w:p>
      <w:r>
        <w:t xml:space="preserve">   Summary: A test report is a document that summarizes the results of a test project. In a test report, testers can review the status and results of ......</w:t>
      </w:r>
    </w:p>
    <w:p>
      <w:r>
        <w:t>3. TestReport.io | Test Automation Reporting Dashboard</w:t>
      </w:r>
    </w:p>
    <w:p>
      <w:r>
        <w:t xml:space="preserve">   URL: https://testreport.io/</w:t>
      </w:r>
    </w:p>
    <w:p>
      <w:r>
        <w:t xml:space="preserve">   Summary: TestReport helps agile teams with actionable and real-time insights into their tests results. Claim Your Free Access....</w:t>
      </w:r>
    </w:p>
    <w:p>
      <w:r>
        <w:t>4. How to Write a Good Test Summary Report (Template + Example)</w:t>
      </w:r>
    </w:p>
    <w:p>
      <w:r>
        <w:t xml:space="preserve">   URL: https://www.testrail.com/blog/test-summary-report/</w:t>
      </w:r>
    </w:p>
    <w:p>
      <w:r>
        <w:t xml:space="preserve">   Summary: A test summary report is a written account of your test strategy, deliverables, and results for a particular test cycle....</w:t>
      </w:r>
    </w:p>
    <w:p>
      <w:r>
        <w:t>5. ReportPortal test automation analytics platform and real-time ...</w:t>
      </w:r>
    </w:p>
    <w:p>
      <w:r>
        <w:t xml:space="preserve">   URL: https://reportportal.io/</w:t>
      </w:r>
    </w:p>
    <w:p>
      <w:r>
        <w:t xml:space="preserve">   Summary: Visualizing test results in an easy-to-understand way, allowing to monitor test trends, detect patterns, generate insights and make informed business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