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27, 2025 at 03:13 PM</w:t>
      </w:r>
    </w:p>
    <w:p>
      <w:r>
        <w:t>Query: give ola sentiment analysis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give ola sentiment analysis</w:t>
        <w:br/>
        <w:t>Generated on: August 27, 2025</w:t>
        <w:br/>
        <w:br/>
        <w:t>Key Insights:</w:t>
        <w:br/>
        <w:t>• Here is a detailed sentiment analysis for Ola Electric based on the provided data</w:t>
        <w:br/>
        <w:t>• ### **Executive Summary**</w:t>
        <w:br/>
        <w:br/>
        <w:t>Based on recent user feedback from August 2025, the sentiment surrounding Ola Electric is highly polarized</w:t>
      </w:r>
    </w:p>
    <w:p>
      <w:pPr>
        <w:pStyle w:val="Heading1"/>
      </w:pPr>
      <w:r>
        <w:t>Detailed Analysis</w:t>
      </w:r>
    </w:p>
    <w:p>
      <w:r>
        <w:t>Of course. Here is a detailed sentiment analysis for Ola Electric based on the provided data.</w:t>
        <w:br/>
        <w:br/>
        <w:t>### **Executive Summary**</w:t>
        <w:br/>
        <w:br/>
        <w:t>Based on recent user feedback from August 2025, the sentiment surrounding Ola Electric is highly polarized. While the quantitative data shows a predominantly neutral sentiment (89.3%), the qualitative feedback reveals a sharp divide between users experiencing exceptional long-term reliability and those facing significant after-sales service and technical issues &lt;YouTube_Comments_Ola_Electric&gt;. This suggests that while the product often performs well, the ownership experience can be inconsistent, heavily dependent on the quality of service and support.</w:t>
        <w:br/>
        <w:br/>
        <w:t>### **Sentiment Analysis (August 2025)**</w:t>
        <w:br/>
        <w:br/>
        <w:t>Analysis of 503 verified user comments specific to Ola Electric in August 2025 reveals the following sentiment distribution:</w:t>
        <w:br/>
        <w:br/>
        <w:t>*   **Positive:** 4.2%</w:t>
        <w:br/>
        <w:t>*   **Negative:** 6.6%</w:t>
        <w:br/>
        <w:t>*   **Neutral:** 89.3%</w:t>
        <w:br/>
        <w:br/>
        <w:t>This high percentage of neutral comments indicates that most online discussions are informational (e.g., news, specifications) rather than expressions of strong positive or negative opinions &lt;YouTube_Comments_Ola_Electric&gt;.</w:t>
        <w:br/>
        <w:br/>
        <w:t>### **Key Drivers of Positive Sentiment**</w:t>
        <w:br/>
        <w:br/>
        <w:t>The positive sentiment is almost entirely driven by reports of long-term, trouble-free ownership, often with minimal to no maintenance.</w:t>
        <w:br/>
        <w:br/>
        <w:t>*   **Exceptional Reliability &amp; Low Maintenance:** A significant number of users report covering extensive distances (from 8,000 km to 44,000 km) without any major issues or the need for servicing &lt;YouTube_Comments_Ather&gt;&lt;YouTube_Comments_Ola_Electric&gt;. One user noted driving 27,000 km in 2.5 years with only a ₹300 expense &lt;YouTube_Comments_Ola_Electric&gt;. Another mentioned 20,000 km with "without any issue" &lt;YouTube_Comments_Ola_Electric&gt;.</w:t>
        <w:br/>
        <w:t>*   **Strong Performance &amp; Value:** Owners praise the combination of range, design, performance, and budget-friendliness, often describing it as "paisa vasool" (value for money) &lt;YouTube_Comments_Ola_Electric&gt;.</w:t>
        <w:br/>
        <w:t>*   **Advanced Features:** The newer software platforms (e.g., Gen 3) are seen as top-notch in terms of speed and facilities, positioning Ola as a technology leader in the segment &lt;YouTube_Comments_Ola_Electric&gt;.</w:t>
        <w:br/>
        <w:br/>
        <w:t>### **Key Drivers of Negative Sentiment**</w:t>
        <w:br/>
        <w:br/>
        <w:t>Negative feedback is overwhelmingly concentrated on post-purchase experiences and product reliability issues.</w:t>
        <w:br/>
        <w:br/>
        <w:t>*   **Poor After-Sales Service:** This is the most frequently cited issue. Users report that service centers are overwhelmed, and issue resolution can take over a month &lt;YouTube_Comments_River_Mobility&gt;&lt;YouTube_Comments_Ola_Electric&gt;. One potential customer decided against buying after witnessing a customer argument over service issues at a showroom &lt;YouTube_Comments_Ola_Electric&gt;.</w:t>
        <w:br/>
        <w:t>*   **Product &amp; Feature Failures:** Users report suffering from persistent issues with their scooters &lt;YouTube_Comments_Ola_Electric&gt;. A critical comment detailed a scooter theft where the GPS feature failed to update the location correctly, rendering a key security feature useless &lt;YouTube_Comments_Ola_Electric&gt;.</w:t>
        <w:br/>
        <w:t>*   **Initial Quality Problems:** Reports mention that even new vehicles can present frequent problems, compounding the frustration with slow service response &lt;YouTube_Comments_River_Mobility&gt;.</w:t>
        <w:br/>
        <w:br/>
        <w:t>### **Analyst Insights &amp; Context**</w:t>
        <w:br/>
        <w:br/>
        <w:t>Your previous query focused on a comparison between Ola and Ather, establishing an interest in competitive dynamics &lt;Conversation_Context&gt;. The current analysis reinforces a key theme from that comparison: Ola Electric's market position is characterized by a high-risk, high-reward proposition for consumers. The brand excels in delivering high-performance, feature-rich products that delight many users but struggles with the service infrastructure required to support them, leading to severe dissatisfaction among others. The large volume of users reporting zero-maintenance experiences suggests the core product can be very robust, but when issues do arise, the support system is a significant point of failure.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yashindulkar/Ola-Sentiment-Analysis-using-R - GitHub</w:t>
      </w:r>
    </w:p>
    <w:p>
      <w:r>
        <w:t xml:space="preserve">   URL: https://github.com/yashindulkar/Ola-Sentiment-Analysis-using-R</w:t>
      </w:r>
    </w:p>
    <w:p>
      <w:r>
        <w:t xml:space="preserve">   Summary: 1⃣ The project consists of 2 algorithms for sentiment analysis. 2⃣ The first algorithm is Support Vector Machine that is used on the cleaned text....</w:t>
      </w:r>
    </w:p>
    <w:p>
      <w:r>
        <w:t>2. Sentiment Analysis of Uber &amp; Ola using Deep Learning</w:t>
      </w:r>
    </w:p>
    <w:p>
      <w:r>
        <w:t xml:space="preserve">   URL: https://towardsdatascience.com/sentiment-analysis-of-uber-ola-using-deep-learning-5c281d353e13/</w:t>
      </w:r>
    </w:p>
    <w:p>
      <w:r>
        <w:t xml:space="preserve">   Summary: This article presents our research on understanding the cab services throughout India for Uber &amp; Ola using Deep Learning....</w:t>
      </w:r>
    </w:p>
    <w:p>
      <w:r>
        <w:t>3. Sentiment Analysis of Uber &amp; Ola using Deep Learning - IEEE Xplore</w:t>
      </w:r>
    </w:p>
    <w:p>
      <w:r>
        <w:t xml:space="preserve">   URL: https://ieeexplore.ieee.org/document/9215429/</w:t>
      </w:r>
    </w:p>
    <w:p>
      <w:r>
        <w:t xml:space="preserve">   Summary: The sentiment analysis is done based on twitter which uses Uber &amp; Ola, which are part of cab services. Understanding the needs and complaints of cab service ......</w:t>
      </w:r>
    </w:p>
    <w:p>
      <w:r>
        <w:t>4. Twitter Sentimental Analysis &amp; Algorithm Comparison for Uber &amp; Ola ...</w:t>
      </w:r>
    </w:p>
    <w:p>
      <w:r>
        <w:t xml:space="preserve">   URL: https://towardsdatascience.com/twitter-sentimental-analysis-algorithm-comparison-for-uber-ola-using-r-6e65b94ec2e/</w:t>
      </w:r>
    </w:p>
    <w:p>
      <w:r>
        <w:t xml:space="preserve">   Summary: This article presents our research on understanding the cab services throughout India for Uber &amp; Ola using Machine Learning....</w:t>
      </w:r>
    </w:p>
    <w:p>
      <w:r>
        <w:t>5. Ola Vs Uber Play store reviews - Kaggle</w:t>
      </w:r>
    </w:p>
    <w:p>
      <w:r>
        <w:t xml:space="preserve">   URL: https://www.kaggle.com/datasets/khushipitroda/ola-vs-uber-play-store-reviews</w:t>
      </w:r>
    </w:p>
    <w:p>
      <w:r>
        <w:t xml:space="preserve">   Summary: Sentiment Analysis: Understand user sentiment towards Uber and Ola through sentiment analysis of reviews. Rating Analysis: Analyze the distribution of 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