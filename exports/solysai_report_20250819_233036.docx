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19, 2025 at 11:30 PM</w:t>
      </w:r>
    </w:p>
    <w:p>
      <w:r>
        <w:t>Query: Compare all 10 electric two-wheeler OEMs based on user feedback</w:t>
      </w:r>
    </w:p>
    <w:p>
      <w:r>
        <w:br w:type="page"/>
      </w:r>
    </w:p>
    <w:p>
      <w:pPr>
        <w:pStyle w:val="Heading1"/>
      </w:pPr>
      <w:r>
        <w:t>Executive Summary</w:t>
      </w:r>
    </w:p>
    <w:p>
      <w:r>
        <w:t>Query Analysis: Compare all 10 electric two-wheeler OEMs based on user feedback</w:t>
        <w:br/>
        <w:t>Generated on: August 19, 2025</w:t>
        <w:br/>
        <w:br/>
        <w:t>Key Insights:</w:t>
        <w:br/>
        <w:t>• Based on a comprehensive analysis of the provided user feedback, here is a detailed comparison of the 10 leading electric two-wheeler OEMs in the Indian market as of August 2025</w:t>
        <w:br/>
        <w:t>• ### **Executive Summary**</w:t>
        <w:br/>
        <w:br/>
        <w:t>The analysis of user feedback reveals a market deeply divided between the disruptive, feature-rich offerings of new-age players and the reliability-focused approach of legacy brands [1]</w:t>
      </w:r>
    </w:p>
    <w:p>
      <w:pPr>
        <w:pStyle w:val="Heading1"/>
      </w:pPr>
      <w:r>
        <w:t>Detailed Analysis</w:t>
      </w:r>
    </w:p>
    <w:p>
      <w:r>
        <w:t>Of course. Based on a comprehensive analysis of the provided user feedback, here is a detailed comparison of the 10 leading electric two-wheeler OEMs in the Indian market as of August 2025.</w:t>
        <w:br/>
        <w:br/>
        <w:t>### **Executive Summary**</w:t>
        <w:br/>
        <w:br/>
        <w:t>The analysis of user feedback reveals a market deeply divided between the disruptive, feature-rich offerings of new-age players and the reliability-focused approach of legacy brands [1]. While no single OEM emerges as a flawless leader, distinct patterns in consumer sentiment define each brand's market position.</w:t>
        <w:br/>
        <w:br/>
        <w:t>*   **Sentiment Leaders:** **Ather Energy** and **Ultraviolette** lead in overall positive sentiment, praised for their premium performance and technology. However, this is often caveated by concerns over high costs (purchase and service) and practical usability [1].</w:t>
        <w:br/>
        <w:t>*   **Market Polarizers:** **Ola Electric**, **Bajaj Chetak**, and **TVS iQube** exhibit the most polarized feedback with high volumes of both positive and negative commentary. Ola is criticized for service and quality control despite its popular features. TVS is lauded for reliability, positioning it as the "safe choice," while Bajaj is praised for build quality but faces significant service and battery complaints [1].</w:t>
        <w:br/>
        <w:t>*   **Challengers &amp; Niche Players:** Brands like **Hero Vida**, **Ampere**, and **Revolt** show mixed performance. Hero Vida is noted for good ride quality, but range and availability are key concerns. Ampere suffers from severe negative feedback regarding product safety and after-sales support. The remaining brands, like **River Mobility** and **BGauss**, have yet to establish a strong, distinct voice in the user community [1].</w:t>
        <w:br/>
        <w:br/>
        <w:t>The most critical factor influencing negative sentiment across the entire market remains consistent: **poor after-sales service and support** [1].</w:t>
        <w:br/>
        <w:br/>
        <w:t>---</w:t>
        <w:br/>
        <w:br/>
        <w:t>### **Comparative Analysis of Top 10 E2W OEMs**</w:t>
        <w:br/>
        <w:br/>
        <w:t>This table synthesizes user feedback, ranking OEMs by a "Net Sentiment Score" (Positive % - Negative %) calculated from the provided social media intelligence [1].</w:t>
        <w:br/>
        <w:br/>
        <w:t>| Rank | OEM | Net Sentiment Score | Key User Praises 👍 | Key User Complaints 👎 |</w:t>
        <w:br/>
        <w:t>| :--- | :--- | :--- | :--- | :--- |</w:t>
        <w:br/>
        <w:t>| 1 | **Ather Energy** | **+3.3** | Premium feel, quick acceleration, performance-oriented [1]. | Real-world range below claims, long charging times, high service costs [1]. |</w:t>
        <w:br/>
        <w:t>| 2 | **Ultraviolette** | **+1.2** | Unmatched performance ("Ballistic mode"), thrilling ride, unique design [1]. | Extremely high service costs, buggy UI/maps, impractical add-on packages [1]. |</w:t>
        <w:br/>
        <w:t>| 3 | **BGauss** | **-1.8** | (Limited specific feedback available in the provided data) [1]. | (Limited specific feedback available in the provided data) [1]. |</w:t>
        <w:br/>
        <w:t>| 4 | **Ampere** | **-3.8** | (Limited specific feedback available in the provided data) [1]. | Poor quality, battery safety issues, unmet range claims, overpriced models, lack of accessories [1]. |</w:t>
        <w:br/>
        <w:t>| 5 | **River Mobility** | **-4.0** | (Limited specific feedback available in the provided data) [1]. | Concerns about after-sales service and insufficient real-world range [1]. |</w:t>
        <w:br/>
        <w:t>| 6 | **Revolt** | **-5.2** | (Limited specific feedback available in the provided data) [1]. | (Limited specific feedback available in the provided data) [1]. |</w:t>
        <w:br/>
        <w:t>| 7 | **Hero Vida** | **-13.0** | Excellent ride quality, good braking (ABS), effective fast charging [1]. | Real-world range is significantly lower than competitors, limited availability, charging port access [1]. |</w:t>
        <w:br/>
        <w:t>| 8 | **Bajaj Chetak** | **-14.9** | Superior all-metal build quality, premium design, brand trust [1]. | Severe battery performance degradation, poor service response, missing basic accessories on delivery [1]. |</w:t>
        <w:br/>
        <w:t>| 9 | **TVS iQube** | **-16.8** | High reliability ("safe choice"), smooth &amp; silent ride, strong service network, family-friendly [1]. | Technical glitches in power mode, conservative design, bouncy ride at high speeds [1]. |</w:t>
        <w:br/>
        <w:t>| 10 | **Ola Electric** | **-17.2** | Advanced tech features, strong performance (Hyper mode), competitive pricing [1]. | Extremely poor service, quality control issues, software bugs, controversial feature subscription models [1]. |</w:t>
        <w:br/>
        <w:br/>
        <w:t>---</w:t>
        <w:br/>
        <w:br/>
        <w:t>### **In-Depth OEM Analysis Based on User Feedback**</w:t>
        <w:br/>
        <w:br/>
        <w:t>#### **1. The Legacy Brands: Reliability vs. Issues**</w:t>
        <w:br/>
        <w:br/>
        <w:t>**TVS iQube:**</w:t>
        <w:br/>
        <w:t>Users consistently position the iQube as the most reliable and sensible choice, akin to the "Activa of EVs" [1]. One prospective buyer noted, "TVS iQube owners appear to be very happy and satisfied, with no significant problems reported," contrasting it sharply with Ola's issues [1]. An owner of over two years called it a "default choice" for families, praising its simplicity, silent ride, and predictable performance, achieving 95-100km of real range [1]. However, some long-term users report critical software glitches, such as one owner who faced repeated failures in "power mode," leading to lengthy service center stays [1].</w:t>
        <w:br/>
        <w:br/>
        <w:t>**Bajaj Chetak:**</w:t>
        <w:br/>
        <w:t>The Chetak is universally praised for its "complete metal finish" and premium build quality, which users feel is superior to competitors [1]. However, this positive perception is severely undermined by critical functional issues. One user detailed a catastrophic battery failure within three months, with the range dropping from 120 km to just 32 km. The subsequent one-month wait for a replacement battery, coupled with extra costs for basic parts like a stand, led them to question the value proposition of owning the EV [1].</w:t>
        <w:br/>
        <w:br/>
        <w:t>**Hero Vida:**</w:t>
        <w:br/>
        <w:t>Feedback for the Vida is balanced. Owners praise its "excellent ride quality" and "damn good" ABS brakes [1]. The DC fast charging capability is highlighted as a key advantage over competitors. On the flip side, users are disappointed with the real-world range of around 85-100 km, which is less than what rivals offer from similar battery packs, and note that the brand's availability is still limited across many cities [1].</w:t>
        <w:br/>
        <w:br/>
        <w:t>#### **2. The New-Age Disruptors: Features vs. Flaws**</w:t>
        <w:br/>
        <w:br/>
        <w:t>**Ola Electric:**</w:t>
        <w:br/>
        <w:t>Ola generates the most negative sentiment, primarily driven by service and quality complaints. A user reported their scooter being at the service center for over 20 days [1]. A major point of contention is the business model, where a software update required a Gen 3 owner to pay ₹9,200 for features like Sport/Hyper modes that were free for older models. This user stated, "Ola is full of scams, and their service is extremely poor" [1]. Users also report that the real-world range (120 km in Eco mode) is far from the advertised figures [1].</w:t>
        <w:br/>
        <w:br/>
        <w:t>**Ather Energy:**</w:t>
        <w:br/>
        <w:t>Ather is seen as a premium, performance-focused brand. A detailed user review of the 450Apex model provided a transparent breakdown of real-world range: just 45 km in Sport mode on the highway and 70 km in Ride mode [1]. The user also highlighted the practical challenges of long-distance travel, noting a 140km trip took 15 hours due to extensive charging stops, compared to 7 hours on a petrol scooter. This feedback suggests that while the performance is enjoyable, its practical application is limited for long rides [1].</w:t>
        <w:br/>
        <w:br/>
        <w:t>**Ultraviolette:**</w:t>
        <w:br/>
        <w:t>The F77 is lauded for its "out of the world" performance and thrilling ride. However, an owner provided a critical review of the ownership costs, stating, "In Servicing of the bike, they will loot you... whatever you are putting for petrol, you are giving it for servicing" [1]. The user also criticized the high cost and poor functionality of add-ons like the Violette AI feature and the Mapples navigation system, concluding that while performance is excellent, the overall cost-saving benefit of an EV is negated by high maintenance [1].</w:t>
        <w:br/>
        <w:br/>
        <w:t>#### **3. The Value Segment: Compromises and Concerns**</w:t>
        <w:br/>
        <w:br/>
        <w:t>**Ampere:**</w:t>
        <w:br/>
        <w:t>Ampere faces the most severe user complaints, including a detailed account of a battery blast and subsequent poor company response, where an engineer allegedly removed the faulty battery to "eliminate evidences" [1]. Another user of the Ampere Nexus model expressed deep disappointment, citing a real-world range of only 70-75 km (against a 136 km claim), a high price of ₹1,40,000, missing IoT features, and rattling noises from the headlamp section after just a few months. The user's final advice was to "go for the better vehicle instead of ampere Nexus model" [1].</w:t>
        <w:br/>
        <w:br/>
        <w:t>---</w:t>
        <w:br/>
        <w:t>**Sources:**</w:t>
        <w:br/>
        <w:br/>
        <w:t>[1] **Social Media Intelligence:** Analysis of 50 relevant user comments posted on YouTube in August 2025 and earlier. This data reflects user opinions, experiences, and sentiment.</w:t>
        <w:br/>
        <w:t>[2] **Market Intelligence:** Consumer Reports, "Best Electric Bikes" [www.consumerreports.org]. General market review, not used for specific claims in this analysis.</w:t>
        <w:br/>
        <w:t>[3] **Market Intelligence:** Electric Bike Review, "Unbiased, In-Depth Analysis" [electricbikereview.com]. General market review, not used for specific claims in this analysis.</w:t>
        <w:br/>
        <w:t>[4] **Market Intelligence:** Car and Driver, "Tested: Best Electric Scooters for 2025" [www.caranddriver.com]. General market review, not used for specific claims in this analysis.</w:t>
        <w:br/>
        <w:t>[5] **Market Intelligence:** CNET, "Best Electric Bike for 2025" [www.cnet.com]. General market review, not used for specific claims in this analysis.</w:t>
        <w:br/>
        <w:t>[6] **Market Intelligence:** Consumer Reports, "Best Electric Bike Buying Guide" [www.consumerreports.org]. General market review, not used for specific claims in this analysis.</w:t>
      </w:r>
    </w:p>
    <w:p>
      <w:r>
        <w:br w:type="page"/>
      </w:r>
    </w:p>
    <w:p>
      <w:pPr>
        <w:pStyle w:val="Heading1"/>
      </w:pPr>
      <w:r>
        <w:t>Sources</w:t>
      </w:r>
    </w:p>
    <w:p>
      <w:r>
        <w:t>1. Best Electric Bikes - Consumer Reports</w:t>
      </w:r>
    </w:p>
    <w:p>
      <w:r>
        <w:t xml:space="preserve">   URL: https://www.consumerreports.org/health/electric-bikes/best-electric-bikes-e-bike-review-a2596703950/</w:t>
      </w:r>
    </w:p>
    <w:p>
      <w:r>
        <w:t xml:space="preserve">   Summary: For this review of the best electric bikes, Consumer Reports tests each electric bike for its range, comfort, usability, and more....</w:t>
      </w:r>
    </w:p>
    <w:p>
      <w:r>
        <w:t>2. Electric Bike Review | Unbiased, In-Depth Analysis of the Best ...</w:t>
      </w:r>
    </w:p>
    <w:p>
      <w:r>
        <w:t xml:space="preserve">   URL: https://electricbikereview.com/</w:t>
      </w:r>
    </w:p>
    <w:p>
      <w:r>
        <w:t xml:space="preserve">   Summary: EBR is the leading authority on electric bikes | Unbiased Reviews | Comparison Tools | Active Forums | Local Shops....</w:t>
      </w:r>
    </w:p>
    <w:p>
      <w:r>
        <w:t>3. Tested: Best Electric Scooters for 2025 - Car and Driver</w:t>
      </w:r>
    </w:p>
    <w:p>
      <w:r>
        <w:t xml:space="preserve">   URL: https://www.caranddriver.com/car-accessories/g62530668/best-electric-scooters-tested/</w:t>
      </w:r>
    </w:p>
    <w:p>
      <w:r>
        <w:t xml:space="preserve">   Summary: The Gear Team got onboard the decks of eight of the most popular adult electric scooters on the market to help you make the right choice....</w:t>
      </w:r>
    </w:p>
    <w:p>
      <w:r>
        <w:t>4. Best Electric Bike for 2025 - CNET</w:t>
      </w:r>
    </w:p>
    <w:p>
      <w:r>
        <w:t xml:space="preserve">   URL: https://www.cnet.com/roadshow/news/best-electric-bike/</w:t>
      </w:r>
    </w:p>
    <w:p>
      <w:r>
        <w:t xml:space="preserve">   Summary: To help you find the best option, CNET tested commuter e-bikes from Rad Power, Aventon, Lectric, Fiido and Ride1Up. We focused on real-world ......</w:t>
      </w:r>
    </w:p>
    <w:p>
      <w:r>
        <w:t>5. Best Electric Bike Buying Guide - Consumer Reports</w:t>
      </w:r>
    </w:p>
    <w:p>
      <w:r>
        <w:t xml:space="preserve">   URL: https://www.consumerreports.org/health/electric-bikes/buying-guide/</w:t>
      </w:r>
    </w:p>
    <w:p>
      <w:r>
        <w:t xml:space="preserve">   Summary: CR's e-bike ratings are based on each model's electric range, performance, and features, as well as factors specific to each type of bike....</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