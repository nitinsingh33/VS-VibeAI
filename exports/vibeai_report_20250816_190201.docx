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07:02 PM</w:t>
      </w:r>
    </w:p>
    <w:p>
      <w:r>
        <w:t>Query: India electric two-wheeler sentiment analysis from April to June 2025 for all 5 companies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India electric two-wheeler sentiment analysis from April to June 2025 for all 5 companies</w:t>
        <w:br/>
        <w:t>Generated on: August 16, 2025</w:t>
        <w:br/>
        <w:br/>
        <w:t>Key Insights:</w:t>
        <w:br/>
        <w:t>• Here is the sentiment analysis for the Indian electric two-wheeler market for the period of April to June 2025, based on the available data</w:t>
        <w:br/>
        <w:t>• ### **Executive Summary: Q2 2025 (April-June) Sentiment Analysis**</w:t>
        <w:br/>
        <w:br/>
        <w:t>Based on an analysis of user feedback from April 2025, the sentiment landscape for electric two-wheelers is highly polarized</w:t>
        <w:br/>
        <w:t>• **TVS iQube** emerges with the most favorable sentiment, driven by positive ownership experiences and balanced performance reviews</w:t>
      </w:r>
    </w:p>
    <w:p>
      <w:pPr>
        <w:pStyle w:val="Heading1"/>
      </w:pPr>
      <w:r>
        <w:t>Detailed Analysis</w:t>
      </w:r>
    </w:p>
    <w:p>
      <w:r>
        <w:t>Here is the sentiment analysis for the Indian electric two-wheeler market for the period of April to June 2025, based on the available data.</w:t>
        <w:br/>
        <w:br/>
        <w:t>### **Executive Summary: Q2 2025 (April-June) Sentiment Analysis**</w:t>
        <w:br/>
        <w:br/>
        <w:t>Based on an analysis of user feedback from April 2025, the sentiment landscape for electric two-wheelers is highly polarized. **TVS iQube** emerges with the most favorable sentiment, driven by positive ownership experiences and balanced performance reviews. Conversely, **Bajaj Chetak** faces overwhelmingly negative sentiment due to severe, widespread reports of manufacturing defects and poor customer service. Ather maintains a neutral-to-positive sentiment with a highly engaged community, while data for Ola Electric and Hero Vida in this period is too sparse for a conclusive analysis.</w:t>
        <w:br/>
        <w:br/>
        <w:t>Legacy manufacturers like TVS and Bajaj are gaining significant market share, capturing 58% of the market in the first half of 2025, indicating a market shift away from startups &lt;Web_Search_autocarpro.in&gt;.</w:t>
        <w:br/>
        <w:br/>
        <w:t>### **Comparative Sentiment Analysis: Q2 2025**</w:t>
        <w:br/>
        <w:br/>
        <w:t>| OEM Brand | Overall Sentiment (Q2 2025) | Key Positive Drivers | Key Negative Drivers / Concerns | Data Confidence |</w:t>
        <w:br/>
        <w:t>| :--- | :--- | :--- | :--- | :--- |</w:t>
        <w:br/>
        <w:t>| **TVS iQube** | **Positive** | Reliability, build quality, balanced performance, positive long-term ownership reviews. | Range accuracy at low battery, isolated reports of chassis issues. | **High** (23 comments) |</w:t>
        <w:br/>
        <w:t>| **Ather** | **Neutral-to-Positive** | Strong brand loyalty, performance, engaged community. | Ergonomics (seat comfort), charger design, perceived high cost. | **Medium** (7 comments) |</w:t>
        <w:br/>
        <w:t>| **Hero Vida** | **Mixed / Indeterminate** | (Insufficient positive data in sample) | User frustration with unresolved issues, direct comparisons to competitors. | **Low** (4 comments) |</w:t>
        <w:br/>
        <w:t>| **Ola Electric** | **Indeterminate** | (Insufficient data in sample) | Service remains a top keyword in broader datasets, indicating persistent concerns. | **Very Low** (1 comment) |</w:t>
        <w:br/>
        <w:t>| **Bajaj Chetak** | **Strongly Negative** | (Insufficient positive data in sample) | Severe manufacturing defects (battery, gearbox), vehicle breakdown, unresponsive and poor service. | **High** (15 comments) |</w:t>
        <w:br/>
        <w:br/>
        <w:t>---</w:t>
        <w:br/>
        <w:br/>
        <w:t>### **Detailed Brand-by-Brand Analysis (April - June 2025)**</w:t>
        <w:br/>
        <w:br/>
        <w:t>#### **1. TVS iQube: The Reliable Choice**</w:t>
        <w:br/>
        <w:br/>
        <w:t>TVS iQube demonstrates the strongest positive sentiment in this quarter's data. Users praise it as a "well-rounded electric scooter" and an "awesome scooter" for its practicality and reliability &lt;YouTube_Comments_TVS_iQube&gt;. Long-term owners express high satisfaction, reinforcing the brand's reputation for quality, a trend we've noted in previous analyses &lt;Conversation_Context&gt;.</w:t>
        <w:br/>
        <w:br/>
        <w:t>*   **Positive Evidence:** A user described the iQube as a "sleek and practical electric scooter" with "smooth acceleration and quiet motor," highlighting its solid build quality and modern design &lt;YouTube_Comments_TVS_iQube&gt;.</w:t>
        <w:br/>
        <w:t>*   **Negative Indicators:** A significant concern was raised about a potential "chassis break problem," which garnered 12 likes, indicating it resonated with other users &lt;YouTube_Comments_TVS_iQube&gt;. Another user noted that range accuracy can become "unpredictable" at low battery levels &lt;YouTube_Comments_TVS_iQube&gt;.</w:t>
        <w:br/>
        <w:br/>
        <w:t>#### **2. Bajaj Chetak: Plagued by Quality and Service Issues**</w:t>
        <w:br/>
        <w:br/>
        <w:t>The sentiment for Bajaj Chetak is alarmingly negative, dominated by reports of critical failures and abysmal after-sales support. Multiple users strongly advise against purchasing the scooter, citing major defects appearing immediately after delivery.</w:t>
        <w:br/>
        <w:br/>
        <w:t>*   **Negative Evidence:** One owner reported their new scooter stopped working after just 110km due to a battery failure and has been at the service center since, with the issue described as a "manufacturing defect" &lt;YouTube_Comments_Bajaj_Chetak&gt;. Another user echoed this, stating their vehicle went to the service center right after delivery for "gearbox issues" and received "no response from company since 2 months" &lt;YouTube_Comments_Bajaj_Chetak&gt;. These comments paint a picture of a product with serious reliability problems.</w:t>
        <w:br/>
        <w:br/>
        <w:t>#### **3. Ather: Strong Community but with Practical Flaws**</w:t>
        <w:br/>
        <w:br/>
        <w:t>Ather's sentiment is mixed, characterized by a loyal user base that defends the brand against criticism, while acknowledging practical usability issues. This aligns with the high user engagement (average 21.9 likes per comment) seen in wider datasets &lt;REAL_YOUTUBE_USER_FEEDBACK_DATA&gt;.</w:t>
        <w:br/>
        <w:br/>
        <w:t>*   **Positive Evidence:** Users dismiss some criticisms as "negligible issues," stating "the scooter is actually great" &lt;YouTube_Comments_Ather&gt;. This indicates a strong emotional investment from owners who are willing to overlook minor flaws.</w:t>
        <w:br/>
        <w:t>*   **Negative Indicators:** Criticisms focus on practical design choices, such as the need for an "additional seat cover for avoiding your waist pain" and issues with the side stand making the vehicle unstable &lt;YouTube_Comments_Ather&gt;.</w:t>
        <w:br/>
        <w:br/>
        <w:t>#### **4. Hero Vida: Struggling for a Clear Voice**</w:t>
        <w:br/>
        <w:br/>
        <w:t>The available data for Hero Vida is limited, but the comments suggest user frustration. The sentiment is difficult to define but leans towards mixed-to-negative, with users expressing their personal dissatisfaction with the product.</w:t>
        <w:br/>
        <w:br/>
        <w:t>*   **Negative Evidence:** One user pushes back against the idea of paid promotions, stating, "Bhai khud ke kharide huye scooter se mai agar pareshan hu to ye kaise bik gaya mai" (Brother, if I am troubled by a scooter I bought myself, how can this be a sold-out review?) &lt;YouTube_Comments_Hero_Vida&gt;. This reflects genuine owner frustration.</w:t>
        <w:br/>
        <w:br/>
        <w:t>#### **5. Ola Electric: Data Insufficient for Q2 Analysis**</w:t>
        <w:br/>
        <w:br/>
        <w:t>With only one neutral, forward-looking comment in the April sample ("Maine li hai ola scooty INSHAH ALLAH chalaneke bad review dungi"), it is impossible to determine Ola's sentiment for this specific period &lt;YouTube_Comments_Ola_Electric&gt;. This is a notable gap, given Ola's market presence. However, broader data from August 2025 continues to show "service" as a top keyword, suggesting that the service-related challenges discussed in our Q1 2025 analysis likely persisted &lt;Conversation_Context&gt;&lt;REAL_YOUTUBE_USER_FEEDBACK_DATA&gt;.</w:t>
        <w:br/>
        <w:br/>
        <w:t>### **Market Context and Conclusion**</w:t>
        <w:br/>
        <w:br/>
        <w:t>The user sentiment in Q2 2025 reflects a maturing market where reliability and after-sales service are becoming paramount. The overall EV penetration in the two-wheeler segment grew from 6.1% to 7.3% between May and June 2025, indicating sustained consumer interest &lt;Web_Search_evreporter.com&gt;.</w:t>
        <w:br/>
        <w:br/>
        <w:t>**Key Insight:** The strong negative sentiment surrounding Bajaj Chetak's quality control and the positive sentiment for TVS iQube's reliability highlight a critical divergence. Legacy automakers are leveraging their manufacturing experience, but brand reputation is now being won or lost based on the post-purchase EV experience. While Ather maintains its tech-savvy, loyal base, brands like Bajaj risk long-term damage if these severe product and service issues are not addressed immediately.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India's Electric Vehicle sales trend | June 2025 - EVreporter •</w:t>
      </w:r>
    </w:p>
    <w:p>
      <w:r>
        <w:t xml:space="preserve">   URL: https://evreporter.com/indias-electric-vehicle-sales-trend-june-2025/</w:t>
      </w:r>
    </w:p>
    <w:p>
      <w:r>
        <w:t xml:space="preserve">   Summary: The penetration percentage of electric vehicles (EVs) in the two-wheeler (2W) category increased from 6.1% in May 2025 to 7.3% in June 2025. High Speed E-2W ......</w:t>
      </w:r>
    </w:p>
    <w:p>
      <w:r>
        <w:t>2. Electric Vehicle Industry in India and its Growth - IBEF</w:t>
      </w:r>
    </w:p>
    <w:p>
      <w:r>
        <w:t xml:space="preserve">   URL: https://www.ibef.org/industry/electric-vehicle</w:t>
      </w:r>
    </w:p>
    <w:p>
      <w:r>
        <w:t xml:space="preserve">   Summary: The automobile sector received a cumulative equity FDI inflow of about Rs. 2,48,682.50 crore (US$ 29.07 billion) between April 2000–March 2025....</w:t>
      </w:r>
    </w:p>
    <w:p>
      <w:r>
        <w:t>3. Indian Two-Wheeler Market 2025: EV Growth, New Sales Decline</w:t>
      </w:r>
    </w:p>
    <w:p>
      <w:r>
        <w:t xml:space="preserve">   URL: https://livingwithgravity.com/indian-two-wheeler-market-2025-ev-growth-new-sales-decline/</w:t>
      </w:r>
    </w:p>
    <w:p>
      <w:r>
        <w:t xml:space="preserve">   Summary: Domestic sales also showed a 7% growth in April 2025 4, and TVS's total two-wheeler sales climbed 20% in June 2025 compared to the previous ......</w:t>
      </w:r>
    </w:p>
    <w:p>
      <w:r>
        <w:t>4. Legacy e-2W OEMs keep startups at bay, claim 58% share in H1 2025</w:t>
      </w:r>
    </w:p>
    <w:p>
      <w:r>
        <w:t xml:space="preserve">   URL: https://www.autocarpro.in/analysis-sales/legacy-e-2w-oems-keep-startups-at-bay-capture-58-share-in-first-half-cy2025-127325</w:t>
      </w:r>
    </w:p>
    <w:p>
      <w:r>
        <w:t xml:space="preserve">   Summary: Legacy e-2W OEMs keep startups at bay, capture 58% share in first-half CY2025. Legacy two-wheeler manufacturers TVS Motor, Bajaj Auto, Hero ......</w:t>
      </w:r>
    </w:p>
    <w:p>
      <w:r>
        <w:t>5. Electric Two-wheelers in India (3) 78 companies - MarkLines</w:t>
      </w:r>
    </w:p>
    <w:p>
      <w:r>
        <w:t xml:space="preserve">   URL: https://www.marklines.com/en/report/rep2734_202410</w:t>
      </w:r>
    </w:p>
    <w:p>
      <w:r>
        <w:t xml:space="preserve">   Summary: The report also features a list of 78 electric two-wheeler companies, detailing their production plants, capacities, models, and battery types....</w:t>
      </w:r>
    </w:p>
    <w:p>
      <w:r>
        <w:t>6. OLA S1 PRO LONG TERM REVIEW | NEGATIVES AND POSITIVES | ACTUAL RANGE | (YouTube)</w:t>
      </w:r>
    </w:p>
    <w:p>
      <w:r>
        <w:t xml:space="preserve">   URL: https://www.youtube.com/watch?v=OJGCf7_ca_A</w:t>
      </w:r>
    </w:p>
    <w:p>
      <w:r>
        <w:t xml:space="preserve">   Summary: User comments about Ola Electric from July 2025...</w:t>
      </w:r>
    </w:p>
    <w:p>
      <w:r>
        <w:t>7. Ye to Kamaal Hai... 2025 New Ola S1 Pro Quick Review.  #olas1pro #ola #olascooter #olaev (YouTube)</w:t>
      </w:r>
    </w:p>
    <w:p>
      <w:r>
        <w:t xml:space="preserve">   URL: https://www.youtube.com/watch?v=NRGKpOwxKo4</w:t>
      </w:r>
    </w:p>
    <w:p>
      <w:r>
        <w:t xml:space="preserve">   Summary: User comments about Ola Electric from July 2025...</w:t>
      </w:r>
    </w:p>
    <w:p>
      <w:r>
        <w:t>8.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9. 10000 KM चलाने के बाद ये हाल TVS iQUBE का | Ownership Review Of Tvs iqube electric scooter (YouTube)</w:t>
      </w:r>
    </w:p>
    <w:p>
      <w:r>
        <w:t xml:space="preserve">   URL: https://www.youtube.com/watch?v=B23v7bc70us</w:t>
      </w:r>
    </w:p>
    <w:p>
      <w:r>
        <w:t xml:space="preserve">   Summary: User comments about TVS iQube from July 2025...</w:t>
      </w:r>
    </w:p>
    <w:p>
      <w:r>
        <w:t>10. 2024 TVS iQube ST Electric Review - Better Than Bajaj Chetak ?? (YouTube)</w:t>
      </w:r>
    </w:p>
    <w:p>
      <w:r>
        <w:t xml:space="preserve">   URL: https://www.youtube.com/watch?v=P3mmGRExW6k</w:t>
      </w:r>
    </w:p>
    <w:p>
      <w:r>
        <w:t xml:space="preserve">   Summary: User comments about TVS iQube from July 2025...</w:t>
      </w:r>
    </w:p>
    <w:p>
      <w:r>
        <w:t>11.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12.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13. Hero Vida V2… why !!?? (YouTube)</w:t>
      </w:r>
    </w:p>
    <w:p>
      <w:r>
        <w:t xml:space="preserve">   URL: https://www.youtube.com/watch?v=ln4ioH3NwDg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