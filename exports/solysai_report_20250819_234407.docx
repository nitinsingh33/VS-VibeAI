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19, 2025 at 11:44 PM</w:t>
      </w:r>
    </w:p>
    <w:p>
      <w:r>
        <w:t>Query: Revolt market feedback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Revolt market feedback</w:t>
        <w:br/>
        <w:t>Generated on: August 19, 2025</w:t>
        <w:br/>
        <w:br/>
        <w:t>Key Insights:</w:t>
        <w:br/>
        <w:t>• Here is a detailed market feedback analysis for Revolt Motors, based on a comprehensive synthesis of social media intelligence</w:t>
        <w:br/>
        <w:t>• ### **Executive Summary: Revolt Motors Market Feedback**</w:t>
        <w:br/>
        <w:br/>
        <w:t>Revolt Motors elicits a highly polarized response from the Indian market</w:t>
      </w:r>
    </w:p>
    <w:p>
      <w:pPr>
        <w:pStyle w:val="Heading1"/>
      </w:pPr>
      <w:r>
        <w:t>Detailed Analysis</w:t>
      </w:r>
    </w:p>
    <w:p>
      <w:r>
        <w:t>Of course. Here is a detailed market feedback analysis for Revolt Motors, based on a comprehensive synthesis of social media intelligence.</w:t>
        <w:br/>
        <w:br/>
        <w:t>### **Executive Summary: Revolt Motors Market Feedback**</w:t>
        <w:br/>
        <w:br/>
        <w:t>Revolt Motors elicits a highly polarized response from the Indian market. While it maintains a base of satisfied long-term users who praise its performance and utility for daily commutes, this positive sentiment is significantly undermined by widespread and severe criticism of its after-sales service network.</w:t>
        <w:br/>
        <w:br/>
        <w:t>Sentiment analysis of recent user feedback reveals a slightly negative tilt, with **33.9% negative** comments outweighing the **28.7% positive** ones [1]. The most critical issue threatening the brand's reputation is its after-sales service, with numerous users reporting extremely long wait times, particularly for battery-related issues. Feedback also suggests a perception of product stagnation, with competitors now offering more advanced features and battery technology.</w:t>
        <w:br/>
        <w:br/>
        <w:t>### **Detailed Market Feedback Analysis (August 2025)**</w:t>
        <w:br/>
        <w:br/>
        <w:t>#### **1. Consumer Sentiment Analysis**</w:t>
        <w:br/>
        <w:br/>
        <w:t>Based on an analysis of 4,369 user comments, the sentiment towards Revolt is divided, indicating a brand with both strong advocates and vocal detractors [1].</w:t>
        <w:br/>
        <w:br/>
        <w:t>*   **Positive Sentiment:** 28.7%</w:t>
        <w:br/>
        <w:t>*   **Negative Sentiment:** 33.9%</w:t>
        <w:br/>
        <w:t>*   **Neutral Sentiment:** 37.4%</w:t>
        <w:br/>
        <w:br/>
        <w:t>This distribution highlights a significant challenge for the brand, where negative experiences, primarily related to service, are creating substantial negative word-of-mouth that counteracts positive product feedback.</w:t>
        <w:br/>
        <w:br/>
        <w:t>#### **2. Key Themes from User Feedback**</w:t>
        <w:br/>
        <w:br/>
        <w:t>Analysis of user comments reveals several recurring themes that define Revolt's current market perception [1].</w:t>
        <w:br/>
        <w:br/>
        <w:t>**A. After-Sales Service: A Critical Weakness**</w:t>
        <w:br/>
        <w:t>This is overwhelmingly the most significant pain point for Revolt customers. The feedback is consistently negative, pointing to systemic issues within the service network.</w:t>
        <w:br/>
        <w:t>*   **Extreme Delays:** Users report unacceptable delays for critical repairs. One user mentioned their bike being at a service center for over 4.5 months for a battery replacement, far exceeding the promised 90-day timeline [1]. Another user claimed a service time of up to 6 months is common [1].</w:t>
        <w:br/>
        <w:t>*   **Poor Communication:** The sentiment suggests a lack of proactive communication and resolution from service centers, leading to high levels of customer frustration. Comments like "1 no. Ghatiya service he revolt ki" (The service is number 1 worst) are common [1].</w:t>
        <w:br/>
        <w:br/>
        <w:t>**B. Performance &amp; Range: A Mixed Bag**</w:t>
        <w:br/>
        <w:t>User experience regarding the bike's core performance and range is highly variable, creating a confusing picture for prospective buyers.</w:t>
        <w:br/>
        <w:t>*   **Positive Long-Term Use:** There are strong positive testimonials from high-mileage owners. One user, having ridden their RV400 for **62,000 kms**, reported excellent and consistent range (90 km in Normal mode, 120 km in Eco), showcasing the product's potential durability and performance [1].</w:t>
        <w:br/>
        <w:t>*   **Inconsistent Real-World Range:** Conversely, other users express disappointment. One owner stated they only get 100 km in Eco mode and a mere 60 km in faster modes, leading to buyer's remorse [1].</w:t>
        <w:br/>
        <w:t>*   **Perceived Stagnation:** There is a growing sentiment that Revolt has not evolved its core technology. A user sarcastically noted that after years, the brand is "still stuck at 150 [km range]" with no improvements like LFP battery adoption [1].</w:t>
        <w:br/>
        <w:br/>
        <w:t>**C. Build Quality &amp; Competitive Positioning**</w:t>
        <w:br/>
        <w:t>Newer competitors are impacting Revolt's standing in the market, with users drawing direct comparisons.</w:t>
        <w:br/>
        <w:t>*   **Build Quality Concerns:** Some users perceive the build quality as subpar, with one calling the RV 400 a "plastic ka dibba" (plastic box) [1].</w:t>
        <w:br/>
        <w:t>*   **Emerging Competition:** Consumers are actively comparing Revolt with newer entrants like Oben Rorr, often in favor of the competitor. The Oben Rorr is described as feeling more substantial and "like a real bike" due to its heavier build, unlike the perceived lightness of the Revolt [1].</w:t>
        <w:br/>
        <w:br/>
        <w:t>### **Data &amp; Market Intelligence Caveat**</w:t>
        <w:br/>
        <w:br/>
        <w:t>It is critical to note that the market intelligence data gathered from web searches (Source 2) was found to be **irrelevant** to Revolt Motors, the EV manufacturer. The search results pertained to other entities such as a trading platform, a chat application, and a business intelligence firm. Therefore, this analysis is based exclusively on social media user sentiment and **does not include official sales figures, market share, or industry reports.**</w:t>
        <w:br/>
        <w:br/>
        <w:t>### **Strategic Insights &amp; Outlook**</w:t>
        <w:br/>
        <w:br/>
        <w:t>Based on the available user feedback, the following strategic priorities emerge for Revolt Motors:</w:t>
        <w:br/>
        <w:br/>
        <w:t>1.  **Overhaul After-Sales Service:** This is a non-negotiable, urgent priority. The brand's future growth is directly threatened by its service infrastructure. Investing in technician training, spare parts logistics, and a transparent customer communication system is essential to rebuild trust.</w:t>
        <w:br/>
        <w:t>2.  **Innovate and Refresh the Product Line:** The perception of technological stagnation is a growing risk. A product refresh incorporating newer battery chemistries (like LFP), tangible range improvements, and enhanced build quality is necessary to remain competitive against new market entrants.</w:t>
        <w:br/>
        <w:t>3.  **Leverage Brand Advocates:** The positive experiences of high-mileage users are a powerful but underutilized asset. Highlighting these real-world success stories can serve as a potent counter-narrative to the prevalent service complaints and build confidence in the product's core engineering.</w:t>
        <w:br/>
        <w:br/>
        <w:t>---</w:t>
        <w:br/>
        <w:t>**Sources:**</w:t>
        <w:br/>
        <w:br/>
        <w:t>[1] **Social Media Intelligence:** Analysis of 4,369 YouTube user comments related to Revolt Motors, including 25 in-depth qualitative samples from August 2025.</w:t>
        <w:br/>
        <w:t>[2] **Market Intelligence:** Web search results from various sources including Traders Union, Trustpilot, Reddit, and Revolt.BI, which were determined to be not applicable to Revolt Motors (EV).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Revolt Review – Is it Safe and Legit? (May 2025) - Traders Union</w:t>
      </w:r>
    </w:p>
    <w:p>
      <w:r>
        <w:t xml:space="preserve">   URL: https://tradersunion.com/reviews/revolt-com/</w:t>
      </w:r>
    </w:p>
    <w:p>
      <w:r>
        <w:t xml:space="preserve">   Summary: Overall Score: 1.1/5  Although some positive feedback is present, it is outweighed by a higher volume of critical reviews. Revolt may need improvement in areas such as customer service, engagement, or...</w:t>
      </w:r>
    </w:p>
    <w:p>
      <w:r>
        <w:t>2. Read Customer Service Reviews of revolt.com - Trustpilot</w:t>
      </w:r>
    </w:p>
    <w:p>
      <w:r>
        <w:t xml:space="preserve">   URL: https://www.trustpilot.com/review/revolt.com</w:t>
      </w:r>
    </w:p>
    <w:p>
      <w:r>
        <w:t xml:space="preserve">   Summary: Terrible customer service. I had an email informing me they were ... This review is for Revolt not Revolut. Revolut is a bank and is really good ......</w:t>
      </w:r>
    </w:p>
    <w:p>
      <w:r>
        <w:t>3. Revolt Reviews | Read Customer Service Reviews of revoltwear.net</w:t>
      </w:r>
    </w:p>
    <w:p>
      <w:r>
        <w:t xml:space="preserve">   URL: https://www.trustpilot.com/review/revoltwear.net</w:t>
      </w:r>
    </w:p>
    <w:p>
      <w:r>
        <w:t xml:space="preserve">   Summary: Do you agree with Revolt's 4-star rating? Check out what 7 people have written so far, and share your own experience....</w:t>
      </w:r>
    </w:p>
    <w:p>
      <w:r>
        <w:t>4. Honest Review : r/revoltchat - Reddit</w:t>
      </w:r>
    </w:p>
    <w:p>
      <w:r>
        <w:t xml:space="preserve">   URL: https://www.reddit.com/r/revoltchat/comments/1kj5top/honest_review/</w:t>
      </w:r>
    </w:p>
    <w:p>
      <w:r>
        <w:t xml:space="preserve">   Summary: Revolt is still impressive for an app in its beta stages, there's fast support, no nitro nonsense, and vanilla custom themes, not only that, but they're easy ......</w:t>
      </w:r>
    </w:p>
    <w:p>
      <w:r>
        <w:t>5. Customer Experience - Revolt.BI</w:t>
      </w:r>
    </w:p>
    <w:p>
      <w:r>
        <w:t xml:space="preserve">   URL: https://www.revolt.bi/en/cut-industry/customer-experience/</w:t>
      </w:r>
    </w:p>
    <w:p>
      <w:r>
        <w:t xml:space="preserve">   Summary: Resolve customer complaints quickly. Automate the sending and evaluation of customer feedback – independent of the service you already have in place. More ......</w:t>
      </w:r>
    </w:p>
    <w:p>
      <w:r>
        <w:t>6. YouTube Video VMc5SdfOgbQ (YouTube)</w:t>
      </w:r>
    </w:p>
    <w:p>
      <w:r>
        <w:t xml:space="preserve">   URL: https://www.youtube.com/watch?v=VMc5SdfOgbQ</w:t>
      </w:r>
    </w:p>
    <w:p>
      <w:r>
        <w:t xml:space="preserve">   Summary: User comments about Ola Electric from July 2025...</w:t>
      </w:r>
    </w:p>
    <w:p>
      <w:r>
        <w:t>7. YouTube Video K_-9ugtSUPA (YouTube)</w:t>
      </w:r>
    </w:p>
    <w:p>
      <w:r>
        <w:t xml:space="preserve">   URL: https://www.youtube.com/watch?v=K_-9ugtSUPA</w:t>
      </w:r>
    </w:p>
    <w:p>
      <w:r>
        <w:t xml:space="preserve">   Summary: User comments about Ola Electric from July 2025...</w:t>
      </w:r>
    </w:p>
    <w:p>
      <w:r>
        <w:t>8. YouTube Video qgETkwvnNR4 (YouTube)</w:t>
      </w:r>
    </w:p>
    <w:p>
      <w:r>
        <w:t xml:space="preserve">   URL: https://www.youtube.com/watch?v=qgETkwvnNR4</w:t>
      </w:r>
    </w:p>
    <w:p>
      <w:r>
        <w:t xml:space="preserve">   Summary: User comments about Ola Electric from July 2025...</w:t>
      </w:r>
    </w:p>
    <w:p>
      <w:r>
        <w:t>9. YouTube Video QNv1ekfDaRQ (YouTube)</w:t>
      </w:r>
    </w:p>
    <w:p>
      <w:r>
        <w:t xml:space="preserve">   URL: https://www.youtube.com/watch?v=QNv1ekfDaRQ</w:t>
      </w:r>
    </w:p>
    <w:p>
      <w:r>
        <w:t xml:space="preserve">   Summary: User comments about Ola Electric from July 2025...</w:t>
      </w:r>
    </w:p>
    <w:p>
      <w:r>
        <w:t>10. YouTube Video WTBlByHv8x8 (YouTube)</w:t>
      </w:r>
    </w:p>
    <w:p>
      <w:r>
        <w:t xml:space="preserve">   URL: https://www.youtube.com/watch?v=WTBlByHv8x8</w:t>
      </w:r>
    </w:p>
    <w:p>
      <w:r>
        <w:t xml:space="preserve">   Summary: User comments about Ola Electric from July 2025...</w:t>
      </w:r>
    </w:p>
    <w:p>
      <w:r>
        <w:t>11. YouTube Video chEIxWlE1bk (YouTube)</w:t>
      </w:r>
    </w:p>
    <w:p>
      <w:r>
        <w:t xml:space="preserve">   URL: https://www.youtube.com/watch?v=chEIxWlE1bk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iVa-WDqWKvM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14. YouTube Video ln4ioH3NwDg (YouTube)</w:t>
      </w:r>
    </w:p>
    <w:p>
      <w:r>
        <w:t xml:space="preserve">   URL: https://www.youtube.com/watch?v=ln4ioH3NwDg</w:t>
      </w:r>
    </w:p>
    <w:p>
      <w:r>
        <w:t xml:space="preserve">   Summary: User comments about Hero Vida from July 2025...</w:t>
      </w:r>
    </w:p>
    <w:p>
      <w:r>
        <w:t>15. YouTube Video trsIj960Uks (YouTube)</w:t>
      </w:r>
    </w:p>
    <w:p>
      <w:r>
        <w:t xml:space="preserve">   URL: https://www.youtube.com/watch?v=trsIj960Uks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hxvhB-mNrt4 (YouTube)</w:t>
      </w:r>
    </w:p>
    <w:p>
      <w:r>
        <w:t xml:space="preserve">   URL: https://www.youtube.com/watch?v=hxvhB-mNrt4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