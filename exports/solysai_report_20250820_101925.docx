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10:19 AM</w:t>
      </w:r>
    </w:p>
    <w:p>
      <w:r>
        <w:t>Query: ola sentiment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sentiment</w:t>
        <w:br/>
        <w:t>Generated on: August 20, 2025</w:t>
        <w:br/>
        <w:br/>
        <w:t>Key Insights:</w:t>
        <w:br/>
        <w:t>• Here's an analysis of Ola Electric's sentiment based on recent YouTube user feedback data</w:t>
        <w:br/>
        <w:t>• **Executive Summary:**</w:t>
        <w:br/>
        <w:br/>
        <w:t>Analysis of YouTube comments reveals a mixed sentiment towards Ola Electric</w:t>
        <w:br/>
        <w:t>• While some users express positive experiences, a significant portion reports negative experiences, particularly concerning service quality [^1]</w:t>
      </w:r>
    </w:p>
    <w:p>
      <w:pPr>
        <w:pStyle w:val="Heading1"/>
      </w:pPr>
      <w:r>
        <w:t>Detailed Analysis</w:t>
      </w:r>
    </w:p>
    <w:p>
      <w:r>
        <w:t>Here's an analysis of Ola Electric's sentiment based on recent YouTube user feedback data.</w:t>
        <w:br/>
        <w:br/>
        <w:t>**Executive Summary:**</w:t>
        <w:br/>
        <w:br/>
        <w:t>Analysis of YouTube comments reveals a mixed sentiment towards Ola Electric. While some users express positive experiences, a significant portion reports negative experiences, particularly concerning service quality [^1]. Overall, the sentiment distribution shows a higher proportion of neutral comments, suggesting a wait-and-see approach from many potential customers [^1].</w:t>
        <w:br/>
        <w:br/>
        <w:t>**Detailed Analysis:**</w:t>
        <w:br/>
        <w:br/>
        <w:t>Based on the analyzed YouTube comments, the sentiment distribution for Ola Electric is as follows: Positive: 213 comments (4.2%), Negative: 218 comments (4.3%), and Neutral: 4593 comments (91.4%) [^1]. When filtering for the most relevant comments from the dataset, the sentiment distribution is: Positive=191 (19.1%), Negative=240 (24.0%), Neutral=569 (56.9%) [^1]. This indicates that while the overall volume of neutral comments is high, when focusing on relevant discussions, negative sentiment outweighs positive.</w:t>
        <w:br/>
        <w:br/>
        <w:t>Several users express concerns about Ola Electric's service quality. For example, one user reported their Ola scooter being at the service center for an extended period with unresolved issues [^1]. Another user cautioned against purchasing Ola scooters due to poor service and the risk of vehicles being stuck at service centers indefinitely [^1].</w:t>
        <w:br/>
        <w:br/>
        <w:t>However, positive feedback highlights aspects such as value for money, good design, and dedicated R&amp;D [^1]. Some users appreciate Ola Electric's features and performance, with one user stating they are a "happy customer" [^1].</w:t>
        <w:br/>
        <w:br/>
        <w:t>The prevalence of multilingual comments and sarcasm indicates the need for nuanced sentiment analysis [^1]. Sarcasm detection helps identify comments that appear positive on the surface but express underlying dissatisfaction.</w:t>
        <w:br/>
        <w:br/>
        <w:t>**Competitive Context:**</w:t>
        <w:br/>
        <w:br/>
        <w:t>Comparisons with other brands like Ather, TVS iQube, and Bajaj Chetak are common. Some users suggest that Ola's service issues make competitors like Ather a more sensible choice, despite the latter's higher price [^1]. Conversely, others praise Ola for offering better value for money and features compared to competitors [^1].</w:t>
        <w:br/>
        <w:br/>
        <w:t>**Key Issues Highlighted in User Feedback:**</w:t>
        <w:br/>
        <w:br/>
        <w:t>*   **Service Quality**: A recurring theme is dissatisfaction with Ola Electric's service network, including long repair times and unresponsive customer support [^1].</w:t>
        <w:br/>
        <w:t>*   **Battery Performance**: Some users express concerns about the actual range achieved compared to advertised figures [^1].</w:t>
        <w:br/>
        <w:t>*   **Build Quality**: Some comments suggest concerns about the build quality and material used in Ola scooters [^1].</w:t>
        <w:br/>
        <w:t>*   **Feature Availability**: Some users reported important features being locked behind paywalls after software updates [^1].</w:t>
        <w:br/>
        <w:br/>
        <w:t>**Conclusion:**</w:t>
        <w:br/>
        <w:br/>
        <w:t>Ola Electric faces a sentiment challenge, primarily driven by concerns about service quality and reliability [^1]. While the brand receives positive feedback for its features and value proposition, addressing service-related issues is crucial to improve overall customer perception and brand loyalty [^1]. The market research indicates ongoing interest in sentiment analysis of Ola, suggesting the importance of brand perception in the competitive EV market [^2][^3][^4][^5].</w:t>
        <w:br/>
        <w:br/>
        <w:t>**References:**</w:t>
        <w:br/>
        <w:t>[^1] YouTube Community Analysis - Ola Electric User Comments. Real customer feedback analysis from verified YouTube data.</w:t>
        <w:br/>
        <w:t>[^2] Market Intelligence - GitHub. Open-source sentiment analysis projects.</w:t>
        <w:br/>
        <w:t>[^3] Market Intelligence - Kaggle. User review datasets for sentiment analysis.</w:t>
        <w:br/>
        <w:t>[^4] Market Intelligence - ResearchGate. Deep learning approaches for sentiment analysis.</w:t>
        <w:br/>
        <w:t>[^5] Market Intelligence - Towards Data Science. Sentiment analysis techniques and results.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yashindulkar/Ola-Sentiment-Analysis-using-R - GitHub</w:t>
      </w:r>
    </w:p>
    <w:p>
      <w:r>
        <w:t xml:space="preserve">   URL: https://github.com/yashindulkar/Ola-Sentiment-Analysis-using-R</w:t>
      </w:r>
    </w:p>
    <w:p>
      <w:r>
        <w:t xml:space="preserve">   Summary: This repository is for people who want to do Sentimental Analysis on Ola datasets from Twitter using R - yashindulkar/Ola-Sentiment-Analysis-using-R....</w:t>
      </w:r>
    </w:p>
    <w:p>
      <w:r>
        <w:t>2. Sentiment Analysis of Uber &amp; Ola using Deep Learning - IEEE Xplore</w:t>
      </w:r>
    </w:p>
    <w:p>
      <w:r>
        <w:t xml:space="preserve">   URL: https://ieeexplore.ieee.org/iel7/9210168/9215228/09215429.pdf</w:t>
      </w:r>
    </w:p>
    <w:p>
      <w:r>
        <w:t xml:space="preserve">   Summary: For understanding the sentiments there are various methods, in this, the sentiment analysis is done based on twitter which uses Uber &amp; Ola, which are part of ......</w:t>
      </w:r>
    </w:p>
    <w:p>
      <w:r>
        <w:t>3. Ola Vs Uber Play store reviews - Kaggle</w:t>
      </w:r>
    </w:p>
    <w:p>
      <w:r>
        <w:t xml:space="preserve">   URL: https://www.kaggle.com/datasets/khushipitroda/ola-vs-uber-play-store-reviews</w:t>
      </w:r>
    </w:p>
    <w:p>
      <w:r>
        <w:t xml:space="preserve">   Summary: Sentiment Analysis: Understand user sentiment towards Uber and Ola through sentiment analysis of reviews. ... sentiments, and opinions related to Ola's services....</w:t>
      </w:r>
    </w:p>
    <w:p>
      <w:r>
        <w:t>4. Sentiment Analysis of Uber &amp; Ola using Deep Learning</w:t>
      </w:r>
    </w:p>
    <w:p>
      <w:r>
        <w:t xml:space="preserve">   URL: https://www.researchgate.net/publication/347575292_Sentiment_Analysis_of_Uber_Ola_using_Deep_Learning</w:t>
      </w:r>
    </w:p>
    <w:p>
      <w:r>
        <w:t xml:space="preserve">   Summary: In this paper, we present a state-of-the-art deep-learning approach for sentiment polarity classification. Our approach is based on a 2-layer bidirectional Long ......</w:t>
      </w:r>
    </w:p>
    <w:p>
      <w:r>
        <w:t>5. Sentiment Analysis of Uber &amp; Ola using Deep Learning</w:t>
      </w:r>
    </w:p>
    <w:p>
      <w:r>
        <w:t xml:space="preserve">   URL: https://towardsdatascience.com/sentiment-analysis-of-uber-ola-using-deep-learning-5c281d353e13/</w:t>
      </w:r>
    </w:p>
    <w:p>
      <w:r>
        <w:t xml:space="preserve">   Summary: Ola had relatively less accuracy from the base datasets so it generated the highest of 81.88 % for 3000 datasets. The impact was having a mean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