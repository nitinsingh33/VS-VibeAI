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19, 2025 at 10:54 PM</w:t>
      </w:r>
    </w:p>
    <w:p>
      <w:r>
        <w:t>Query: ola vs tvs iqube sentiment analysis</w:t>
      </w:r>
    </w:p>
    <w:p>
      <w:r>
        <w:br w:type="page"/>
      </w:r>
    </w:p>
    <w:p>
      <w:pPr>
        <w:pStyle w:val="Heading1"/>
      </w:pPr>
      <w:r>
        <w:t>Executive Summary</w:t>
      </w:r>
    </w:p>
    <w:p>
      <w:r>
        <w:t>Query Analysis: ola vs tvs iqube sentiment analysis</w:t>
        <w:br/>
        <w:t>Generated on: August 19, 2025</w:t>
        <w:br/>
        <w:br/>
        <w:t>Key Insights:</w:t>
        <w:br/>
        <w:t>• Here is a detailed sentiment and market analysis comparing Ola Electric and the TVS iQube, based on the provided data sources</w:t>
        <w:br/>
        <w:t>• ### **Executive Summary: Ola vs</w:t>
        <w:br/>
        <w:t>• TVS iQube**</w:t>
        <w:br/>
        <w:br/>
        <w:t>The sentiment analysis reveals a distinct dichotomy in consumer perception between Ola Electric and the TVS iQube</w:t>
      </w:r>
    </w:p>
    <w:p>
      <w:pPr>
        <w:pStyle w:val="Heading1"/>
      </w:pPr>
      <w:r>
        <w:t>Detailed Analysis</w:t>
      </w:r>
    </w:p>
    <w:p>
      <w:r>
        <w:t>Here is a detailed sentiment and market analysis comparing Ola Electric and the TVS iQube, based on the provided data sources.</w:t>
        <w:br/>
        <w:br/>
        <w:t>### **Executive Summary: Ola vs. TVS iQube**</w:t>
        <w:br/>
        <w:br/>
        <w:t>The sentiment analysis reveals a distinct dichotomy in consumer perception between Ola Electric and the TVS iQube. While their high-level quantitative sentiment scores are surprisingly similar, the qualitative feedback exposes two fundamentally different brand narratives.</w:t>
        <w:br/>
        <w:br/>
        <w:t>*   **Ola Electric** is perceived as the high-performance, feature-rich innovator that offers strong value for money. However, this perception is significantly undermined by widespread and persistent consumer complaints regarding poor after-sales service, long wait times for repairs, and concerns about build quality. The sentiment is highly polarized, attracting both strong advocates and vocal detractors.</w:t>
        <w:br/>
        <w:br/>
        <w:t>*   **TVS iQube** has cultivated a reputation as the reliable, practical, and "safe choice" in the EV market, often compared to the dependable legacy of scooters like the TVS Jupiter or Honda Activa. Consumers consistently praise its robust build quality, reliable performance, and the peace of mind offered by TVS's extensive and accessible service network. While it faces some criticism for being less feature-heavy and occasional service issues, the overwhelming sentiment is one of satisfaction and trust.</w:t>
        <w:br/>
        <w:br/>
        <w:t>In essence, the choice for consumers boils down to a trade-off: Ola's cutting-edge features and performance versus TVS's reliability and service assurance.</w:t>
        <w:br/>
        <w:br/>
        <w:t>### **Quantitative Sentiment Snapshot (August 2025)**</w:t>
        <w:br/>
        <w:br/>
        <w:t>Based on a large-scale analysis of YouTube user comments, the overall sentiment distribution for both brands is closely matched, though Ola's feedback is more polarized [1].</w:t>
        <w:br/>
        <w:br/>
        <w:t>| OEM | Positive | Negative | Neutral | Analysis |</w:t>
        <w:br/>
        <w:t>| :--- | :--- | :--- | :--- | :--- |</w:t>
        <w:br/>
        <w:t>| **Ola Electric** | 21.1% | **38.3%** | 40.6% | Higher negative sentiment indicates significant service and quality issues are a dominant topic of conversation. |</w:t>
        <w:br/>
        <w:t>| **TVS iQube** | 20.1% | 36.9% | **43.0%** | Slightly lower negative sentiment and a larger neutral base suggest fewer polarizing issues and a more stable, predictable user experience. |</w:t>
        <w:br/>
        <w:br/>
        <w:t>*Source: Social Media Intelligence - YouTube Comment Analysis [1]*</w:t>
        <w:br/>
        <w:br/>
        <w:t>### **Qualitative Deep Dive: Key Consumer Themes**</w:t>
        <w:br/>
        <w:br/>
        <w:t>Analysis of individual user comments provides critical context behind the quantitative scores. The brands excel and falter in very different areas.</w:t>
        <w:br/>
        <w:br/>
        <w:t>| Theme | Ola Electric: The Innovator's Gamble | TVS iQube: The Reliable Workhorse |</w:t>
        <w:br/>
        <w:t>| :--- | :--- | :--- |</w:t>
        <w:br/>
        <w:t>| **Service &amp; After-Sales** | **Overwhelmingly Negative.** This is the single biggest pain point for Ola users. Comments frequently mention extremely long service delays ("*meri ola scooty 20 din se service center PDI he*") and a general lack of accessible, responsive support [1]. One user notes that Ola is infamous because it has "*more customers &amp; less service engineer*," leading to dissatisfaction [1]. | **Largely Positive.** TVS's established dealership and service network is its key strength. Users praise the accessibility and quality of service ("*tvs showroom b ghar k pas h service 1 no.*") [1]. However, it is not without faults; some users report very long waits for spare parts ("*2 months lag jayenge parts aane mein*") and unresolved software glitches [1]. |</w:t>
        <w:br/>
        <w:t>| **Build Quality &amp; Reliability** | **Mixed to Negative.** While many users enjoy the scooter's performance, concerns about build quality are common. The perception is that getting a flawless unit is a "50-50 chance" and that the build is not suitable for long-term use [1]. | **Overwhelmingly Positive.** This is a standout feature for the iQube. Owners describe it as "*sabse majboot aur badhiya gaadi hai*" (the strongest and best vehicle) and praise its durability even after an accident [1]. A high-mileage owner of 65,000 kms vouches for its "*good Build Quality, Reliable*" nature [1]. |</w:t>
        <w:br/>
        <w:t>| **Performance &amp; Features** | **Positive.** Users who receive a good unit praise its performance, features, and value for money. The brand is seen as a market leader in terms of technology and range for its price point [1][3]. | **Neutral to Positive.** The iQube is not seen as a performance leader but is praised for its smooth, silent, and practical riding experience, ideal for family use ("*Compatible with ever family member, no matter the age*") [1]. Some users report issues when using "power mode" at full throttle, indicating it's engineered more for efficiency than outright speed [1]. |</w:t>
        <w:br/>
        <w:t>| **Brand Perception &amp; Purchase Rationale** | **High-Risk, High-Reward.** Prospective buyers are drawn to Ola's modern design and features but are often deterred by negative reviews [1]. The brand appeals to those willing to risk potential service issues for a feature-packed scooter. | **Safety, Trust, and Peace of Mind.** Consumers explicitly choose the iQube for reliability, often after being scared off by Ola's reputation ("*after seeing all the negative reviews... I've reconsidered my choice*") [1]. It is viewed as the sensible, dependable EV, akin to a traditional ICE scooter [1]. |</w:t>
        <w:br/>
        <w:br/>
        <w:t>### **Market and Industry Perspective**</w:t>
        <w:br/>
        <w:br/>
        <w:t>Third-party market intelligence provides a broader context that both corroborates and contrasts with user sentiment [2][4][5].</w:t>
        <w:br/>
        <w:br/>
        <w:t>*   **Conflicting Ratings:** Different platforms show conflicting user ratings. While BikeWale user ratings favor the Ola S1 Pro (4.1/5) over the iQube (3.6/5), Zigwheels reports that the iQube "has out rated Ola S1 Air on all the rating factors" [2][5]. This reflects the polarized views seen in the YouTube comments.</w:t>
        <w:br/>
        <w:t>*   **Established Narrative:** The core narrative is consistent across platforms. Quora and Reddit discussions advise that the TVS iQube is the better choice for "*better service and better build quality*" and "*reliability*," while Ola is noted for its "*good range and is budget-friendly*" [3][4].</w:t>
        <w:br/>
        <w:t>*   **Market Position:** Despite service issues, Ola remains a top seller, indicating its price and feature combination is highly compelling to a large segment of the market [1]. A research paper even ranked the Ola S1 first in a multi-criteria evaluation, ahead of the TVS iQube at third [3].</w:t>
        <w:br/>
        <w:br/>
        <w:t>### **Analyst's Conclusion**</w:t>
        <w:br/>
        <w:br/>
        <w:t>The "Ola vs. TVS iQube" debate is a classic case of a disruptive newcomer versus a trusted incumbent.</w:t>
        <w:br/>
        <w:br/>
        <w:t>*   **Ola Electric's** strategy of aggressive pricing and feature-loading has secured significant market share, but its underdeveloped service infrastructure creates a high-risk scenario for consumers, leading to deeply negative sentiment around ownership experience.</w:t>
        <w:br/>
        <w:t>*   **TVS** leverages its legacy strengths—manufacturing excellence, reliability, and a vast service network—to offer a product that inspires confidence and owner satisfaction. The iQube is a testament to the fact that in the Indian market, "peace of mind" remains a powerful selling proposition.</w:t>
        <w:br/>
        <w:br/>
        <w:t>For a potential buyer, the decision hinges on priorities:</w:t>
        <w:br/>
        <w:t>*   Choose **Ola Electric** for leading-edge technology, performance, and features, if you have a higher tolerance for potential service-related risks.</w:t>
        <w:br/>
        <w:t>*   Choose **TVS iQube** for proven reliability, superior build quality, and a hassle-free ownership experience backed by a strong service network.</w:t>
        <w:br/>
        <w:br/>
        <w:t>---</w:t>
        <w:br/>
        <w:t>**Sources:**</w:t>
        <w:br/>
        <w:t>*   [1] Social Media Intelligence: Analysis of 50 relevant YouTube user comments from August 2025.</w:t>
        <w:br/>
        <w:t>*   [2] Market Intelligence: BikeWale, "OLA S1 Pro Gen 2 vs TVS iQube - Know Which Is Better!".</w:t>
        <w:br/>
        <w:t>*   [3] Market Intelligence: Quora &amp; IJISRT.com research paper.</w:t>
        <w:br/>
        <w:t>*   [4] Market Intelligence: Reddit, "r/AskIndia".</w:t>
        <w:br/>
        <w:t>*   [5] Market Intelligence: Zigwheels, "Ola S1 Air vs TVS iQube".</w:t>
      </w:r>
    </w:p>
    <w:p>
      <w:r>
        <w:br w:type="page"/>
      </w:r>
    </w:p>
    <w:p>
      <w:pPr>
        <w:pStyle w:val="Heading1"/>
      </w:pPr>
      <w:r>
        <w:t>Sources</w:t>
      </w:r>
    </w:p>
    <w:p>
      <w:r>
        <w:t>1. OLA S1 Pro Gen 2 vs TVS iQube - Know Which Is Better! - BikeWale</w:t>
      </w:r>
    </w:p>
    <w:p>
      <w:r>
        <w:t xml:space="preserve">   URL: https://www.bikewale.com/compare-bikes/ola-s1-pro-gen-2-vs-tvs-iqube/</w:t>
      </w:r>
    </w:p>
    <w:p>
      <w:r>
        <w:t xml:space="preserve">   Summary: Q: Which scooter is better OLA S1 Pro Gen 2 or TVS iQube? According to our average user rating, OLA S1 Pro Gen 2 has a score of 4.1/5 while TVS iQube is rated 3.6/5 ....</w:t>
      </w:r>
    </w:p>
    <w:p>
      <w:r>
        <w:t>2. Which one is better to buy between an Ola Electric Scooter ... - Quora</w:t>
      </w:r>
    </w:p>
    <w:p>
      <w:r>
        <w:t xml:space="preserve">   URL: https://www.quora.com/Which-one-is-better-to-buy-between-an-Ola-Electric-Scooter-and-a-TVS-Electric-Iqube</w:t>
      </w:r>
    </w:p>
    <w:p>
      <w:r>
        <w:t xml:space="preserve">   Summary: I suggest you go for ather or TVS iqube electric if you look for better service and better build quality. I keep struggling to reach the ......</w:t>
      </w:r>
    </w:p>
    <w:p>
      <w:r>
        <w:t>3. [PDF] Evaluation and Ranking of Electric Scooters: A Case Study</w:t>
      </w:r>
    </w:p>
    <w:p>
      <w:r>
        <w:t xml:space="preserve">   URL: https://www.ijisrt.com/assets/upload/files/IJISRT23AUG1365.pdf</w:t>
      </w:r>
    </w:p>
    <w:p>
      <w:r>
        <w:t xml:space="preserve">   Summary: Ola S1 is ranked first followed by Ather 450X, TVS. iQube ranked third, Bajaj Chetak ranked fourth and Ampere. Magnus Ex ranked fifth. The most ......</w:t>
      </w:r>
    </w:p>
    <w:p>
      <w:r>
        <w:t>4. Which EV i should buy ola/ather/tvs iqube and why : r/AskIndia - Reddit</w:t>
      </w:r>
    </w:p>
    <w:p>
      <w:r>
        <w:t xml:space="preserve">   URL: https://www.reddit.com/r/AskIndia/comments/1g9o0kx/which_ev_i_should_buy_olaathertvs_iqube_and_why/</w:t>
      </w:r>
    </w:p>
    <w:p>
      <w:r>
        <w:t xml:space="preserve">   Summary: Ola offers a good range and is budget-friendly. TVS iQube is known for its reliability and solid performance. Test ride each to see which feels ......</w:t>
      </w:r>
    </w:p>
    <w:p>
      <w:r>
        <w:t>5. Ola S1 Air vs TVS iQube - Compare Prices, Specs, Features</w:t>
      </w:r>
    </w:p>
    <w:p>
      <w:r>
        <w:t xml:space="preserve">   URL: https://www.zigwheels.com/bike-comparison/ola-electric-s1-air-vs-tvs-iqube-electric</w:t>
      </w:r>
    </w:p>
    <w:p>
      <w:r>
        <w:t xml:space="preserve">   Summary: TVS iQube has out rated Ola S1 Air on all the rating factors. Before making your decision you should also consider the unbiased and thorough analysis of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