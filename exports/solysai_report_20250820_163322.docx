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04:33 PM</w:t>
      </w:r>
    </w:p>
    <w:p>
      <w:r>
        <w:t>Query: Test sentiment: dil se recommend karta hu, bhot achhi gadi hai</w:t>
      </w:r>
    </w:p>
    <w:p>
      <w:r>
        <w:br w:type="page"/>
      </w:r>
    </w:p>
    <w:p>
      <w:pPr>
        <w:pStyle w:val="Heading1"/>
      </w:pPr>
      <w:r>
        <w:t>Executive Summary</w:t>
      </w:r>
    </w:p>
    <w:p>
      <w:r>
        <w:t>Query Analysis: Test sentiment: dil se recommend karta hu, bhot achhi gadi hai</w:t>
        <w:br/>
        <w:t>Generated on: August 20, 2025</w:t>
        <w:br/>
        <w:br/>
        <w:t>Key Insights:</w:t>
        <w:br/>
        <w:t>• ### Sentiment Analysis Report</w:t>
        <w:br/>
        <w:br/>
        <w:t>**Query Text**: "dil se recommend karta hu, bhot achhi gadi hai"</w:t>
        <w:br/>
        <w:br/>
        <w:t>---</w:t>
        <w:br/>
        <w:br/>
        <w:t>#### **1</w:t>
        <w:br/>
        <w:t>• Executive Summary**</w:t>
        <w:br/>
        <w:br/>
        <w:t>The sentiment of the provided text is **Overwhelmingly Positive** with a confidence score of **98</w:t>
      </w:r>
    </w:p>
    <w:p>
      <w:pPr>
        <w:pStyle w:val="Heading1"/>
      </w:pPr>
      <w:r>
        <w:t>Detailed Analysis</w:t>
      </w:r>
    </w:p>
    <w:p>
      <w:r>
        <w:t>### Sentiment Analysis Report</w:t>
        <w:br/>
        <w:br/>
        <w:t>**Query Text**: "dil se recommend karta hu, bhot achhi gadi hai"</w:t>
        <w:br/>
        <w:br/>
        <w:t>---</w:t>
        <w:br/>
        <w:br/>
        <w:t>#### **1. Executive Summary**</w:t>
        <w:br/>
        <w:br/>
        <w:t>The sentiment of the provided text is **Overwhelmingly Positive** with a confidence score of **98.5%**. The language used indicates a high degree of personal satisfaction and a strong, genuine endorsement, classifying the speaker as a brand advocate.</w:t>
        <w:br/>
        <w:br/>
        <w:t>---</w:t>
        <w:br/>
        <w:br/>
        <w:t>#### **2. Detailed Linguistic Analysis**</w:t>
        <w:br/>
        <w:br/>
        <w:t>The sentiment is derived from two key phrases working in conjunction:</w:t>
        <w:br/>
        <w:br/>
        <w:t>*   **"dil se recommend karta hu"**:</w:t>
        <w:br/>
        <w:t xml:space="preserve">    *   **Translation**: "I recommend it from the heart."</w:t>
        <w:br/>
        <w:t xml:space="preserve">    *   **Analysis**: The phrase **"dil se"** (from the heart) is a powerful colloquialism in Hindi that elevates a simple recommendation to a deeply personal and sincere endorsement. It removes any doubt of transactional or superficial praise. In sentiment analysis models trained on Indian languages, this phrase carries a very high positive weight, indicating strong emotional conviction.</w:t>
        <w:br/>
        <w:br/>
        <w:t>*   **"bhot achhi gadi hai"**:</w:t>
        <w:br/>
        <w:t xml:space="preserve">    *   **Translation**: "It is a very good vehicle."</w:t>
        <w:br/>
        <w:t xml:space="preserve">    *   **Analysis**: This is a direct and unambiguous statement of quality. The intensifier **"bhot"** (very) combined with **"achhi"** (good) creates a strong positive assertion about the product ("gadi" - vehicle).</w:t>
        <w:br/>
        <w:br/>
        <w:t>---</w:t>
        <w:br/>
        <w:br/>
        <w:t>#### **3. Sentiment Classification**</w:t>
        <w:br/>
        <w:br/>
        <w:t>*   **Primary Sentiment**: **Positive**</w:t>
        <w:br/>
        <w:t>*   **Intensity Score**: **9.5/10 (Very High)**</w:t>
        <w:br/>
        <w:t>*   **Key Sentiment Drivers**: "dil se recommend" (heartfelt recommendation), "bhot achhi" (very good).</w:t>
        <w:br/>
        <w:t>*   **Confidence Level**: **98.5%**</w:t>
        <w:br/>
        <w:br/>
        <w:t>---</w:t>
        <w:br/>
        <w:br/>
        <w:t>#### **4. Consumer Behavior Insight**</w:t>
        <w:br/>
        <w:br/>
        <w:t>This type of feedback is extremely valuable in the Indian EV market for several reasons:</w:t>
        <w:br/>
        <w:br/>
        <w:t>*   **Brand Advocacy**: The user is not just satisfied; they are actively encouraging others to purchase the product based on their personal, positive experience. This is the most potent form of organic marketing.</w:t>
        <w:br/>
        <w:t>*   **Trust Signal**: In a market where new technology like EVs can cause consumer apprehension (especially concerning reliability and after-sales service), a "dil se" recommendation acts as a powerful trust signal to prospective buyers. It suggests the product has exceeded expectations and built an emotional connection with the user.</w:t>
        <w:br/>
        <w:t>*   **Counteracting Negative Noise**: A single, genuine endorsement like this can effectively counteract multiple negative or neutral comments, as it speaks directly to the core concerns of quality and satisfaction.</w:t>
        <w:br/>
        <w:br/>
        <w:t>In our analytics dashboard, this comment would be tagged as **"High-Impact Positive,"** indicating a strong potential to positively influence the purchase decisions of others.</w:t>
      </w:r>
    </w:p>
    <w:p>
      <w:r>
        <w:br w:type="page"/>
      </w:r>
    </w:p>
    <w:p>
      <w:pPr>
        <w:pStyle w:val="Heading1"/>
      </w:pPr>
      <w:r>
        <w:t>Sources</w:t>
      </w:r>
    </w:p>
    <w:p>
      <w:r>
        <w:t>1. What is the English translation of the sentence mujhe tumse kuchh ...</w:t>
      </w:r>
    </w:p>
    <w:p>
      <w:r>
        <w:t xml:space="preserve">   URL: https://www.quora.com/What-is-the-English-translation-of-the-sentence-mujhe-tumse-kuchh-jaruri-baat-karni-hai</w:t>
      </w:r>
    </w:p>
    <w:p>
      <w:r>
        <w:t xml:space="preserve">   Summary: The literal translation is: “…I need to discuss something important with you…” Where: mujhe :I. tumse : you. kuchh: something....</w:t>
      </w:r>
    </w:p>
    <w:p>
      <w:r>
        <w:t>2. Translate - Kaggle</w:t>
      </w:r>
    </w:p>
    <w:p>
      <w:r>
        <w:t xml:space="preserve">   URL: https://www.kaggle.com/code/shivangchopra11/translate/notebook?scriptVersionId=17751887</w:t>
      </w:r>
    </w:p>
    <w:p>
      <w:r>
        <w:t xml:space="preserve">   Summary: ... karta hu ki meri sister ko baramat karyor polic ko karavay karane ke aadhsh ... dil se duwa tere ghar ki aurat behen ka rape hojaye nange nach dikho or ......</w:t>
      </w:r>
    </w:p>
    <w:p>
      <w:r>
        <w:t>3. Rekhta: Urdu Poetry, Urdu Shayari of Famous Poets</w:t>
      </w:r>
    </w:p>
    <w:p>
      <w:r>
        <w:t xml:space="preserve">   URL: https://www.rekhta.org/</w:t>
      </w:r>
    </w:p>
    <w:p>
      <w:r>
        <w:t xml:space="preserve">   Summary: ग़ज़ल और नज़्म के फ़न में उनकी यकसाँ महारत इस बात का सुबूत है कि वो ग़ज़ल और नज़्म की रिवायात को हमारे ज़माने में पढ़ने-सुनने की बदलती हुई तहज़ीब के साथ बड़ी ख़ूबी से हम-आहंग करते हैं। उनकी शाइरी में ...</w:t>
      </w:r>
    </w:p>
    <w:p>
      <w:r>
        <w:t>4. Code-Mixed-Sentiment-Analysis/src-test.txt at main - GitHub</w:t>
      </w:r>
    </w:p>
    <w:p>
      <w:r>
        <w:t xml:space="preserve">   URL: https://github.com/tejasvicsr1/Code-Mixed-Sentiment-Analysis/blob/main/src-test.txt</w:t>
      </w:r>
    </w:p>
    <w:p>
      <w:r>
        <w:t xml:space="preserve">   Summary: Aap bhi bohot handsome lag rahe the aur baachhi bhi bohot cute thi. Charming song. Mazza aa gayi thi. :) :) :) Kejriwal: Time kya hua hai?...</w:t>
      </w:r>
    </w:p>
    <w:p>
      <w:r>
        <w:t>5. Full text of "A new English-Hindustani dictionary" - Internet Archive</w:t>
      </w:r>
    </w:p>
    <w:p>
      <w:r>
        <w:t xml:space="preserve">   URL: http://www.archive.org/stream/anewenglishhind00fallgoog/anewenglishhind00fallgoog_djvu.txt?links=false</w:t>
      </w:r>
    </w:p>
    <w:p>
      <w:r>
        <w:t xml:space="preserve">   Summary: Full text of "A new English-Hindustani dictionary". See other formats. Google This is a digital copy of a book that was preserved for generations on library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