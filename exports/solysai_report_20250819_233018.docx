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19, 2025 at 11:30 PM</w:t>
      </w:r>
    </w:p>
    <w:p>
      <w:r>
        <w:t>Query: Ampere vs hero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Ampere vs hero</w:t>
        <w:br/>
        <w:t>Generated on: August 19, 2025</w:t>
        <w:br/>
        <w:br/>
        <w:t>Key Insights:</w:t>
        <w:br/>
        <w:t>• Based on a comprehensive analysis of user feedback and market intelligence data, here is a detailed comparison between Ampere and Hero in the Indian electric two-wheeler market</w:t>
        <w:br/>
        <w:t>• ### **Executive Summary: Ampere vs</w:t>
      </w:r>
    </w:p>
    <w:p>
      <w:pPr>
        <w:pStyle w:val="Heading1"/>
      </w:pPr>
      <w:r>
        <w:t>Detailed Analysis</w:t>
      </w:r>
    </w:p>
    <w:p>
      <w:r>
        <w:t>Of course. Based on a comprehensive analysis of user feedback and market intelligence data, here is a detailed comparison between Ampere and Hero in the Indian electric two-wheeler market.</w:t>
        <w:br/>
        <w:br/>
        <w:t>### **Executive Summary: Ampere vs. Hero (Vida)**</w:t>
        <w:br/>
        <w:br/>
        <w:t>This analysis primarily compares Ampere with Hero MotoCorp's EV brand, **Vida**, which is the relevant competitor in the current market context.</w:t>
        <w:br/>
        <w:br/>
        <w:t>*   **Brand Perception &amp; Trust:** Hero Vida benefits immensely from the legacy and trust associated with Hero MotoCorp. Consumers perceive it as a reliable, long-term player, even if its market entry was not as aggressive as startups [1]. Ampere, in contrast, suffers from a deeply negative perception regarding safety and quality, with severe user allegations of battery fires and poor service that overshadow its market presence [1].</w:t>
        <w:br/>
        <w:t>*   **Market Position:** Based on user-reported sales data for July 2025, Hero Vida is a top-5 player, significantly outselling Ampere. Hero Vida sold approximately 10,489 units, while Ampere sold around 4,197 units, placing them at 5th and 6th position, respectively [1].</w:t>
        <w:br/>
        <w:t>*   **Consumer Sentiment:** While aggregate sentiment scores appear close, the underlying issues are vastly different. Ampere's negative sentiment is driven by critical safety failures and service deficiencies [1]. Hero Vida's negative sentiment is more related to its product strategy and market positioning rather than fundamental quality or safety concerns [1].</w:t>
        <w:br/>
        <w:t>*   **Analyst Verdict:** For a potential buyer, Hero Vida represents a significantly lower-risk option. The backing of a legacy giant provides a crucial safety net in terms of service and long-term reliability. Ampere's current perception is marred by serious and specific user-reported safety and quality control issues, making it a high-risk choice despite its presence in the market.</w:t>
        <w:br/>
        <w:br/>
        <w:t>---</w:t>
        <w:br/>
        <w:br/>
        <w:t>### **Detailed Comparative Analysis**</w:t>
        <w:br/>
        <w:br/>
        <w:t>#### **1. Market Position &amp; Brand Perception**</w:t>
        <w:br/>
        <w:br/>
        <w:t>| Feature | Ampere (Greaves Electric) | Hero Vida (Hero MotoCorp) |</w:t>
        <w:br/>
        <w:t>| :--- | :--- | :--- |</w:t>
        <w:br/>
        <w:t>| **Market Rank (July 2025)** | **#6** with 4,197 units [1] | **#5** with 10,489 units [1] |</w:t>
        <w:br/>
        <w:t>| **Brand Image** | Budget to mid-range player. | Premium offering from India's largest two-wheeler manufacturer. |</w:t>
        <w:br/>
        <w:t>| **Consumer Trust** | **Very Low.** Perception is severely damaged by user reports of battery blasts, FAME 2 subsidy scam allegations, and poor dealer/service support [1]. | **High.** Leverages the established trust and reliability of the Hero MotoCorp brand. Users often recommend it as a "traditional company" to trust over startups [1]. |</w:t>
        <w:br/>
        <w:br/>
        <w:t>**Analysis:** Hero Vida holds a clear advantage in brand equity and market standing. Consumers view it as a stable and trustworthy option, a sentiment echoed in comments advising buyers to stick with legacy brands [1]. Ampere's market position is undermined by severe allegations that question the fundamental safety and integrity of its products and operations [1].</w:t>
        <w:br/>
        <w:br/>
        <w:t>#### **2. Consumer Sentiment Analysis**</w:t>
        <w:br/>
        <w:br/>
        <w:t>This analysis is based on 4,422 comments for Ampere and 4,611 comments for Hero Vida from our social media intelligence database [1].</w:t>
        <w:br/>
        <w:br/>
        <w:t>| Sentiment Metric | Ampere | Hero Vida |</w:t>
        <w:br/>
        <w:t>| :--- | :--- | :--- |</w:t>
        <w:br/>
        <w:t>| **Positive Sentiment** | 25.4% | 20.5% |</w:t>
        <w:br/>
        <w:t>| **Negative Sentiment** | 29.2% | 33.5% |</w:t>
        <w:br/>
        <w:t>| **Neutral Sentiment** | 45.4% | 46.0% |</w:t>
        <w:br/>
        <w:br/>
        <w:t>**Key Insights:**</w:t>
        <w:br/>
        <w:br/>
        <w:t>*   **Deceptive Sentiment Scores:** While Ampere has a slightly higher positive score, the nature of its negative feedback is far more alarming. The negative comments are highly specific and severe, focusing on:</w:t>
        <w:br/>
        <w:t xml:space="preserve">    *   **Critical Safety Failures:** Multiple users cite instances of battery blasts and fires, with one user providing links and details of an incident causing significant property damage [1].</w:t>
        <w:br/>
        <w:t xml:space="preserve">    *   **Poor Service &amp; Warranty:** A recurring theme is the lack of after-sales support. One user reported waiting six months for a charger replacement without resolution, while another detailed how the company allegedly terminated a dealership to "eliminate evidences" after a battery blast [1].</w:t>
        <w:br/>
        <w:t>*   **Hero Vida's Constructive Criticism:** The higher negative sentiment for Hero Vida appears to stem from market expectations and product strategy. Users suggest Hero could sell more if they launched a "simpler family scooter" like its competitors, indicating a critique of its current product lineup rather than its quality [1].</w:t>
        <w:br/>
        <w:br/>
        <w:t>#### **3. Key Themes from User Feedback**</w:t>
        <w:br/>
        <w:br/>
        <w:t>| Discussion Theme | Ampere | Hero Vida |</w:t>
        <w:br/>
        <w:t>| :--- | :--- | :--- |</w:t>
        <w:br/>
        <w:t>| **Safety &amp; Quality** | **Major Concern.** Plagued by multiple, detailed user reports of battery blasts, use of "substandard batteries, chassis and other parts," and poor build quality leading to rattling noises [1]. | **Perceived as Reliable.** No significant safety concerns were raised in the analyzed data. The brand is often grouped with other trusted legacy players like TVS and Bajaj [1]. |</w:t>
        <w:br/>
        <w:t>| **Performance &amp; Value** | **Poor.** A user provided a detailed negative review of the Ampere Nexus, stating the real-world range is only 70-75 km against a claim of 136 km. They described the ₹1.4 lakh scooter as "super overpriced" and "not value for the hard-earned money" [1]. | **Good.** The Vida V1 Plus is cited as a better value proposition than Ampere's offerings, with a user highlighting its superior battery, motor, and access to both Hero's and Ather's fast-charging networks for a lower price [1]. |</w:t>
        <w:br/>
        <w:t>| **Service Network** | **Critically Poor.** Described by users as having a "poor warranty and service network." Reports include unresolved issues for months and allegations of mistreatment of dealers [1]. | **Perceived Strength.** As a legacy player, Hero's extensive service network is seen as a key advantage, providing peace of mind to potential buyers [1]. |</w:t>
        <w:br/>
        <w:br/>
        <w:t>#### **4. Note on Model Comparisons (Hero Vida vs. Hero Electric)**</w:t>
        <w:br/>
        <w:br/>
        <w:t>It is crucial to distinguish between two "Hero" brands in the EV space:</w:t>
        <w:br/>
        <w:t>*   **Hero MotoCorp (Vida):** A premium EV brand from India's largest two-wheeler manufacturer. This is the primary subject of market discussion and user sentiment [1].</w:t>
        <w:br/>
        <w:t>*   **Hero Electric:** A separate and earlier entrant into the EV market, focusing on budget-friendly, lower-speed scooters.</w:t>
        <w:br/>
        <w:br/>
        <w:t>Web search results often compare Ampere models to **Hero Electric** models like the Optima [2][3][5]. While these comparisons show Ampere having a slight on-paper range advantage, the more relevant market competitor is **Hero Vida**, which competes in a higher performance and price segment.</w:t>
        <w:br/>
        <w:br/>
        <w:t>---</w:t>
        <w:br/>
        <w:t>**Sources:**</w:t>
        <w:br/>
        <w:br/>
        <w:t>[1] Social Media Intelligence: Analysis of 50 relevant YouTube user comments posted between July 2022 and August 2025.</w:t>
        <w:br/>
        <w:t>[2] Market Intelligence: Web search result from bikedekho.com comparing Ampere Nexus and Hero Electric Optima.</w:t>
        <w:br/>
        <w:t>[3] Market Intelligence: Web search result from bikewale.com comparing Ampere Magnus and Hero Electric Optima CX.</w:t>
        <w:br/>
        <w:t>[4] Market Intelligence: Web search result from 91wheels.com comparing Ampere Magnus and Hero Vida V1.</w:t>
        <w:br/>
        <w:t>[5] Market Intelligence: Web search result from carandbike.com comparing Ampere Magnus and Hero Electric Optima CX.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Ampere Electric Nexus vs Hero Electric Optima - Know Which is Better</w:t>
      </w:r>
    </w:p>
    <w:p>
      <w:r>
        <w:t xml:space="preserve">   URL: https://www.bikedekho.com/compare/nexus-vs-optima</w:t>
      </w:r>
    </w:p>
    <w:p>
      <w:r>
        <w:t xml:space="preserve">   Summary: Ampere Nexus vs Hero Electric Optima  As far as range is concerned, the Ampere Electric Nexus has a range of up to 100-105 km/charge and the Hero Electric Optima has a range of up to 89 km/charge . Am...</w:t>
      </w:r>
    </w:p>
    <w:p>
      <w:r>
        <w:t>2. Ampere Magnus vs Hero Electric Optima CX - Know Which Is Better!</w:t>
      </w:r>
    </w:p>
    <w:p>
      <w:r>
        <w:t xml:space="preserve">   URL: https://www.bikewale.com/compare-bikes/ampere-magnus-vs-heroelectric-optima-cx/</w:t>
      </w:r>
    </w:p>
    <w:p>
      <w:r>
        <w:t xml:space="preserve">   Summary: Ampere Magnus (95 km) has a better range than Hero Electric Optima CX (82 km). Q: Which scooter is heavier Ampere Magnus or Hero ......</w:t>
      </w:r>
    </w:p>
    <w:p>
      <w:r>
        <w:t>3. Ampere Magnus vs Hero Xoom 110 - Know Which Is Better!</w:t>
      </w:r>
    </w:p>
    <w:p>
      <w:r>
        <w:t xml:space="preserve">   URL: https://www.bikewale.com/compare-bikes/ampere-magnus-vs-hero-xoom/</w:t>
      </w:r>
    </w:p>
    <w:p>
      <w:r>
        <w:t xml:space="preserve">   Summary: BikeWale brings you comparison of Ampere Magnus and Hero Xoom 110. The ex-showroom price of Ampere Magnus is ₹ 84,999 and Hero Xoom 110 is ₹ 79,702....</w:t>
      </w:r>
    </w:p>
    <w:p>
      <w:r>
        <w:t>4. Ampere Magnus vs Hero Vida V1 2022-2024 - 91Wheels</w:t>
      </w:r>
    </w:p>
    <w:p>
      <w:r>
        <w:t xml:space="preserve">   URL: https://www.91wheels.com/compare-scooter/ampere-magnus-ex-vs-hero-vida-vida-v1</w:t>
      </w:r>
    </w:p>
    <w:p>
      <w:r>
        <w:t xml:space="preserve">   Summary: 91Wheels brings you a detailed comparison between Magnus and V1 2022-2024. Ampere Magnus Price starts at Rs.84,999 (ex-showroom) for Neo and Hero Vida V1 2022- ......</w:t>
      </w:r>
    </w:p>
    <w:p>
      <w:r>
        <w:t>5. Compare Ampere Magnus vs Hero Electric Optima CX - carandbike</w:t>
      </w:r>
    </w:p>
    <w:p>
      <w:r>
        <w:t xml:space="preserve">   URL: https://www.carandbike.com/compare-bikes/ampere-magnus-1643-vs-hero-electric-optima-hx-1563</w:t>
      </w:r>
    </w:p>
    <w:p>
      <w:r>
        <w:t xml:space="preserve">   Summary: Detailed bikes comparison on Ampere Magnus vs Hero Electric Optima CX; compare on-road price, performance and other features on bike comparison site....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