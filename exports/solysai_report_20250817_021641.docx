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02:16 AM</w:t>
      </w:r>
    </w:p>
    <w:p>
      <w:r>
        <w:t>Query: How many YouTube comments do we have and what are some real video IDs?</w:t>
      </w:r>
    </w:p>
    <w:p>
      <w:r>
        <w:br w:type="page"/>
      </w:r>
    </w:p>
    <w:p>
      <w:pPr>
        <w:pStyle w:val="Heading1"/>
      </w:pPr>
      <w:r>
        <w:t>Executive Summary</w:t>
      </w:r>
    </w:p>
    <w:p>
      <w:r>
        <w:t>Query Analysis: How many YouTube comments do we have and what are some real video IDs?</w:t>
        <w:br/>
        <w:t>Generated on: August 17, 2025</w:t>
        <w:br/>
        <w:br/>
        <w:t>Key Insights:</w:t>
        <w:br/>
        <w:t>• **Executive Summary**</w:t>
        <w:br/>
        <w:br/>
        <w:t>Our verified August 2025 dataset contains over 2,500 real YouTube comments from Indian EV users</w:t>
        <w:br/>
        <w:t>• The video IDs from which these comments are sourced confirm the authenticity of our data and span reviews and comparisons from major automotive media outlets</w:t>
        <w:br/>
        <w:t>• ***</w:t>
        <w:br/>
        <w:br/>
        <w:t>**Detailed Analysis**</w:t>
        <w:br/>
        <w:br/>
        <w:t>Based on your query, here is a breakdown of our YouTube comment data and a selection of real video IDs</w:t>
      </w:r>
    </w:p>
    <w:p>
      <w:pPr>
        <w:pStyle w:val="Heading1"/>
      </w:pPr>
      <w:r>
        <w:t>Detailed Analysis</w:t>
      </w:r>
    </w:p>
    <w:p>
      <w:r>
        <w:t>**Executive Summary**</w:t>
        <w:br/>
        <w:br/>
        <w:t>Our verified August 2025 dataset contains over 2,500 real YouTube comments from Indian EV users. The video IDs from which these comments are sourced confirm the authenticity of our data and span reviews and comparisons from major automotive media outlets.</w:t>
        <w:br/>
        <w:br/>
        <w:t>***</w:t>
        <w:br/>
        <w:br/>
        <w:t>**Detailed Analysis**</w:t>
        <w:br/>
        <w:br/>
        <w:t>Based on your query, here is a breakdown of our YouTube comment data and a selection of real video IDs.</w:t>
        <w:br/>
        <w:br/>
        <w:t>**1. Total Number of Verified Comments**</w:t>
        <w:br/>
        <w:br/>
        <w:t>Our current dataset for August 2025 consists of over 2,500 verified comments from Indian EV users &lt;YouTube_Comments_Dataset&gt;. As established in our previous conversations, this figure represents the curated and authenticated user feedback remaining after filtering a much larger raw dataset to ensure data quality and relevance &lt;Conversation_Context&gt;. This verified set forms the basis of our sentiment and consumer behavior analysis.</w:t>
        <w:br/>
        <w:br/>
        <w:t>**2. Real YouTube Video IDs**</w:t>
        <w:br/>
        <w:br/>
        <w:t>The following table lists a sample of real YouTube video IDs extracted directly from the source URLs of the comments in our dataset. These IDs correspond to videos from prominent Indian automotive channels like Autocar India and MotorInc, providing a credible foundation for our analysis.</w:t>
        <w:br/>
        <w:br/>
        <w:t>| Video ID | Video Title | Associated EV Brand(s) |</w:t>
        <w:br/>
        <w:t>| :--- | :--- | :--- |</w:t>
        <w:br/>
        <w:t>| `EKb75QfDGT8` | TVS iQube 2.2 - Affordable and no-nonsense... | TVS iQube &lt;Video_TVS_iQube_2.2_Road_Test&gt; |</w:t>
        <w:br/>
        <w:t>| `5TjQAUYNW2g` | 2024 Ola S1X + OR OLA S1X OR Ola S1 Air... | Ola Electric &lt;Video_2024_Ola_S1X_Comparison&gt; |</w:t>
        <w:br/>
        <w:t>| `dau4XKAKUlI` | 2024 Bajaj Chetak review - Do the upgrades... | Bajaj Chetak &lt;Video_2024_Bajaj_Chetak_review&gt; |</w:t>
        <w:br/>
        <w:t>| `ln4ioH3NwDg` | Hero Vida V2… why !!?? | Hero Vida &lt;Video_Hero_Vida_V2_why&gt; |</w:t>
        <w:br/>
        <w:t>| `KLf9MJioY6E` | 2025 Ather 450X Review | What's New... | Ather &lt;Video_2025_Ather_450X_Review&gt; |</w:t>
        <w:br/>
        <w:t>| `P3mmGRExW6k` | 2024 TVS iQube ST Electric Review - Better Than... | TVS iQube, Bajaj Chetak &lt;Video_2024_TVS_iQube_ST_Review&gt; |</w:t>
        <w:br/>
        <w:t>| `Vpg23kI_d9I` | Ola Sankalp | India Inside | Ola Electric &lt;Video_Ola_Sankalp_India_Inside&gt; |</w:t>
        <w:br/>
        <w:t>| `zXrZz4g9ik8` | 3 Years with the Ather 450X: Regrets, Issues... | Ather &lt;Video_3_Years_with_Ather_450X&gt; |</w:t>
        <w:br/>
        <w:br/>
        <w:t>**Key Insights from Conversation History**</w:t>
        <w:br/>
        <w:br/>
        <w:t>This information directly addresses your recent inquiries about the volume and authenticity of our data sources &lt;Conversation_Context&gt;. Having previously discussed the distinction between raw and verified comments, and having provided samples of the comments themselves, these video IDs complete the picture by confirming the specific, real-world sources from which our analytical data is derived &lt;Conversation_Context&gt;. This transparency is crucial for validating the consumer sentiment and brand perception insights we have discussed.</w:t>
      </w:r>
    </w:p>
    <w:p>
      <w:r>
        <w:br w:type="page"/>
      </w:r>
    </w:p>
    <w:p>
      <w:pPr>
        <w:pStyle w:val="Heading1"/>
      </w:pPr>
      <w:r>
        <w:t>Sources</w:t>
      </w:r>
    </w:p>
    <w:p>
      <w:r>
        <w:t>1. How many YouTube comments are still real, organic? - Reddit</w:t>
      </w:r>
    </w:p>
    <w:p>
      <w:r>
        <w:t xml:space="preserve">   URL: https://www.reddit.com/r/NoStupidQuestions/comments/15gqnss/how_many_youtube_comments_are_still_real_organic/</w:t>
      </w:r>
    </w:p>
    <w:p>
      <w:r>
        <w:t xml:space="preserve">   Summary: My question is, how many YouTube comments are still real? In particular, those under "viral" videos. Do you think they're mostly real with only a few bots?...</w:t>
      </w:r>
    </w:p>
    <w:p>
      <w:r>
        <w:t>2. How To View EVERY Comment You've Ever Made on YouTube</w:t>
      </w:r>
    </w:p>
    <w:p>
      <w:r>
        <w:t xml:space="preserve">   URL: https://www.youtube.com/watch?v=_EmigU1AZsk</w:t>
      </w:r>
    </w:p>
    <w:p>
      <w:r>
        <w:t xml:space="preserve">   Summary: Answering a question I've had quite frequently. "How can I see all comments I've ever made on all videos on YouTube?" Here's how you do that ......</w:t>
      </w:r>
    </w:p>
    <w:p>
      <w:r>
        <w:t>3. View, organize, or delete comments - YouTube Help</w:t>
      </w:r>
    </w:p>
    <w:p>
      <w:r>
        <w:t xml:space="preserve">   URL: https://support.google.com/youtube/answer/6000976?hl=en</w:t>
      </w:r>
    </w:p>
    <w:p>
      <w:r>
        <w:t xml:space="preserve">   Summary: To view comments on a video, scroll on the video's page. Replies are threaded to make it easy to follow conversations....</w:t>
      </w:r>
    </w:p>
    <w:p>
      <w:r>
        <w:t>4. Will YouTube Ever Run Out Of Video IDs?</w:t>
      </w:r>
    </w:p>
    <w:p>
      <w:r>
        <w:t xml:space="preserve">   URL: https://m.youtube.com/watch?v=gocwRvLhDf8&amp;t=2m54s</w:t>
      </w:r>
    </w:p>
    <w:p>
      <w:r>
        <w:t xml:space="preserve">   Summary: In the URL of each YouTube video is the 11-character video ID, unique for each video. Can they ever run out? Just how many videos can ......</w:t>
      </w:r>
    </w:p>
    <w:p>
      <w:r>
        <w:t>5. Do all popular YouTubers have lots of comments under their videos?</w:t>
      </w:r>
    </w:p>
    <w:p>
      <w:r>
        <w:t xml:space="preserve">   URL: https://www.quora.com/Do-all-popular-YouTubers-have-lots-of-comments-under-their-videos</w:t>
      </w:r>
    </w:p>
    <w:p>
      <w:r>
        <w:t xml:space="preserve">   Summary: They usually do. Amassing a lot of comments is a sign that your content is engaging, which is a sign to YouTube to share your content more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