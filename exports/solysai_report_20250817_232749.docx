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11:27 PM</w:t>
      </w:r>
    </w:p>
    <w:p>
      <w:r>
        <w:t>Query: Compare all 10 EV OEMs</w:t>
      </w:r>
    </w:p>
    <w:p>
      <w:r>
        <w:br w:type="page"/>
      </w:r>
    </w:p>
    <w:p>
      <w:pPr>
        <w:pStyle w:val="Heading1"/>
      </w:pPr>
      <w:r>
        <w:t>Executive Summary</w:t>
      </w:r>
    </w:p>
    <w:p>
      <w:r>
        <w:t>Query Analysis: Compare all 10 EV OEMs</w:t>
        <w:br/>
        <w:t>Generated on: August 17, 2025</w:t>
        <w:br/>
        <w:br/>
        <w:t>Key Insights:</w:t>
        <w:br/>
        <w:t>• Here's a comprehensive comparison of the 10 EV OEMs in the Indian market, leveraging YouTube user feedback and available market intelligence</w:t>
        <w:br/>
        <w:t>• **Executive Summary:**</w:t>
        <w:br/>
        <w:br/>
        <w:t>Overall, the Indian EV two-wheeler market presents a mixed bag</w:t>
        <w:br/>
        <w:t>• Legacy brands like TVS and Bajaj are leading in sales, while newer players like Ola Electric and Ather are striving for market share</w:t>
      </w:r>
    </w:p>
    <w:p>
      <w:pPr>
        <w:pStyle w:val="Heading1"/>
      </w:pPr>
      <w:r>
        <w:t>Detailed Analysis</w:t>
      </w:r>
    </w:p>
    <w:p>
      <w:r>
        <w:t>Here's a comprehensive comparison of the 10 EV OEMs in the Indian market, leveraging YouTube user feedback and available market intelligence.</w:t>
        <w:br/>
        <w:br/>
        <w:t>**Executive Summary:**</w:t>
        <w:br/>
        <w:br/>
        <w:t>Overall, the Indian EV two-wheeler market presents a mixed bag. Legacy brands like TVS and Bajaj are leading in sales, while newer players like Ola Electric and Ather are striving for market share. User sentiment varies significantly across brands, with service and reliability being key differentiating factors^[YouTube_Comments].</w:t>
        <w:br/>
        <w:br/>
        <w:t>**Detailed Comparison:**</w:t>
        <w:br/>
        <w:br/>
        <w:t xml:space="preserve">| OEM                | Sentiment (Positive %)^[YouTube_Comments] | Sentiment (Negative %)^[YouTube_Comments] | Key Strengths (User Feedback)                                                                                                                                                                                                                                                                                                                                                                                                                                                                                                                                                                                                                                                                                                                                                                                                                                                                                                                                                                                                                                                                                                                                                                                                                                                                                                                                                                                                                                                                                                                                                                                                                                                                                                                                                                                                                                                                                                                                                                                                                                                                                                                                                                                                                                                                                                                                                                                                                                                                                                                                                                                                                                                                                                                                                                                                                                                                                                                                                                                                                                                                                                                                                                                                                                                                                                                                                                                                                                                                                                                                                                                                                                                                                                                                                                                                                                                                                                                                                                                                                                                                                                                                                                                                                                                                                                                                                                                                                                                                                                                                                                                                                                                                                                                                                                                                                                                                                                                                                                                                                                                                                                                                                                                                                                                                                                                                                                                                                                                                                                                                                                                                                                                                                                                                                                                                                                                                                                                                                                                                                                                                                                                                                                                                                                                                                                                                                                                                                                                                                                                                                                                                                                                                                                                                                                                                                                                                                                                                                                                                                                                                                                                                                                                                                                                                                                                                                                                                                                                                                                                                                                                                                                                                                                                                                                                                                                                                                                                                                                                                                                                                                                                                                                                                                                                                                                                                                                                                                                                                                                                                                                                                                                                                                                                                                                                                                                                                                                                                                                                                                                                                                                                                                                                                                                                                                                                                                                                                                                                                                                                                                                                                                                                                                                                                                                                                                                                                                                                                                                                                                                                                                                                                                                                                                                                                                                                                                                                                                                                                                                                                                                                                                                                                                                                                                                                                                                                                                                                                                                                                                                                                                                                                                                                                                                                                                                                                                                                                                                                                                                                                                                                                                                                                                                                                                                                                                                                                                                                                                                                                                                                                                                                                                                                                                                                                                                                                                                                                                                                                                                                                                                                                                                                                                                                                                                                                                                                                                                                                                                                                                                                                                                                                                                                                                                                                                                                                                                                                                                                                                                                                                                                                                                                                                                                                                                                                                                                                                                                                                                                                                                                                                                                                                                                                                                                                                                                                                                                                                                                                                                                                                                                                                                                                                                                                                                                                                                                                                                                                                                                                                                                                                                                                                                                                                                                                                                                                                                                                                                                                                                                                                                                                                                                                                                                                                                                                                                                                                                                                                                                                                                                                                                                                                                                                                                                                                                                                                                                                                                                                                                                                                                                                                                                                                                                                                                                                                                                                                                                                                                                                                                                                                                                                                                                                                                                                                                                                                                                                                                                                                                                                                                                                                                                                                                                                                                                                                                                                                                                                                                                                                                                                                                                                                                                                                                                                                                                                                                                                                                                                                                                                                                                                                                                                                                                                                                                                                                                                                                                                                                                                                                                                                                                                                                                                                                                                                                                                                                                                                                                                                                                                                                                                                                                                                                                                                                                                                                                                                                                                                                                                                                                                                                                                                                                                                                                                                                                                                                                                                                                                                                                                                                                                                                                                                                                                                                                                                                                                                                                                                                                                                                                                                                                                                                                                                                                                                                                                                                                                                                                                                                                                                                                                                                                                                                                                                                                                                                                                                                                                                                                                                                                                                                                                                                                                                                                                                                                                                                                                                                                                                                                                                                                                                                                                                                                                                                                                                                                                                                                                                                                                                                                                                                                                                                                                                                                                                                                                                                                                                                                                                                                                                                                                                                                                                                                                                                                                                                                                                                                                                                                                                                                                                                                                                                                                                                                                                                                                                                                                                                                                                                                                                                                                                                                                                                                                                                                                                                                                                                                                                                                                                                                                                                                                                                                                                                                                                                                                                                                                                                                                                                                                                                                                                                                                                                                                                                                                                                                                                                                                                                                                                                                                                                                                                                                                                                                                                                                                                                                                                                                                                                                                                                                                                                                                                                                                                                                                                                                                                                                                                                                                                                                                                                                                                                                                                                                                                                                                                                                                                                                                                                                                                                                                                                                                                                                                                                                                                                                                                                                                                                                                                                                                                                                                                                                                                                                                                                                                                                                                                                                                                                                                                                                                                                                                                                                                                                                                                                                                                                                                                                                                                                                                                                                                                                                                                                                                                                                                                                                                                                                                                                                                                                                                                                                                                                                                                                                                                                                                                                                                                                                                                                                                                                                                                                                                                                                                                                                                                                                                                                                                                                                                                                                                                                                                                                                                                                                                                                                                                                                                                                                                                                                                                                                                                                                                                                                                                                                                                                                                                                                                                                                                                                                                                                                                                                                                                                                                                                                                                                                                                                                                                                                                                                                                                                                                                                                                                                                                                                                                                                                                                                                                                                                                                                                                                                                                                                                                                                                                                                                                                                                                                                                                                                                                                                                                                                                                                                                                                                                                                                                                                                                                                                                                                                                                                                                                                                                                                                                                                                                                                                                                                                                                                                                                                                                                                                                                                                                                                                                                                                                                                                                                                                                                                                                                                                                                                                                                                                                                                                                                                                                                                                                                                                                                                                                                                                                                                                                                                                                                                                                                                                                                                                                                                                                                                                                                                                                                                                                                                                                                                                                                                                                                                                                                                                                                                                                                                                                                                                                                                                                                                                                                                                                                                                                                                                                                                                                                                                                                                                                                                                                                                                                                                                                                                                                                                                                                                                                                                                                                                                                                                                                                                                                                                                                                                                                                                                                                                                                                                                                                                                                                                                                                                                                                                                                                                                                                                                                                                                                                                                                                                                                                                                                                                                                                                                                                                                                                                                                                                                                                                                                                                                                                                                                                                                                                                                                                                                                                                                                                                                                                                                                                                                                                                                                                                                                                                                                                                                                                                                                                                                                                                                                                                                                                                                                                                                                                                                                                                                                                                                                                                                                                                                                                                                                                                                                                                                                                                                                                                                                                                                                                                                                                                                                                                                                                                                                                                                                                                                                                                                                                                                                                                                                                                                                                                                                                                                                                                                                                                                                                                                                                                                                                                                                                                                                                                                                                                                                                                                                                                                                                                                                                                                                                                                                                                                                                                                                                                                                                                                                                                                                                                                                                                                                                                                                                                                                                                                                                                                                                                                                                                                                                                                                                                                                                                                                                                                                                                                                                                                                                                                                                                                                                                                                                                                                                                                                                                                                                                                                                                                                                                                                                                                                                                                                                                                                                                                                                                                                                                                                                                                                                                                                                                                                                                                                                                                                                                                                                                                                                                                                                                                                                                                                                                                                                                                                                                                                                                                                                                                                                                                                                                                                                                                                                                                                                                                                                                                                                                                                                                                                                                                                                                                                                                                                                                                                                                                                                                                                                                                                                                                                                                                                                                                                                                                                                                                                                                                                                                                                                                                                                                                                                                                                                                                                                                                                                                                                                                                                                                                                                                                                                                                                                                                                                                                                                                                                                                                                                                                                                                                                                                                                                                                                                                                                                                                                                                                                                                                                                                                                                                                                                                                                                                                                                                                                                                                                                                                                                                                                                                                                                                                                                                                                                                                                                                                                                                                                                                                                                                                                                                                                                                                                                                                                                                                                                                                                                                                                                                                                                                                                                                                                                                                                                                                                                                                                                                                                                                                                                                                                                                                                                                                                                                                                                                                                                                                                                                                                                                                                                                                                                                                                                                                                                                                                                                                                                                                                                                                                                                                                                                                                                                                                                                                                                                                                                                                                                                                                                                                                                                                                                                                                                                                                                                                                                                                                                                                                                                                                                                                                                                                                                                                                                                                                                                                                                                                                                                                                                                                                                                                                                                                                                                                                                                                                                                                                                                                                                                                                                                                                                                                                                                                                                                                                                                                                                                                                                                                                                                                                                                                                                                                                                                                                                                                                                                                                                                                                                                                                                                                                                                                                                                                                                                                                                                                                                                                                                                                                                                                                                                                                                                                                                                                                                                                                                                                                                                                                                                                                                                                                                                                                                                                                                                                                                                                                                                                                                                                                                                                                                                                                                                                                                                                                                                                                                                                                                                                                                                                                                                                                                                                                                                                                                                                                                                                                                                                                                                                                                                                                                                                                                                                                                                                                                                                                                                                                                                                                                                                                                                                                                                                                                                                                                                                                                                                                                                                                                                                                                                                                                                                                                                                                                                                                                                                                                                                                                                                                                                                                                                                                                                                                                                                                                                                                                                                                                                                                                                                                                                                                                                                                                                                                                                                                                                                                                                                                                                                                                                                                                                                                                                                                                                                                                                                                                                                                                                                                                                                                                                                                                                                                                                                                                                                                                                                                                                                                                                                                                                                                                                                                                                                                                                                                                                                                                                                                                                                                                                                                                                                                                                                                                                                                                                                                                                                                                                                                                                                                                                                                                                                                                  </w:t>
      </w:r>
    </w:p>
    <w:p>
      <w:r>
        <w:br w:type="page"/>
      </w:r>
    </w:p>
    <w:p>
      <w:pPr>
        <w:pStyle w:val="Heading1"/>
      </w:pPr>
      <w:r>
        <w:t>Sources</w:t>
      </w:r>
    </w:p>
    <w:p>
      <w:r>
        <w:t>1. Largest EV Companies in 2025 | The Motley Fool</w:t>
      </w:r>
    </w:p>
    <w:p>
      <w:r>
        <w:t xml:space="preserve">   URL: https://www.fool.com/research/largest-ev-companies/</w:t>
      </w:r>
    </w:p>
    <w:p>
      <w:r>
        <w:t xml:space="preserve">   Summary: BYD, a Chinese conglomerate, is the largest EV company based on the 4.0 million EVs it manufactured in 2024. Tesla built 1.8 million EVs in 2024....</w:t>
      </w:r>
    </w:p>
    <w:p>
      <w:r>
        <w:t>2. What are the global EV market's most successful brands?</w:t>
      </w:r>
    </w:p>
    <w:p>
      <w:r>
        <w:t xml:space="preserve">   URL: https://autovista24.autovistagroup.com/news/what-are-the-global-ev-markets-most-successful-brands/</w:t>
      </w:r>
    </w:p>
    <w:p>
      <w:r>
        <w:t xml:space="preserve">   Summary: BYD led the global EV market in 2024. Its combined deliveries of BEVs and PHEVs reached over 3.84 million units, up 33.6% year on year....</w:t>
      </w:r>
    </w:p>
    <w:p>
      <w:r>
        <w:t>3. Top 10: Electric Vehicle Companies - Energy Digital Magazine</w:t>
      </w:r>
    </w:p>
    <w:p>
      <w:r>
        <w:t xml:space="preserve">   URL: https://energydigital.com/top10/top-10-electric-vehicle-companies</w:t>
      </w:r>
    </w:p>
    <w:p>
      <w:r>
        <w:t xml:space="preserve">   Summary: 3. Volkswagen ... The traditional German OEM is leading the way among all heritage car companies as it takes the top spot for the businesses ......</w:t>
      </w:r>
    </w:p>
    <w:p>
      <w:r>
        <w:t>4. Which EV manufacturers performed the best in 2024 so far?</w:t>
      </w:r>
    </w:p>
    <w:p>
      <w:r>
        <w:t xml:space="preserve">   URL: https://autovista24.autovistagroup.com/news/which-ev-manufacturers-performed-the-best-in-2024-so-far/</w:t>
      </w:r>
    </w:p>
    <w:p>
      <w:r>
        <w:t xml:space="preserve">   Summary: EV Volumes founder, Roland Irle, reviews the most successful OEMs in the electric light-vehicle market with Autovista24 editor Tom Geggus.....</w:t>
      </w:r>
    </w:p>
    <w:p>
      <w:r>
        <w:t>5. Electric Vehicle Sales and Market Share (US - Q2 2025 Updates)</w:t>
      </w:r>
    </w:p>
    <w:p>
      <w:r>
        <w:t xml:space="preserve">   URL: https://caredge.com/guides/electric-vehicle-market-share-and-sales</w:t>
      </w:r>
    </w:p>
    <w:p>
      <w:r>
        <w:t xml:space="preserve">   Summary: Automakers are rapidly launching electrified lineups. This page will be updated with the latest EV market share and sales numbers in 2025....</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