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05:33 PM</w:t>
      </w:r>
    </w:p>
    <w:p>
      <w:r>
        <w:t>Query: How does this compare to previous months?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How does this compare to previous months?</w:t>
        <w:br/>
        <w:t>Generated on: August 16, 2025</w:t>
        <w:br/>
        <w:br/>
        <w:t>Key Insights:</w:t>
        <w:br/>
        <w:t>• The user query "How does this compare to previous months?" is ambiguous without a specific brand or metric</w:t>
        <w:br/>
        <w:t>• Please clarify which brand and which metric (e</w:t>
      </w:r>
    </w:p>
    <w:p>
      <w:pPr>
        <w:pStyle w:val="Heading1"/>
      </w:pPr>
      <w:r>
        <w:t>Detailed Analysis</w:t>
      </w:r>
    </w:p>
    <w:p>
      <w:r>
        <w:t>The user query "How does this compare to previous months?" is ambiguous without a specific brand or metric. Please clarify which brand and which metric (e.g., average likes, sentiment) you are interested in comparing to previous months. I need more information to provide a relevant comparison.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Comparing values to previous months - Microsoft Fabric Community</w:t>
      </w:r>
    </w:p>
    <w:p>
      <w:r>
        <w:t xml:space="preserve">   URL: https://community.powerbi.com/t5/Desktop/Comparing-values-to-previous-months/td-p/2978621</w:t>
      </w:r>
    </w:p>
    <w:p>
      <w:r>
        <w:t xml:space="preserve">   Summary: I have a table that displays client number by month. I then want to add new measures that calculates the difference to Apr of that year, difference to last ......</w:t>
      </w:r>
    </w:p>
    <w:p>
      <w:r>
        <w:t>2. How to Compare the Current Month Value with Previous ... - YouTube</w:t>
      </w:r>
    </w:p>
    <w:p>
      <w:r>
        <w:t xml:space="preserve">   URL: https://www.youtube.com/watch?v=UlUwn5q7J4s</w:t>
      </w:r>
    </w:p>
    <w:p>
      <w:r>
        <w:t xml:space="preserve">   Summary: "Power BI Tutorial: Comparing Current Month vs. Last Month in a Matrix", "How To: Compare Current vs. Last Month in Power BI Matrix using ......</w:t>
      </w:r>
    </w:p>
    <w:p>
      <w:r>
        <w:t>3. Compare to a previous period (Dashboards)</w:t>
      </w:r>
    </w:p>
    <w:p>
      <w:r>
        <w:t xml:space="preserve">   URL: https://help.agencyanalytics.com/en/articles/1920165-compare-to-a-previous-period-dashboards</w:t>
      </w:r>
    </w:p>
    <w:p>
      <w:r>
        <w:t xml:space="preserve">   Summary: If you choose "This month", you'll see a comparison to the same month for the previous calendar year. And so on. Note: The "Compare to Previous" comparisons are ......</w:t>
      </w:r>
    </w:p>
    <w:p>
      <w:r>
        <w:t>4. I want to compare monthly data from a set with the previous months ...</w:t>
      </w:r>
    </w:p>
    <w:p>
      <w:r>
        <w:t xml:space="preserve">   URL: https://community.smartsheet.com/discussion/117300/i-want-to-compare-monthly-data-from-a-set-with-the-previous-months-data-and-i-am-unsure-how-to-do-it</w:t>
      </w:r>
    </w:p>
    <w:p>
      <w:r>
        <w:t xml:space="preserve">   Summary: I am currently trying to compare data from one month ( in sequential order, January to December 2024) example: comparing the difference in orders for February ......</w:t>
      </w:r>
    </w:p>
    <w:p>
      <w:r>
        <w:t>5. Compare to previous N month average with Table Calculations or ...</w:t>
      </w:r>
    </w:p>
    <w:p>
      <w:r>
        <w:t xml:space="preserve">   URL: https://www.thedataschool.co.uk/owen-barnes/how-to-compare-to-previous-n-month-average/</w:t>
      </w:r>
    </w:p>
    <w:p>
      <w:r>
        <w:t xml:space="preserve">   Summary: In this blog, I'll show you how to use either a Table Calculation or a Level of Detail expression to achieve this....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