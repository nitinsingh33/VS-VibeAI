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17, 2025 at 08:17 PM</w:t>
      </w:r>
    </w:p>
    <w:p>
      <w:r>
        <w:t>Query: Comprehensive EV market analysis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Comprehensive EV market analysis</w:t>
        <w:br/>
        <w:t>Generated on: August 17, 2025</w:t>
        <w:br/>
        <w:br/>
        <w:t>Key Insights:</w:t>
        <w:br/>
        <w:t>• Here's a comprehensive analysis of the Indian EV market based on the provided data</w:t>
        <w:br/>
        <w:t>• **Executive Summary**</w:t>
        <w:br/>
        <w:br/>
        <w:t>The Indian EV market shows a mixed sentiment landscape in August 2025, with brands like Ather and Ultraviolette having more positive sentiment compared to Ola Electric, Bajaj Chetak and TVS iQube &lt;YouTube_Comments_Ola_Electric&gt;&lt;YouTube_Comments_Ather&gt;&lt;YouTube_Comments_Bajaj_Chetak&gt;&lt;YouTube_Comments_TVS_iQube&gt;&lt;YouTube_Comments_Ultraviolette&gt;</w:t>
        <w:br/>
        <w:t>• Service and battery issues remain prominent concerns for several OEMs, particularly Bajaj Chetak and Revolt &lt;YouTube_Comments_Bajaj_Chetak&gt;&lt;YouTube_Comments_Revolt&gt;</w:t>
      </w:r>
    </w:p>
    <w:p>
      <w:pPr>
        <w:pStyle w:val="Heading1"/>
      </w:pPr>
      <w:r>
        <w:t>Detailed Analysis</w:t>
      </w:r>
    </w:p>
    <w:p>
      <w:r>
        <w:t>Here's a comprehensive analysis of the Indian EV market based on the provided data.</w:t>
        <w:br/>
        <w:br/>
        <w:t>**Executive Summary**</w:t>
        <w:br/>
        <w:br/>
        <w:t>The Indian EV market shows a mixed sentiment landscape in August 2025, with brands like Ather and Ultraviolette having more positive sentiment compared to Ola Electric, Bajaj Chetak and TVS iQube &lt;YouTube_Comments_Ola_Electric&gt;&lt;YouTube_Comments_Ather&gt;&lt;YouTube_Comments_Bajaj_Chetak&gt;&lt;YouTube_Comments_TVS_iQube&gt;&lt;YouTube_Comments_Ultraviolette&gt;. Service and battery issues remain prominent concerns for several OEMs, particularly Bajaj Chetak and Revolt &lt;YouTube_Comments_Bajaj_Chetak&gt;&lt;YouTube_Comments_Revolt&gt;.</w:t>
        <w:br/>
        <w:br/>
        <w:t>**Sentiment Analysis and Brand Perception (August 2025)**</w:t>
        <w:br/>
        <w:br/>
        <w:t>| OEM             | Positive Sentiment | Negative Sentiment | Neutral Sentiment |</w:t>
        <w:br/>
        <w:t>|-----------------|--------------------|--------------------|-------------------|</w:t>
        <w:br/>
        <w:t>| Ola Electric    | 21.1%              | 38.3%              | 40.6%             |</w:t>
        <w:br/>
        <w:t>| Ather           | 30.3%              | 27.0%              | 42.7%             |</w:t>
        <w:br/>
        <w:t>| Bajaj Chetak    | 21.7%              | 36.6%              | 41.7%             |</w:t>
        <w:br/>
        <w:t>| TVS iQube       | 20.1%              | 36.9%              | 43.0%             |</w:t>
        <w:br/>
        <w:t>| Hero Vida       | 20.5%              | 33.5%              | 46.0%             |</w:t>
        <w:br/>
        <w:t>| Ampere          | 25.4%              | 29.2%              | 45.4%             |</w:t>
        <w:br/>
        <w:t>| River Mobility  | 25.5%              | 29.5%              | 45.0%             |</w:t>
        <w:br/>
        <w:t>| Ultraviolette   | 30.0%              | 28.8%              | 41.3%             |</w:t>
        <w:br/>
        <w:t>| Revolt          | 28.7%              | 33.9%              | 37.4%             |</w:t>
        <w:br/>
        <w:t>| BGauss          | 25.8%              | 27.6%              | 46.6%             |</w:t>
        <w:br/>
        <w:br/>
        <w:t>&lt;YouTube_Comments_Ola_Electric&gt;&lt;YouTube_Comments_Ather&gt;&lt;YouTube_Comments_Bajaj_Chetak&gt;&lt;YouTube_Comments_TVS_iQube&gt;&lt;YouTube_Comments_Hero_Vida&gt;&lt;YouTube_Comments_Ampere&gt;&lt;YouTube_Comments_River_Mobility&gt;&lt;YouTube_Comments_Ultraviolette&gt;&lt;YouTube_Comments_Revolt&gt;&lt;YouTube_Comments_BGauss&gt;</w:t>
        <w:br/>
        <w:br/>
        <w:t>Ather and Ultraviolette show higher positive sentiment, while Ola Electric, TVS iQube, and Bajaj Chetak face significant negative feedback &lt;YouTube_Comments_Ola_Electric&gt;&lt;YouTube_Comments_Ather&gt;&lt;YouTube_Comments_TVS_iQube&gt;&lt;YouTube_Comments_Bajaj_Chetak&gt;&lt;YouTube_Comments_Ultraviolette&gt;.</w:t>
        <w:br/>
        <w:br/>
        <w:t>**Temporal Analysis (March 2025)**</w:t>
        <w:br/>
        <w:br/>
        <w:t>Limited data is available for March 2025, with only 10 OEMs covered and zero comments analyzed &lt;Temporal_Analysis_Mar_2025&gt;. This limits the ability to draw concrete conclusions for that specific month.</w:t>
        <w:br/>
        <w:br/>
        <w:t>**Key User Concerns and Feedback**</w:t>
        <w:br/>
        <w:br/>
        <w:t>*   **Bajaj Chetak:** Users report significant issues with battery failures and unresponsive customer service &lt;YouTube_Comments_Bajaj_Chetak&gt;. One user from Pune reported their scooter stopped working after 15 days and has been in the service center awaiting a battery replacement &lt;Video_YouTube Video FdLLIvUHOQ4&gt;.</w:t>
        <w:br/>
        <w:t>*   **Ola Electric:** Concerns are raised about the hub motor's ability to handle sport mode torque &lt;YouTube_Comments_Ola_Electric&gt;.</w:t>
        <w:br/>
        <w:t>*   **River Mobility:** Users appreciate the suspension and handling but express concerns about performance below 15% battery and limited availability across India &lt;YouTube_Comments_River_Mobility&gt;.</w:t>
        <w:br/>
        <w:t>*   **Revolt:** Users report long delays in battery replacement and unresolved ECU reactivation issues &lt;YouTube_Comments_Revolt&gt;.</w:t>
        <w:br/>
        <w:t>*   **TVS iQube:** Some users find the charger design inconvenient &lt;YouTube_Comments_TVS_iQube&gt;.</w:t>
        <w:br/>
        <w:t>*   **Ather:** Feedback includes honest experiences with the Rizta, both positive and negative &lt;YouTube_Comments_Ather&gt;&lt;Video_YouTube Video xAW8V9pZe3w&gt;.</w:t>
        <w:br/>
        <w:br/>
        <w:t>**Market Trends and Insights**</w:t>
        <w:br/>
        <w:br/>
        <w:t>*   **EV Market Growth:** The global electric vehicle market is projected to grow significantly, reaching USD 620.33 billion by 2030 ^[2].</w:t>
        <w:br/>
        <w:t>*   **Shifting Consumer Preference:** There's a growing trend of consumers choosing pure EV bikes over traditional options &lt;YouTube_Comments_Ola_Electric&gt;&lt;YouTube_Comments_Bajaj_Chetak&gt;.</w:t>
        <w:br/>
        <w:br/>
        <w:t>**Strategic Recommendations**</w:t>
        <w:br/>
        <w:br/>
        <w:t>1.  **Address Service Issues:** OEMs like Bajaj Chetak and Revolt need to prioritize improving their service networks and resolving battery-related issues to enhance customer satisfaction &lt;YouTube_Comments_Bajaj_Chetak&gt;&lt;YouTube_Comments_Revolt&gt;.</w:t>
        <w:br/>
        <w:t>2.  **Expand Market Reach:** River Mobility should focus on expanding its presence to other parts of India to increase its market acceptance &lt;YouTube_Comments_River_Mobility&gt;.</w:t>
        <w:br/>
        <w:t>3.  **Improve Battery Performance:** River Mobility should address performance issues at low battery levels to improve user experience &lt;YouTube_Comments_River_Mobility&gt;.</w:t>
        <w:br/>
        <w:t>4.  **Enhance Product Reliability:** Ola Electric needs to address concerns about hub motor performance in sport mode to improve product reliability &lt;YouTube_Comments_Ola_Electric&gt;.</w:t>
        <w:br/>
        <w:t>5.  **Focus on Customer Service:** All OEMs should focus on improving customer service responsiveness and addressing customer concerns promptly.</w:t>
        <w:br/>
        <w:br/>
        <w:t>**Conclusion**</w:t>
        <w:br/>
        <w:br/>
        <w:t>The Indian EV market presents both opportunities and challenges. While there is growing consumer interest in EVs, brands need to address service-related issues, expand their market reach, and enhance product reliability to gain a competitive edge. Analyzing user feedback and addressing key concerns will be crucial for sustained growth and success in the Indian EV market.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Global EV Outlook 2025 – Analysis - IEA</w:t>
      </w:r>
    </w:p>
    <w:p>
      <w:r>
        <w:t xml:space="preserve">   URL: https://www.iea.org/reports/global-ev-outlook-2025</w:t>
      </w:r>
    </w:p>
    <w:p>
      <w:r>
        <w:t xml:space="preserve">   Summary: This edition features analysis of electric vehicle affordability, manufacturing and trade of electric cars and their batteries, and the total ......</w:t>
      </w:r>
    </w:p>
    <w:p>
      <w:r>
        <w:t>2. Electric Vehicle Market Size, Share &amp; Analysis - MarketsandMarkets</w:t>
      </w:r>
    </w:p>
    <w:p>
      <w:r>
        <w:t xml:space="preserve">   URL: https://www.marketsandmarkets.com/Market-Reports/electric-vehicle-market-209371461.html</w:t>
      </w:r>
    </w:p>
    <w:p>
      <w:r>
        <w:t xml:space="preserve">   Summary: Overview. The global electric vehicle (EV) market is projected to grow from USD 396.49 billion in 2024 to USD 620.33 billion by 2030 at a CAGR of 7.7%....</w:t>
      </w:r>
    </w:p>
    <w:p>
      <w:r>
        <w:t>3. Electric Vehicle Market | S&amp;P Global</w:t>
      </w:r>
    </w:p>
    <w:p>
      <w:r>
        <w:t xml:space="preserve">   URL: https://www.spglobal.com/automotive-insights/en/theme/electric-vehicle-industry</w:t>
      </w:r>
    </w:p>
    <w:p>
      <w:r>
        <w:t xml:space="preserve">   Summary: Need-to-know insights on the electric vehicle industry, including analysis on global EV market share, electric vehicle sales, and EV forecasts by country....</w:t>
      </w:r>
    </w:p>
    <w:p>
      <w:r>
        <w:t>4. Global EV Data Explorer – Data Tools - IEA</w:t>
      </w:r>
    </w:p>
    <w:p>
      <w:r>
        <w:t xml:space="preserve">   URL: https://www.iea.org/data-and-statistics/data-tools/global-ev-data-explorer</w:t>
      </w:r>
    </w:p>
    <w:p>
      <w:r>
        <w:t xml:space="preserve">   Summary: Explore historical and projected data on electric vehicles sales, stock, charging infrastructure and oil displacement...</w:t>
      </w:r>
    </w:p>
    <w:p>
      <w:r>
        <w:t>5. Electric Vehicle Outlook | BloombergNEF</w:t>
      </w:r>
    </w:p>
    <w:p>
      <w:r>
        <w:t xml:space="preserve">   URL: https://about.bnef.com/insights/clean-transport/electric-vehicle-outlook/</w:t>
      </w:r>
    </w:p>
    <w:p>
      <w:r>
        <w:t xml:space="preserve">   Summary: The Electric Vehicle Outlook is BNEF's annual flagship report looking at how electrification and other changes will impact road transport in the years ahead....</w:t>
      </w:r>
    </w:p>
    <w:p>
      <w:r>
        <w:t>6. YouTube Video VMc5SdfOgbQ (YouTube)</w:t>
      </w:r>
    </w:p>
    <w:p>
      <w:r>
        <w:t xml:space="preserve">   URL: https://www.youtube.com/watch?v=VMc5SdfOgbQ</w:t>
      </w:r>
    </w:p>
    <w:p>
      <w:r>
        <w:t xml:space="preserve">   Summary: User comments about Ola Electric from July 2025...</w:t>
      </w:r>
    </w:p>
    <w:p>
      <w:r>
        <w:t>7. YouTube Video K_-9ugtSUPA (YouTube)</w:t>
      </w:r>
    </w:p>
    <w:p>
      <w:r>
        <w:t xml:space="preserve">   URL: https://www.youtube.com/watch?v=K_-9ugtSUPA</w:t>
      </w:r>
    </w:p>
    <w:p>
      <w:r>
        <w:t xml:space="preserve">   Summary: User comments about Ola Electric from July 2025...</w:t>
      </w:r>
    </w:p>
    <w:p>
      <w:r>
        <w:t>8. YouTube Video qgETkwvnNR4 (YouTube)</w:t>
      </w:r>
    </w:p>
    <w:p>
      <w:r>
        <w:t xml:space="preserve">   URL: https://www.youtube.com/watch?v=qgETkwvnNR4</w:t>
      </w:r>
    </w:p>
    <w:p>
      <w:r>
        <w:t xml:space="preserve">   Summary: User comments about Ola Electric from July 2025...</w:t>
      </w:r>
    </w:p>
    <w:p>
      <w:r>
        <w:t>9. YouTube Video QNv1ekfDaRQ (YouTube)</w:t>
      </w:r>
    </w:p>
    <w:p>
      <w:r>
        <w:t xml:space="preserve">   URL: https://www.youtube.com/watch?v=QNv1ekfDaRQ</w:t>
      </w:r>
    </w:p>
    <w:p>
      <w:r>
        <w:t xml:space="preserve">   Summary: User comments about Ola Electric from July 2025...</w:t>
      </w:r>
    </w:p>
    <w:p>
      <w:r>
        <w:t>10. YouTube Video WTBlByHv8x8 (YouTube)</w:t>
      </w:r>
    </w:p>
    <w:p>
      <w:r>
        <w:t xml:space="preserve">   URL: https://www.youtube.com/watch?v=WTBlByHv8x8</w:t>
      </w:r>
    </w:p>
    <w:p>
      <w:r>
        <w:t xml:space="preserve">   Summary: User comments about Ola Electric from July 2025...</w:t>
      </w:r>
    </w:p>
    <w:p>
      <w:r>
        <w:t>11. YouTube Video chEIxWlE1bk (YouTube)</w:t>
      </w:r>
    </w:p>
    <w:p>
      <w:r>
        <w:t xml:space="preserve">   URL: https://www.youtube.com/watch?v=chEIxWlE1bk</w:t>
      </w:r>
    </w:p>
    <w:p>
      <w:r>
        <w:t xml:space="preserve">   Summary: User comments about Ather from July 2025...</w:t>
      </w:r>
    </w:p>
    <w:p>
      <w:r>
        <w:t>12. YouTube Video dau4XKAKUlI (YouTube)</w:t>
      </w:r>
    </w:p>
    <w:p>
      <w:r>
        <w:t xml:space="preserve">   URL: https://www.youtube.com/watch?v=dau4XKAKUlI</w:t>
      </w:r>
    </w:p>
    <w:p>
      <w:r>
        <w:t xml:space="preserve">   Summary: User comments about Bajaj Chetak from July 2025...</w:t>
      </w:r>
    </w:p>
    <w:p>
      <w:r>
        <w:t>13. YouTube Video iVa-WDqWKvM (YouTube)</w:t>
      </w:r>
    </w:p>
    <w:p>
      <w:r>
        <w:t xml:space="preserve">   URL: https://www.youtube.com/watch?v=iVa-WDqWKvM</w:t>
      </w:r>
    </w:p>
    <w:p>
      <w:r>
        <w:t xml:space="preserve">   Summary: User comments about TVS iQube from July 2025...</w:t>
      </w:r>
    </w:p>
    <w:p>
      <w:r>
        <w:t>14. YouTube Video ln4ioH3NwDg (YouTube)</w:t>
      </w:r>
    </w:p>
    <w:p>
      <w:r>
        <w:t xml:space="preserve">   URL: https://www.youtube.com/watch?v=ln4ioH3NwDg</w:t>
      </w:r>
    </w:p>
    <w:p>
      <w:r>
        <w:t xml:space="preserve">   Summary: User comments about Hero Vida from July 2025...</w:t>
      </w:r>
    </w:p>
    <w:p>
      <w:r>
        <w:t>15. YouTube Video trsIj960Uks (YouTube)</w:t>
      </w:r>
    </w:p>
    <w:p>
      <w:r>
        <w:t xml:space="preserve">   URL: https://www.youtube.com/watch?v=trsIj960Uks</w:t>
      </w:r>
    </w:p>
    <w:p>
      <w:r>
        <w:t xml:space="preserve">   Summary: User comments about Ampere from July 2025...</w:t>
      </w:r>
    </w:p>
    <w:p>
      <w:r>
        <w:t>16. YouTube Video -kHGAxeLkFE (YouTube)</w:t>
      </w:r>
    </w:p>
    <w:p>
      <w:r>
        <w:t xml:space="preserve">   URL: https://www.youtube.com/watch?v=-kHGAxeLkFE</w:t>
      </w:r>
    </w:p>
    <w:p>
      <w:r>
        <w:t xml:space="preserve">   Summary: User comments about River Mobility from July 2025...</w:t>
      </w:r>
    </w:p>
    <w:p>
      <w:r>
        <w:t>17. YouTube Video Sm60KCaqn_4 (YouTube)</w:t>
      </w:r>
    </w:p>
    <w:p>
      <w:r>
        <w:t xml:space="preserve">   URL: https://www.youtube.com/watch?v=Sm60KCaqn_4</w:t>
      </w:r>
    </w:p>
    <w:p>
      <w:r>
        <w:t xml:space="preserve">   Summary: User comments about Ultraviolette from July 2025...</w:t>
      </w:r>
    </w:p>
    <w:p>
      <w:r>
        <w:t>18. YouTube Video hxvhB-mNrt4 (YouTube)</w:t>
      </w:r>
    </w:p>
    <w:p>
      <w:r>
        <w:t xml:space="preserve">   URL: https://www.youtube.com/watch?v=hxvhB-mNrt4</w:t>
      </w:r>
    </w:p>
    <w:p>
      <w:r>
        <w:t xml:space="preserve">   Summary: User comments about Revolt from July 2025...</w:t>
      </w:r>
    </w:p>
    <w:p>
      <w:r>
        <w:t>19. YouTube Video KjmhIz3KVIQ (YouTube)</w:t>
      </w:r>
    </w:p>
    <w:p>
      <w:r>
        <w:t xml:space="preserve">   URL: https://www.youtube.com/watch?v=KjmhIz3KVIQ</w:t>
      </w:r>
    </w:p>
    <w:p>
      <w:r>
        <w:t xml:space="preserve">   Summary: User comments about BGauss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