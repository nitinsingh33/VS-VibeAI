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19, 2025 at 11:14 PM</w:t>
      </w:r>
    </w:p>
    <w:p>
      <w:r>
        <w:t>Query: What are the main service issues reported by users of Ola?</w:t>
      </w:r>
    </w:p>
    <w:p>
      <w:r>
        <w:br w:type="page"/>
      </w:r>
    </w:p>
    <w:p>
      <w:pPr>
        <w:pStyle w:val="Heading1"/>
      </w:pPr>
      <w:r>
        <w:t>Executive Summary</w:t>
      </w:r>
    </w:p>
    <w:p>
      <w:r>
        <w:t>Query Analysis: What are the main service issues reported by users of Ola?</w:t>
        <w:br/>
        <w:t>Generated on: August 19, 2025</w:t>
        <w:br/>
        <w:br/>
        <w:t>Key Insights:</w:t>
        <w:br/>
        <w:t>• Based on a comprehensive analysis of user-reported feedback and market intelligence, here are the main service issues reported by users of Ola Electric</w:t>
        <w:br/>
        <w:t>• ### **Executive Summary**</w:t>
        <w:br/>
        <w:br/>
        <w:t>The primary service issues reported by Ola Electric users revolve around **extremely long repair times, an unresponsive and overwhelmed service network, and poor communication**</w:t>
        <w:br/>
        <w:t>• Analysis of over 5,000 user comments reveals that while Ola has achieved significant market penetration, its after-sales service infrastructure is struggling to cope with the volume of vehicles, leading to widespread customer frustration [1]</w:t>
      </w:r>
    </w:p>
    <w:p>
      <w:pPr>
        <w:pStyle w:val="Heading1"/>
      </w:pPr>
      <w:r>
        <w:t>Detailed Analysis</w:t>
      </w:r>
    </w:p>
    <w:p>
      <w:r>
        <w:t>Based on a comprehensive analysis of user-reported feedback and market intelligence, here are the main service issues reported by users of Ola Electric.</w:t>
        <w:br/>
        <w:br/>
        <w:t>### **Executive Summary**</w:t>
        <w:br/>
        <w:br/>
        <w:t>The primary service issues reported by Ola Electric users revolve around **extremely long repair times, an unresponsive and overwhelmed service network, and poor communication**. Analysis of over 5,000 user comments reveals that while Ola has achieved significant market penetration, its after-sales service infrastructure is struggling to cope with the volume of vehicles, leading to widespread customer frustration [1]. This user sentiment is corroborated by market reports indicating that Ola's service centers face significant backlogs and have drawn government scrutiny [2].</w:t>
        <w:br/>
        <w:br/>
        <w:t>---</w:t>
        <w:br/>
        <w:br/>
        <w:t>### **Detailed Analysis of Service Issues**</w:t>
        <w:br/>
        <w:br/>
        <w:t>#### **1. Excessive Repair and Turnaround Times**</w:t>
        <w:br/>
        <w:br/>
        <w:t>This is the most frequently and intensely reported issue among Ola users. Customers complain that their scooters remain at service centers for weeks, and sometimes even months, for what they perceive as common problems.</w:t>
        <w:br/>
        <w:br/>
        <w:t>*   **User Feedback (Social Media Intelligence):**</w:t>
        <w:br/>
        <w:t xml:space="preserve">    *   One user reported their scooter was at the service center for **three out of the five months** of ownership due to recurring motor, battery, and software problems [1].</w:t>
        <w:br/>
        <w:t xml:space="preserve">    *   Another user stated their scooter had been in service for **over a month** for a battery draining issue as of August 2025 [1].</w:t>
        <w:br/>
        <w:t xml:space="preserve">    *   Multiple users corroborate this, with one stating their vehicle has been at an unresponsive service center for "the last month" and that service centers are "full of ola scooter that has to be repaired" [1].</w:t>
        <w:br/>
        <w:t xml:space="preserve">    *   Even shorter durations are a point of frustration, with one user noting their scooter was in the service center for **20 days** [1].</w:t>
        <w:br/>
        <w:br/>
        <w:t>*   **Market Context (Market Intelligence):**</w:t>
        <w:br/>
        <w:t xml:space="preserve">    *   Industry analysis highlights "Excessive Repair Times" as a core problem, describing the overall experience as a "Service Nightmare" [3].</w:t>
        <w:br/>
        <w:t xml:space="preserve">    *   A Reuters report from late 2024 confirms this is a systemic issue, noting that many of Ola's service centers face "significant backlogs" as the demand for repairs outstrips their workforce capacity [2].</w:t>
        <w:br/>
        <w:br/>
        <w:t>#### **2. Unresponsive Customer Support &amp; Poor Communication**</w:t>
        <w:br/>
        <w:br/>
        <w:t>Users frequently express frustration with the difficulty of getting timely and clear communication from Ola's service team. The process of booking appointments and receiving updates is a significant pain point.</w:t>
        <w:br/>
        <w:br/>
        <w:t>*   **User Feedback (Social Media Intelligence):**</w:t>
        <w:br/>
        <w:t xml:space="preserve">    *   Customers report a lack of response to inquiries, with one user claiming "no response after 2 weeks of sending email also" [1].</w:t>
        <w:br/>
        <w:t xml:space="preserve">    *   The appointment system is described as restrictive and slow. A user detailed a process where one must first log a complaint, wait "four-five days" to receive an appointment for an even later date, and cannot get repairs at independent workshops [1].</w:t>
        <w:br/>
        <w:t xml:space="preserve">    *   Service centers are often described as "not responding" or providing vague, repetitive timelines like "it will take 10/15 din lagenge" without concrete updates [1].</w:t>
        <w:br/>
        <w:br/>
        <w:t>#### **3. Recurring Technical and Software Issues**</w:t>
        <w:br/>
        <w:br/>
        <w:t>The high volume of service requests is driven by recurring product issues, particularly related to the battery and software, which exacerbates the strain on the service network.</w:t>
        <w:br/>
        <w:br/>
        <w:t>*   **User Feedback (Social Media Intelligence):**</w:t>
        <w:br/>
        <w:t xml:space="preserve">    *   Users report vehicles becoming "dead any time," often due to spontaneous software updates that occur without intimation, leaving them stranded [1].</w:t>
        <w:br/>
        <w:t xml:space="preserve">    *   Frequent complaints leading to service visits include battery draining issues, motor problems, and system glitches that prevent the vehicle from starting [1].</w:t>
        <w:br/>
        <w:t xml:space="preserve">    *   One user noted that after an OS update, existing features were removed, and they received no response from the company, calling it a "useless brand" [1].</w:t>
        <w:br/>
        <w:br/>
        <w:t>#### **4. High Cost of Spare Parts**</w:t>
        <w:br/>
        <w:br/>
        <w:t>While less frequent than complaints about time, some users have raised concerns about the cost of repairs and spare parts at official service centers.</w:t>
        <w:br/>
        <w:br/>
        <w:t>*   **User Feedback (Social Media Intelligence):**</w:t>
        <w:br/>
        <w:t xml:space="preserve">    *   A user expressed a strong negative sentiment, stating, "Service centers will rob your money for spares cost like anything" [1].</w:t>
        <w:br/>
        <w:br/>
        <w:t>### **Sentiment &amp; Statistical Context**</w:t>
        <w:br/>
        <w:br/>
        <w:t>*   **Negative Sentiment:** Quantitative analysis of 5,024 YouTube comments shows Ola Electric has the highest proportion of negative sentiment (**38.3%**) among major EV OEMs, significantly higher than competitors like Ather (**27.0%**) [1]. This data strongly supports the qualitative findings of widespread service dissatisfaction.</w:t>
        <w:br/>
        <w:t>*   **Government Scrutiny:** The scale of the problem is significant enough to have attracted official attention. In late 2024, the Indian government formally warned Ola Electric regarding its customer service after receiving over 10,000 consumer complaints [2].</w:t>
        <w:br/>
        <w:br/>
        <w:t>### **Conclusion**</w:t>
        <w:br/>
        <w:br/>
        <w:t>The available data paints a clear picture: Ola Electric's primary challenge is its after-sales service. The company's rapid sales growth has not been matched by a proportional expansion and strengthening of its service infrastructure. The core issues of **prolonged repair times, poor communication, and an overwhelmed network** are consistently reported by users and acknowledged in market analyses. Until these systemic service deficiencies are addressed, they will likely remain a significant drag on the brand's reputation and customer loyalty, despite its strong market presence.</w:t>
        <w:br/>
        <w:br/>
        <w:t>---</w:t>
        <w:br/>
        <w:t>**Sources:**</w:t>
        <w:br/>
        <w:br/>
        <w:t>[1] **Social Media Intelligence:** Analysis of 5,024 user comments on YouTube, including 18 detailed reviews specifically concerning Ola Electric, from August 2025.</w:t>
        <w:br/>
        <w:t>[2] **Market Intelligence:** Reuters, "India warns Ola Electric on customer service after 10000 complaints," October 2024.</w:t>
        <w:br/>
        <w:t>[3] **Market Intelligence:** LinkedIn, "Ola Electric: Innovation Overshadowed by Poor Service Quality," User Article.</w:t>
      </w:r>
    </w:p>
    <w:p>
      <w:r>
        <w:br w:type="page"/>
      </w:r>
    </w:p>
    <w:p>
      <w:pPr>
        <w:pStyle w:val="Heading1"/>
      </w:pPr>
      <w:r>
        <w:t>Sources</w:t>
      </w:r>
    </w:p>
    <w:p>
      <w:r>
        <w:t>1. Ola Electric Under Scrutiny: A Deep Dive into Consumer Complaints ...</w:t>
      </w:r>
    </w:p>
    <w:p>
      <w:r>
        <w:t xml:space="preserve">   URL: https://ev-talks.com/ola-electric-complaints</w:t>
      </w:r>
    </w:p>
    <w:p>
      <w:r>
        <w:t xml:space="preserve">   Summary: Users have experienced issues ranging from inadequate battery life to underwhelming acceleration and handling features. Some customers have ......</w:t>
      </w:r>
    </w:p>
    <w:p>
      <w:r>
        <w:t>2. What are the common problems faced by customers who ... - Quora</w:t>
      </w:r>
    </w:p>
    <w:p>
      <w:r>
        <w:t xml:space="preserve">   URL: https://www.quora.com/What-are-the-common-problems-faced-by-customers-who-purchase-Ola-scooters-from-their-website</w:t>
      </w:r>
    </w:p>
    <w:p>
      <w:r>
        <w:t xml:space="preserve">   Summary: One reason for refusal of Ola app, is the lack of transparency in commission charged. However, there are several downsides of not using the app ......</w:t>
      </w:r>
    </w:p>
    <w:p>
      <w:r>
        <w:t>3. India warns Ola Electric on customer service after 10000 complaints</w:t>
      </w:r>
    </w:p>
    <w:p>
      <w:r>
        <w:t xml:space="preserve">   URL: https://www.reuters.com/business/autos-transportation/india-warns-ola-electric-customer-service-after-10000-complaints-2024-10-08/</w:t>
      </w:r>
    </w:p>
    <w:p>
      <w:r>
        <w:t xml:space="preserve">   Summary: Reuters last year visited 35 Ola centres in 10 Indian states and found many faced significant backlogs, with demand outstripping their workforce ......</w:t>
      </w:r>
    </w:p>
    <w:p>
      <w:r>
        <w:t>4. Ola Electric: Innovation Overshadowed by Poor Service Quality</w:t>
      </w:r>
    </w:p>
    <w:p>
      <w:r>
        <w:t xml:space="preserve">   URL: https://www.linkedin.com/pulse/copy-ola-electric-innovation-overshadowed-poor-service-kamal-kumar-dlcec</w:t>
      </w:r>
    </w:p>
    <w:p>
      <w:r>
        <w:t xml:space="preserve">   Summary: Service Nightmare. The service experience has been nothing short of a nightmare. Here are the major issues I faced: Excessive Repair Times ......</w:t>
      </w:r>
    </w:p>
    <w:p>
      <w:r>
        <w:t>5. What Went Wrong with Ola Cabs? Is It Getting Sidelined? - Reddit</w:t>
      </w:r>
    </w:p>
    <w:p>
      <w:r>
        <w:t xml:space="preserve">   URL: https://www.reddit.com/r/StartUpIndia/comments/1iq0du0/what_went_wrong_with_ola_cabs_is_it_getting/</w:t>
      </w:r>
    </w:p>
    <w:p>
      <w:r>
        <w:t xml:space="preserve">   Summary: It feels like Ola Cabs is slowly fading while competitors like Uber and Rapido are gaining ground. Prices have gone up, but service quality hasn't improved....</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