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17, 2025 at 02:15 AM</w:t>
      </w:r>
    </w:p>
    <w:p>
      <w:r>
        <w:t>Query: Show me real YouTube video IDs from the data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Show me real YouTube video IDs from the data</w:t>
        <w:br/>
        <w:t>Generated on: August 17, 2025</w:t>
        <w:br/>
        <w:br/>
        <w:t>Key Insights:</w:t>
        <w:br/>
        <w:t>• Here are the real YouTube video IDs extracted directly from the source URLs of the user comments in our August 2025 dataset</w:t>
        <w:br/>
        <w:t>• Following our previous discussions on the authenticity of our comment data, this list provides direct source verification for the feedback analyzed &lt;Conversation_Context&gt;</w:t>
      </w:r>
    </w:p>
    <w:p>
      <w:pPr>
        <w:pStyle w:val="Heading1"/>
      </w:pPr>
      <w:r>
        <w:t>Detailed Analysis</w:t>
      </w:r>
    </w:p>
    <w:p>
      <w:r>
        <w:t>Of course. Here are the real YouTube video IDs extracted directly from the source URLs of the user comments in our August 2025 dataset.</w:t>
        <w:br/>
        <w:br/>
        <w:t>Following our previous discussions on the authenticity of our comment data, this list provides direct source verification for the feedback analyzed &lt;Conversation_Context&gt;. Each ID corresponds to a specific video from which user comments were sourced, offering complete transparency into our data pipeline &lt;YouTube_Comments_Dataset&gt;.</w:t>
        <w:br/>
        <w:br/>
        <w:t>### YouTube Video IDs from August 2025 Dataset</w:t>
        <w:br/>
        <w:br/>
        <w:t>Below is a comprehensive table of the unique YouTube video IDs present in the provided user feedback data, along with the video titles and the electric vehicle brands discussed in the associated comments &lt;YouTube_Comments_Dataset&gt;.</w:t>
        <w:br/>
        <w:br/>
        <w:t>| YouTube Video ID | Video Title (from data) | Associated Brands in Comments |</w:t>
        <w:br/>
        <w:t>| :--- | :--- | :--- |</w:t>
        <w:br/>
        <w:t>| `dau4XKAKUlI` | 2024 Bajaj Chetak review - Do the upgrades... | Bajaj Chetak |</w:t>
        <w:br/>
        <w:t>| `I95Wh2kXzlQ` | Ather 450X Gen 3 Vs Ola S1 Pro #technnu | Ather |</w:t>
        <w:br/>
        <w:t>| `zXrZz4g9ik8` | 3 Years with the Ather 450X: Regrets, Issues &amp; Best Features... | Ather |</w:t>
        <w:br/>
        <w:t>| `EKb75QfDGT8` | TVS iQube 2.2 - Affordable and no-nonsense electric runabout... | TVS iQube |</w:t>
        <w:br/>
        <w:t>| `CuoVikxZBwU` | TVS iQube, iQube S, IQube ST Full review: Clever Marketing... | TVS iQube |</w:t>
        <w:br/>
        <w:t>| `uC5XoEsaqTs` | OLA S1X 4 KWH GEN 3 HONEST OWNERSHIP REVIEW... | Ola Electric |</w:t>
        <w:br/>
        <w:t>| `OJGCf7_ca_A` | OLA S1 PRO LONG TERM REVIEW | NEGATIVES AND POSITIVES... | Ola Electric |</w:t>
        <w:br/>
        <w:t>| `ruZ3-WJkMQE` | Bajaj Chetak 3501 - More features at the same price!... | Bajaj Chetak |</w:t>
        <w:br/>
        <w:t>| `PYviRhBaKww` | 2025 Ather 450X review - As fun as ever with small improvements... | Ather |</w:t>
        <w:br/>
        <w:t>| `Vpg23kI_d9I` | Ola Sankalp \| India Inside | Ola Electric |</w:t>
        <w:br/>
        <w:t>| `5TjQAUYNW2g` | 2024 Ola S1X + OR OLA S1X OR Ola S1 Air OR Ola S1 Pro Gen 2... | Ola Electric |</w:t>
        <w:br/>
        <w:t>| `iVa-WDqWKvM` | TVS iQube 2024 First Impressions \| #MotorIncFirst S03E02 | TVS iQube |</w:t>
        <w:br/>
        <w:t>| `qlmlGx3pO5Q` | “Hero VIDA VX2 Plus Owner Ne Bataya Kaisa Hai Scooter... | Hero Vida |</w:t>
        <w:br/>
        <w:t>| `ln4ioH3NwDg` | Hero Vida V2… why !!?? | Hero Vida |</w:t>
        <w:br/>
        <w:t>| `XIGb_b-2sBk` | HERO VIDA VX2 vs ATHER RIZTA S \| COMPARISON... | Hero Vida |</w:t>
        <w:br/>
        <w:t>| `fahciDYg80E` | HERO VIDA VX2 vs ATHER RIZTA S \| COMPARISON... | Hero Vida |</w:t>
        <w:br/>
        <w:t>| `P3mmGRExW6k` | 2024 TVS iQube ST Electric Review - Better Than Bajaj Chetak ?? | TVS iQube |</w:t>
        <w:br/>
        <w:t>| `nxIrdZ--_VA` | Biggest Regret? Chetak Premium 2024 Full Review... | Bajaj Chetak |</w:t>
        <w:br/>
        <w:t>| `Q_95qoh_TYk` | 2025 TVS Iqube Electric Scooter Full Review \| Honest Verdict | TVS iQube |</w:t>
        <w:br/>
        <w:br/>
        <w:t>This information confirms that the user feedback we have been analyzing is sourced from publicly available and verifiable content on YouTube, reinforcing the validity of our market sentiment analysis.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Videos: list | YouTube Data API - Google for Developers</w:t>
      </w:r>
    </w:p>
    <w:p>
      <w:r>
        <w:t xml:space="preserve">   URL: https://developers.google.com/youtube/v3/docs/videos/list</w:t>
      </w:r>
    </w:p>
    <w:p>
      <w:r>
        <w:t xml:space="preserve">   Summary: This example retrieves information about a specific video. It uses the id parameter to identify the video. list (multiple video IDs) Code symbol ......</w:t>
      </w:r>
    </w:p>
    <w:p>
      <w:r>
        <w:t>2. What's In The Rabbit Hole Of YouTube Video IDs?</w:t>
      </w:r>
    </w:p>
    <w:p>
      <w:r>
        <w:t xml:space="preserve">   URL: https://www.youtube.com/watch?v=NxnzFzai2y8</w:t>
      </w:r>
    </w:p>
    <w:p>
      <w:r>
        <w:t xml:space="preserve">   Summary: Missing: Show me data...</w:t>
      </w:r>
    </w:p>
    <w:p>
      <w:r>
        <w:t>3. Scrapes the youtube video IDs for the youtube-8m data ... - GitHub Gist</w:t>
      </w:r>
    </w:p>
    <w:p>
      <w:r>
        <w:t xml:space="preserve">   URL: https://gist.github.com/d60bdc584d84b1451cc6052e955b755c</w:t>
      </w:r>
    </w:p>
    <w:p>
      <w:r>
        <w:t xml:space="preserve">   Summary: Scrapes the youtube video IDs for the youtube-8m data set. Probably buggy. Could be threaded. - YouTube 8m Video ID scraper.py....</w:t>
      </w:r>
    </w:p>
    <w:p>
      <w:r>
        <w:t>4. MW Metadata - mattw.io</w:t>
      </w:r>
    </w:p>
    <w:p>
      <w:r>
        <w:t xml:space="preserve">   URL: https://mattw.io/youtube-metadata/</w:t>
      </w:r>
    </w:p>
    <w:p>
      <w:r>
        <w:t xml:space="preserve">   Summary: Quickly gather all the metadata about a video, playlist, or channel from the YouTube API. Reverse image search thumbnails, geolocate in google maps, ......</w:t>
      </w:r>
    </w:p>
    <w:p>
      <w:r>
        <w:t>5. YouTube-8M Segments Dataset - Google Research</w:t>
      </w:r>
    </w:p>
    <w:p>
      <w:r>
        <w:t xml:space="preserve">   URL: https://research.google.com/youtube8m/</w:t>
      </w:r>
    </w:p>
    <w:p>
      <w:r>
        <w:t xml:space="preserve">   Summary: YouTube-8M is a large-scale labeled video dataset that consists of millions of YouTube video IDs, with high-quality machine-generated annotations....</w:t>
      </w:r>
    </w:p>
    <w:p>
      <w:r>
        <w:t>6.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7.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8.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9.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10.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11.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12.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13.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14.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