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07:11 PM</w:t>
      </w:r>
    </w:p>
    <w:p>
      <w:r>
        <w:t>Query: ola vs ather sentiment</w:t>
      </w:r>
    </w:p>
    <w:p>
      <w:r>
        <w:br w:type="page"/>
      </w:r>
    </w:p>
    <w:p>
      <w:pPr>
        <w:pStyle w:val="Heading1"/>
      </w:pPr>
      <w:r>
        <w:t>Executive Summary</w:t>
      </w:r>
    </w:p>
    <w:p>
      <w:r>
        <w:t>Query Analysis: ola vs ather sentiment</w:t>
        <w:br/>
        <w:t>Generated on: August 21, 2025</w:t>
        <w:br/>
        <w:br/>
        <w:t>Key Insights:</w:t>
        <w:br/>
        <w:t>• As an elite Indian EV market analyst, I have conducted a comprehensive sentiment analysis comparing Ola Electric and Ather Energy</w:t>
        <w:br/>
        <w:t>• This report synthesizes quantitative data from over 9,800 user comments with qualitative market intelligence to provide a definitive overview as of August 2025</w:t>
        <w:br/>
        <w:t>• ### **Executive Summary**</w:t>
        <w:br/>
        <w:br/>
        <w:t>Based on a detailed analysis of user feedback, **Ather Energy currently holds a more favorable consumer sentiment than Ola Electric** [^1]</w:t>
      </w:r>
    </w:p>
    <w:p>
      <w:pPr>
        <w:pStyle w:val="Heading1"/>
      </w:pPr>
      <w:r>
        <w:t>Detailed Analysis</w:t>
      </w:r>
    </w:p>
    <w:p>
      <w:r>
        <w:t>As an elite Indian EV market analyst, I have conducted a comprehensive sentiment analysis comparing Ola Electric and Ather Energy. This report synthesizes quantitative data from over 9,800 user comments with qualitative market intelligence to provide a definitive overview as of August 2025.</w:t>
        <w:br/>
        <w:br/>
        <w:t>### **Executive Summary**</w:t>
        <w:br/>
        <w:br/>
        <w:t>Based on a detailed analysis of user feedback, **Ather Energy currently holds a more favorable consumer sentiment than Ola Electric** [^1]. Ather leads with a significantly higher positive sentiment score (7.6% vs. Ola's 4.6%) and a lower negative sentiment score (10.6% vs. Ola's 13.9%) [^1].</w:t>
        <w:br/>
        <w:br/>
        <w:t>The core narrative is a clear trade-off for consumers:</w:t>
        <w:br/>
        <w:t>*   **Ather** is perceived as the premium, reliable, and well-engineered option, often described as offering "peace of mind," though this comes at a higher price [^1][^4].</w:t>
        <w:br/>
        <w:t>*   **Ola Electric** is recognized for its superior value proposition, offering better on-paper specifications (range, speed, features) at a more aggressive price point. However, this advantage is severely undermined by widespread and persistent negative sentiment regarding its after-sales service and product reliability [^1][^2].</w:t>
        <w:br/>
        <w:br/>
        <w:t>Recent market data suggests this sentiment gap may be impacting sales, with some reports indicating Ather has surpassed Ola in monthly registrations for August 2025 [^2].</w:t>
        <w:br/>
        <w:br/>
        <w:t>### **Sentiment Analysis: Head-to-Head**</w:t>
        <w:br/>
        <w:br/>
        <w:t>Analysis of 9,799 relevant user comments reveals a distinct difference in how consumers perceive the two brands. Ather's sentiment profile is healthier, with a higher ratio of positive-to-negative comments compared to Ola.</w:t>
        <w:br/>
        <w:br/>
        <w:t>| Brand | Total Comments Analyzed | Positive Sentiment | Negative Sentiment | Neutral Sentiment |</w:t>
        <w:br/>
        <w:t>| :--- | :--- | :--- | :--- | :--- |</w:t>
        <w:br/>
        <w:t>| **Ather Energy** | 4,775 | **361 (7.6%)** | 506 (10.6%) | 3,908 (81.8%) |</w:t>
        <w:br/>
        <w:t>| **Ola Electric** | 5,024 | 232 (4.6%) | **698 (13.9%)** | 4,094 (81.5%) |</w:t>
        <w:br/>
        <w:t>*Source: YouTube Community Analysis - August 2025 Data [^1]*</w:t>
        <w:br/>
        <w:br/>
        <w:t>### **Qualitative Insights: The "Why" Behind the Numbers**</w:t>
        <w:br/>
        <w:br/>
        <w:t>The quantitative data is explained by recurring themes in user comments. The core sentiment drivers for each brand are highly polarized.</w:t>
        <w:br/>
        <w:br/>
        <w:t>#### **Ather Energy: The Premium &amp; Reliable Choice**</w:t>
        <w:br/>
        <w:br/>
        <w:t>Ather has successfully cultivated an image as the "Apple" or "Toyota" of the Indian EV scooter market, focusing on quality and a refined user experience [^1][^4].</w:t>
        <w:br/>
        <w:br/>
        <w:t>*   **Key Positives (Drivers of Positive Sentiment):**</w:t>
        <w:br/>
        <w:t xml:space="preserve">    *   **Reliability &amp; Peace of Mind:** This is the most frequently cited advantage. Users repeatedly state they are willing to pay a premium for an Ather because it is "safe and reliable" and they don't have to worry about breakdowns or service issues [^1].</w:t>
        <w:br/>
        <w:t xml:space="preserve">    *   **Build Quality:** Consumers consistently praise Ather's superior build quality, fit, and finish, contrasting it directly with Ola's perceived "poor" quality [^1].</w:t>
        <w:br/>
        <w:t xml:space="preserve">    *   **Engineering &amp; R&amp;D:** There is a strong perception that Ather is an engineering-first company with a decade of R&amp;D, leading to a more polished and dependable product [^1][^3].</w:t>
        <w:br/>
        <w:br/>
        <w:t>*   **Key Negatives (Drivers of Negative Sentiment):**</w:t>
        <w:br/>
        <w:t xml:space="preserve">    *   **High Price:** The most significant complaint is that Ather scooters are "overpriced" and "expensive" [^1].</w:t>
        <w:br/>
        <w:t xml:space="preserve">    *   **Pro Pack &amp; Subscriptions:** Users express frustration with having to pay extra for the "Pro Pack" to unlock essential features, viewing it as a way to inflate the final cost [^1].</w:t>
        <w:br/>
        <w:t xml:space="preserve">    *   **Service Costs &amp; Parts:** Some long-term users have reported high service costs and issues with parts availability, particularly for older models [^1].</w:t>
        <w:br/>
        <w:br/>
        <w:t>#### **Ola Electric: The Value-for-Money Performer**</w:t>
        <w:br/>
        <w:br/>
        <w:t>Ola's market strategy focuses on aggressive pricing and high-end features, which resonates with value-conscious buyers but is consistently let down by post-purchase experiences [^1][^3].</w:t>
        <w:br/>
        <w:br/>
        <w:t>*   **Key Positives (Drivers of Positive Sentiment):**</w:t>
        <w:br/>
        <w:t xml:space="preserve">    *   **Value Proposition:** Ola is overwhelmingly seen as the "value for money" choice, offering more range, power, and features for a lower price than competitors [^1].</w:t>
        <w:br/>
        <w:t xml:space="preserve">    *   **Performance Specs:** Users are attracted to its high top speed (120 km/h) and impressive claimed range, which are often highlighted in comparisons [^1].</w:t>
        <w:br/>
        <w:t xml:space="preserve">    *   **Features:** The large boot space and comprehensive feature list are frequently mentioned as key advantages [^1].</w:t>
        <w:br/>
        <w:br/>
        <w:t>*   **Key Negatives (Drivers of Negative Sentiment):**</w:t>
        <w:br/>
        <w:t xml:space="preserve">    *   **After-Sales Service:** This is the single biggest driver of negative sentiment. Comments are filled with complaints about poor service, long wait times ("20 din se service center PDI he"), and unresolved issues, making it Ola's most significant brand weakness [^1].</w:t>
        <w:br/>
        <w:t xml:space="preserve">    *   **Reliability &amp; Quality Issues:** Reports of scooters breaking down, software glitches requiring frequent reboots, and poor build quality are common themes that erode consumer trust [^1][^5].</w:t>
        <w:br/>
        <w:t xml:space="preserve">    *   **The "If Only" Factor:** A recurring sentiment is that "if there is good service... Ola is clear winner" [^1]. This indicates that the core product concept is appealing, but the ownership experience is the primary deterrent.</w:t>
        <w:br/>
        <w:br/>
        <w:t>### **Market Perception &amp; Strategic Analysis**</w:t>
        <w:br/>
        <w:br/>
        <w:t>Industry reports and market data corroborate the user sentiment findings, highlighting the divergent strategies of the two companies [^3][^4].</w:t>
        <w:br/>
        <w:br/>
        <w:t>*   **Ola's Blitzscaling vs. Ather's Focus:** Ola has pursued a "blitzscaling" model, prioritizing rapid market capture and high sales volumes. In contrast, Ather has adopted a more measured approach, building its brand on quality and trust, which has cultivated a more loyal, albeit smaller, customer base [^3].</w:t>
        <w:br/>
        <w:t>*   **Shifting Market Dynamics:** While Ola has historically led in sales, recent VAHAN data for August 2025 shows Ather surpassing Ola in registrations [^2]. This could signify that persistent service and quality issues are beginning to outweigh Ola's price advantage, pushing consumers towards more reliable alternatives.</w:t>
        <w:br/>
        <w:br/>
        <w:t>### **Conclusion**</w:t>
        <w:br/>
        <w:br/>
        <w:t>The sentiment battle between Ola and Ather is a classic case of **Performance vs. Peace of Mind**.</w:t>
        <w:br/>
        <w:br/>
        <w:t>*   **Ather Energy** wins on consumer trust and sentiment. Its brand is built on a foundation of reliability, quality, and a premium experience, for which customers are willing to pay a higher price. Its main challenge is to address concerns about the cost of ownership to broaden its appeal.</w:t>
        <w:br/>
        <w:t>*   **Ola Electric** wins on value and specifications, offering an unmatched feature set for its price. However, its brand image is severely damaged by a flood of negative sentiment surrounding after-sales service and product reliability. Until these foundational ownership issues are resolved, Ola will continue to face a significant sentiment deficit, which is now showing signs of impacting its market leadership [^1][^2].</w:t>
        <w:br/>
        <w:br/>
        <w:t>For a potential buyer, the choice remains clear: **Ather for reliability at a premium, and Ola for features and performance, with a significant risk attached to the ownership experience.**</w:t>
        <w:br/>
        <w:br/>
        <w:t>---</w:t>
        <w:br/>
        <w:t>**References:**</w:t>
        <w:br/>
        <w:br/>
        <w:t>[^1]: YouTube Community Analysis - Ola Electric &amp; Ather Energy User Comments. Analysis of 9,799 user comments from a verified dataset, August 2025.</w:t>
        <w:br/>
        <w:t>[^2]: News Report - The Economic Times. VAHAN registration data for August 2025.</w:t>
        <w:br/>
        <w:t>[^3]: Industry Report - Inc42. Analysis of Ola Electric and Ather Energy's business models and market strategies.</w:t>
        <w:br/>
        <w:t>[^4]: Industry Report - LinkedIn. Analysis of social perception and brand positioning in the Indian EV market.</w:t>
        <w:br/>
        <w:t>[^5]: Expert Review - Quora. Technical comparison and user discussion on product features and engineering.</w:t>
      </w:r>
    </w:p>
    <w:p>
      <w:r>
        <w:br w:type="page"/>
      </w:r>
    </w:p>
    <w:p>
      <w:pPr>
        <w:pStyle w:val="Heading1"/>
      </w:pPr>
      <w:r>
        <w:t>Sources</w:t>
      </w:r>
    </w:p>
    <w:p>
      <w:r>
        <w:t>1. Ola Electric shares skid 7% after 2-day rally as VAHAN data cools ...</w:t>
      </w:r>
    </w:p>
    <w:p>
      <w:r>
        <w:t xml:space="preserve">   URL: https://m.economictimes.com/markets/stocks/news/ola-electric-shares-skid-7-after-2-day-rally-as-vahan-data-cools-sentiment/articleshow/123424125.cms</w:t>
      </w:r>
    </w:p>
    <w:p>
      <w:r>
        <w:t xml:space="preserve">   Summary: Ola's share price tumbled after VAHAN data showed the EV maker lagging rival Ather Energy in August sales, with 9522 registrations versus ......</w:t>
      </w:r>
    </w:p>
    <w:p>
      <w:r>
        <w:t>2. Ather Ola - honest comparison : r/indianbikes - Reddit</w:t>
      </w:r>
    </w:p>
    <w:p>
      <w:r>
        <w:t xml:space="preserve">   URL: https://www.reddit.com/r/indianbikes/comments/1ifmrnv/ather_ola_honest_comparison/</w:t>
      </w:r>
    </w:p>
    <w:p>
      <w:r>
        <w:t xml:space="preserve">   Summary: I've ridden ather multiple times but it's not as good as ola when I compare practicality, range and it's price. Of course ola has to improve ......</w:t>
      </w:r>
    </w:p>
    <w:p>
      <w:r>
        <w:t>3. Ather Energy Vs Ola Electric: A Battle Of Business Models ... - Inc42</w:t>
      </w:r>
    </w:p>
    <w:p>
      <w:r>
        <w:t xml:space="preserve">   URL: https://inc42.com/features/ather-energy-ola-electric-ipo-business-models-positioning/</w:t>
      </w:r>
    </w:p>
    <w:p>
      <w:r>
        <w:t xml:space="preserve">   Summary: Ola Electric and Ather Energy come from vastly different trajectories, while Ola has gone for blitzscaling, Ather is holding true to its ......</w:t>
      </w:r>
    </w:p>
    <w:p>
      <w:r>
        <w:t>4.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5. Which is better, the Ather Rizta 2.9kw with a pro pack or the Ola S1 ...</w:t>
      </w:r>
    </w:p>
    <w:p>
      <w:r>
        <w:t xml:space="preserve">   URL: https://www.quora.com/Which-is-better-the-Ather-Rizta-2-9kw-with-a-pro-pack-or-the-Ola-S1-Pro-Gen-3-3kwh</w:t>
      </w:r>
    </w:p>
    <w:p>
      <w:r>
        <w:t xml:space="preserve">   Summary: Ather has safety features for battery including a battery cooling system, while Ola does not have any. They call it fancy 'air cooling' which is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