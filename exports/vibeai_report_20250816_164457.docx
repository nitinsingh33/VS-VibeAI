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VibeAI Market Intelligence Report</w:t>
      </w:r>
    </w:p>
    <w:p>
      <w:r>
        <w:t>Generated on: August 16, 2025 at 04:44 PM</w:t>
      </w:r>
    </w:p>
    <w:p>
      <w:r>
        <w:t>Query: what were the last 100 comments for ather</w:t>
      </w:r>
    </w:p>
    <w:p>
      <w:r>
        <w:br w:type="page"/>
      </w:r>
    </w:p>
    <w:p>
      <w:pPr>
        <w:pStyle w:val="Heading1"/>
      </w:pPr>
      <w:r>
        <w:t>Executive Summary</w:t>
      </w:r>
    </w:p>
    <w:p>
      <w:r>
        <w:t>Query Analysis: what were the last 100 comments for ather</w:t>
        <w:br/>
        <w:t>Generated on: August 16, 2025</w:t>
        <w:br/>
        <w:br/>
        <w:t>Key Insights:</w:t>
        <w:br/>
        <w:t>• I can provide some recent Ather user comments from the available data, but I do not have access to the *last* 100 comments specifically</w:t>
        <w:br/>
        <w:t>• Here's a selection of recent comments:</w:t>
        <w:br/>
        <w:br/>
        <w:t>Here are some recent user comments regarding Ather:</w:t>
        <w:br/>
        <w:br/>
        <w:t>*   "@paragsancheti8359: I have 2 Ather , my dad use ather gen 2 ,nd me gen 3 best best decision i took , go for Ather , no issue form last 2 years ❤❤❤" &lt;YouTube_Comments_Ather&gt;</w:t>
        <w:br/>
        <w:t>*   "@naveen12: @ Ather is good but not for the masses, we need players like Honda who can make it affordable with great service network</w:t>
      </w:r>
    </w:p>
    <w:p>
      <w:pPr>
        <w:pStyle w:val="Heading1"/>
      </w:pPr>
      <w:r>
        <w:t>Detailed Analysis</w:t>
      </w:r>
    </w:p>
    <w:p>
      <w:r>
        <w:t>I can provide some recent Ather user comments from the available data, but I do not have access to the *last* 100 comments specifically. Here's a selection of recent comments:</w:t>
        <w:br/>
        <w:br/>
        <w:t>Here are some recent user comments regarding Ather:</w:t>
        <w:br/>
        <w:br/>
        <w:t>*   "@paragsancheti8359: I have 2 Ather , my dad use ather gen 2 ,nd me gen 3 best best decision i took , go for Ather , no issue form last 2 years ❤❤❤" &lt;YouTube_Comments_Ather&gt;</w:t>
        <w:br/>
        <w:t>*   "@naveen12: @ Ather is good but not for the masses, we need players like Honda who can make it affordable with great service network... Am truly impressed with the swapping network even before the launch, I know what they announced is far from what ather offers but swapping batteries will be the future I think.. If they don't price aggressively am going for this new ather models.." &lt;YouTube_Comments_Ather&gt;</w:t>
        <w:br/>
        <w:t>*   "@BikeWaleOfficial: Would you buy the new #Ather450X in today's day and age or would you opt for some of its rivals. Let us know your thoughts in the comments section below." &lt;YouTube_Comments_Ather&gt;</w:t>
        <w:br/>
        <w:t>*   "@poojasingh-km9hm: Ather all are good but body parts too much fiber plastic only its got damage to fastly, im using 450x HR 2025 lite paint gone there is no painting opp they saying change parts 😢 and mirrors always wrost quality price is too hot only one mirror 650🔥 Im using almost 6 months pluss athet 450x HR 2024 overall software and sarvice good but only body quality is too badly bajaj chetak coming to iron body ❤️ range also 132 🙌" &lt;YouTube_Comments_Ather&gt;</w:t>
        <w:br/>
        <w:t>*   "@devdevan9091: Most irritating part of Ather is its high frequency belt/motor noise which no idiot mentions. It is really very irritating for any one travelling on or beside the scooter." &lt;YouTube_Comments_Ather&gt;</w:t>
        <w:br/>
        <w:t>*   "@munnaabhai-kf4yn: I have recently purchased ather ritza, hopefully hoping for the best,😮,in eco mode the experience is the pickup is slow from 25kmph to 50 kmph,but in zip mode everything ok" &lt;YouTube_Comments_Ather&gt;</w:t>
        <w:br/>
        <w:t>*   "@Me_he-v1w: I m Ather 450X owner , i bought it from kuttukaran ather kollam 3months ago And i had worst experience ever So much complaints on my vehecle and and took 1week for repairing complaint in service centre kollam . Front shockabsorber fork oil leak. Motor power cutoff while riding and can’t start after that So much complaints after running 2000kms" &lt;YouTube_Comments_Ather&gt;</w:t>
        <w:br/>
        <w:t>*   "@BikeWaleOfficial: What Ather offers is TruRange. Others claim the ARAI or certified range, which is 30-35% lower than the actual range." &lt;YouTube_Comments_Ather&gt;</w:t>
        <w:br/>
        <w:t>*   "@ramsiva897: @_musico.man_ Ur daily Ride greater then 70km also rely on Girds ur savings lot of money in a month Ather now given 80000 km Warrenty before 60000 km battery die mean u can change under warranty" &lt;YouTube_Comments_Ather&gt;</w:t>
        <w:br/>
        <w:t>*   "@SanjaySingh-nk4cz: I purchased Ather 450x in April 2023, I bought it for thinking save money but unfortunately it run 30k, changed 2 times handle conset, 1 time front suspension, 1 time rear suspension, 1 time charging dock, 1 time lock, and uncountable times bearings and brake pads of front and rear wheels. Very bad experience of owing it." &lt;YouTube_Comments_Ather&gt;</w:t>
        <w:br/>
        <w:t>*   "@Aamer1: Mere pass 3.7 kilowatt battery 450 X Pro variant 20000 km ke bad 100 se ghatkar 80 Ho Gaya mileage sirf 20000 km mein hi abhi tak lfp battery nahin aaya jiske charging cycle ziyada rahte ather battery ko lekar customer ko har bar bevkuf banaa Raha my warranty claim karne Gaya Hun single per 35 ki speed se vah check kar kar bataenge ki mileage sahi hai bolkar har Koi 35 ki speed se thodi chalata" &lt;YouTube_Comments_Ather&gt;</w:t>
        <w:br/>
        <w:t>*   "@GreeenRide: Thank for watching. Here's similar Exciting content: Are Electric Scooters Really Cheaper? : https://youtu.be/BVxcodLMck8 Best Family Electric Scooter: Chetak 2903 vs Ather Rizta vs River Indie vs Ampere Nexus vs iQube: https://youtu.be/urECabuubbc" &lt;YouTube_Comments_Ather&gt;</w:t>
        <w:br/>
        <w:t>*   "@PIXEL00000: @GreeenRide I am having an issue while coasting as it slows down to 20KM, the bike literally comes to an halt not like free running before.. Ather service center couldnt resolve it too.. They said motor and battery are looking fine.. They accepted the issue as well.. Did you face it?" &lt;YouTube_Comments_Ather&gt;</w:t>
        <w:br/>
        <w:t>*   "@mohammedaneezr: I own a gen 2 and done about 51k km. Last month service cost me 16,000 which is un acceptable for a scooter and evry 5000km service would cost min 7000 to 8000 unacceptable for a scooter, even my suv ' service cost lot less. Other than the service cost and had ride the scooter is good." &lt;YouTube_Comments_Ather&gt;</w:t>
        <w:br/>
        <w:t>*   "@Maheshgunjal24: What an boring update.... I was expecting ather would upgrade the battery pack....but no..." &lt;YouTube_Comments_Ather&gt;</w:t>
        <w:br/>
        <w:t>*   "@vigneshwaran1919: Ather 1.7L without connectivity... If you want you should pay 35k... Ola 1.54 with all connectivity except tamper deduction and tyre pressure monitor Comparatively ola is best... But build quality is preety poor... Ather build quality is good but too expensive... Anyway if there is good service centres in ola... Definitely ola s1 pro gen2 is clear winner 🏆" &lt;YouTube_Comments_Ather&gt;</w:t>
        <w:br/>
        <w:t>*   "@thar4x4: Apne ghar mein kutta bhi Sher hota hai Ather. Though I personally don't like Ola S1 but I have seen it being driven in such remote places where it might take another year or two for Ather to reach after it plans to come out of Metro cities" &lt;YouTube_Comments_Ather&gt;</w:t>
        <w:br/>
        <w:t>*   "@sohalshirodkar1319: Why do they keep promoting dirt riding? Last I got dirt on my 450 it started making unbearable creaking noise😅. Had to take it for a service. Given it was almost 5000km I won't complain much." &lt;YouTube_Comments_Ather&gt;</w:t>
        <w:br/>
        <w:t>*   "@_musico.man_: @BikeWaleOfficial the true range ather gives is pretty accurate till now. For this new version, we for sure need a range test." &lt;YouTube_Comments_Ather&gt;</w:t>
        <w:br/>
        <w:t>*   "@_musico.man_: @ramsiva897 my battery is up for warranty, and again should i do the same routine of using grids daily and what when the warranty is finished. You will say that i have saved enough money for a new battery. That's not how it works. Even the company states that to use the grid only occasionally. They are concentrating on grids for the customers to make a long trip possible. At the end of the day, it's a commuter which can travel 80kms two side with one full charge and decent driving." &lt;YouTube_Comments_Ather&gt;</w:t>
        <w:br/>
        <w:t>*   "@DebarpanSahaCG: 2025 has a new belt from Mitsuboshi, this is the supplier also supplies belts for Vita, Ather and More big brands." &lt;YouTube_Comments_Ather&gt;</w:t>
        <w:br/>
        <w:t>*   "@_musico.man_: @BikeWaleOfficial the true range ather gives is pretty accurate till now. For this new version, we for sure need a range test." &lt;YouTube_Comments_Ather&gt;</w:t>
        <w:br/>
        <w:t>*   "@_musico.man_: @ramsiva897 my battery is up for warranty, and again should i do the same routine of using grids daily and what when the warranty is finished. You will say that i have saved enough money for a new battery. That's not how it works. Even the company states that to use the grid only occasionally. They are concentrating on grids for the customers to make a long trip possible. At the end of the day, it's a commuter which can travel 80kms two side with one full charge and decent driving." &lt;YouTube_Comments_Ather&gt;</w:t>
        <w:br/>
        <w:t>*   "@mazhartheone: Don't buy this electric bike. Go for petrol bike. Whatever you save in fuel , they force to spend on maintaianance. Break Pads, Wheel Bearings, Belts need replacement regularly. Breaks aprox 500, Bearings aprox 3000 to 5000 and most expensive belts aprox 7000 to 8000." &lt;YouTube_Comments_Ather&gt;</w:t>
        <w:br/>
        <w:t>*   "@parags</w:t>
      </w:r>
    </w:p>
    <w:p>
      <w:r>
        <w:br w:type="page"/>
      </w:r>
    </w:p>
    <w:p>
      <w:pPr>
        <w:pStyle w:val="Heading1"/>
      </w:pPr>
      <w:r>
        <w:t>Sources</w:t>
      </w:r>
    </w:p>
    <w:p>
      <w:r>
        <w:t>1. Honest review after 10months - Ather vehicle reviews</w:t>
      </w:r>
    </w:p>
    <w:p>
      <w:r>
        <w:t xml:space="preserve">   URL: https://forum.atherenergy.com/t/honest-review-after-10months/187490</w:t>
      </w:r>
    </w:p>
    <w:p>
      <w:r>
        <w:t xml:space="preserve">   Summary: We have paid 1,89,000 and there is no charger refund for us. Friends who suggested us the scooter showed us clips from YouTube where tarun said ......</w:t>
      </w:r>
    </w:p>
    <w:p>
      <w:r>
        <w:t>2. Disappointed by ather : r/indianbikes - Reddit</w:t>
      </w:r>
    </w:p>
    <w:p>
      <w:r>
        <w:t xml:space="preserve">   URL: https://www.reddit.com/r/indianbikes/comments/190juh8/disappointed_by_ather/</w:t>
      </w:r>
    </w:p>
    <w:p>
      <w:r>
        <w:t xml:space="preserve">   Summary: I felt cheated. I still regrating my decision of choosing ather over TVS iqube and chetak at least they are not fooling people....</w:t>
      </w:r>
    </w:p>
    <w:p>
      <w:r>
        <w:t>3. Here's my 1,00000 KMs Milestone, Come Let's Discuss about my ...</w:t>
      </w:r>
    </w:p>
    <w:p>
      <w:r>
        <w:t xml:space="preserve">   URL: https://forum.atherenergy.com/t/heres-my-1-00-000-kms-milestone-come-lets-discuss-about-my-journey-with-ather-energy-and-its-epic-gen-2-450x/301935</w:t>
      </w:r>
    </w:p>
    <w:p>
      <w:r>
        <w:t xml:space="preserve">   Summary: Just drove a Vehicle for 100k KMs, But For Some People It feels like Amazing So Far Ather Shows I saved something like 2.30 Lacs but In my Calculations It goes ......</w:t>
      </w:r>
    </w:p>
    <w:p>
      <w:r>
        <w:t>4. ATHER 450x failed it's promised mileage - Ather Community</w:t>
      </w:r>
    </w:p>
    <w:p>
      <w:r>
        <w:t xml:space="preserve">   URL: https://forum.atherenergy.com/t/ather-450x-failed-its-promised-mileage/46719</w:t>
      </w:r>
    </w:p>
    <w:p>
      <w:r>
        <w:t xml:space="preserve">   Summary: Ather have failed to deliver the promised mileage of 85kms on ECO MODE or say 58kms on SPORTS MODE but the dark truth is here and no one can claim that check ......</w:t>
      </w:r>
    </w:p>
    <w:p>
      <w:r>
        <w:t>5. I Lived with the Ather 450X for 30 Days — Here's the Brutal Truth!</w:t>
      </w:r>
    </w:p>
    <w:p>
      <w:r>
        <w:t xml:space="preserve">   URL: https://www.youtube.com/watch?v=6M-_-VC-Ur0</w:t>
      </w:r>
    </w:p>
    <w:p>
      <w:r>
        <w:t xml:space="preserve">   Summary: Comments · How to Lose A Guy In 10 Days · The Real Truth of Using EV After 2 Years! · New Ather 450S: Is It Worth It? · They Surprised us with the ......</w:t>
      </w:r>
    </w:p>
    <w:p>
      <w:r>
        <w:t>6. OLA NEW ELECTRIC SCOOTER | OLA MOVE OS 6 | OLA DIAMONDHEAD | OLA SANKALP 2025 #olaelectric (YouTube)</w:t>
      </w:r>
    </w:p>
    <w:p>
      <w:r>
        <w:t xml:space="preserve">   URL: https://www.youtube.com/watch?v=AUoj5MKir7o</w:t>
      </w:r>
    </w:p>
    <w:p>
      <w:r>
        <w:t xml:space="preserve">   Summary: User comments about Ola Electric from July 2025...</w:t>
      </w:r>
    </w:p>
    <w:p>
      <w:r>
        <w:t>7. 2025 Ola S1 Pro Sport Launched In India At 1,49,000/- 🔥 | Ola S1 Pro Sport With 4680 Bharat Cell |💥 (YouTube)</w:t>
      </w:r>
    </w:p>
    <w:p>
      <w:r>
        <w:t xml:space="preserve">   URL: https://www.youtube.com/watch?v=usPBJ0-xbuU</w:t>
      </w:r>
    </w:p>
    <w:p>
      <w:r>
        <w:t xml:space="preserve">   Summary: User comments about Ola Electric from July 2025...</w:t>
      </w:r>
    </w:p>
    <w:p>
      <w:r>
        <w:t>8. Ola Sankalp | India Inside (YouTube)</w:t>
      </w:r>
    </w:p>
    <w:p>
      <w:r>
        <w:t xml:space="preserve">   URL: https://www.youtube.com/watch?v=Vpg23kI_d9I</w:t>
      </w:r>
    </w:p>
    <w:p>
      <w:r>
        <w:t xml:space="preserve">   Summary: User comments about Ola Electric from July 2025...</w:t>
      </w:r>
    </w:p>
    <w:p>
      <w:r>
        <w:t>9. OLA S1X 4 KWH GEN 3 HONEST OWNERSHIP REVIEW | ELECTRIC SCOOTER (YouTube)</w:t>
      </w:r>
    </w:p>
    <w:p>
      <w:r>
        <w:t xml:space="preserve">   URL: https://www.youtube.com/watch?v=uC5XoEsaqTs</w:t>
      </w:r>
    </w:p>
    <w:p>
      <w:r>
        <w:t xml:space="preserve">   Summary: User comments about Ola Electric from July 2025...</w:t>
      </w:r>
    </w:p>
    <w:p>
      <w:r>
        <w:t>10. 2024 Ola S1X + OR OLA S1X OR Ola S1 Air OR Ola S1 Pro Gen 2 Which One Should you BUY? (YouTube)</w:t>
      </w:r>
    </w:p>
    <w:p>
      <w:r>
        <w:t xml:space="preserve">   URL: https://www.youtube.com/watch?v=5TjQAUYNW2g</w:t>
      </w:r>
    </w:p>
    <w:p>
      <w:r>
        <w:t xml:space="preserve">   Summary: User comments about Ola Electric from July 2025...</w:t>
      </w:r>
    </w:p>
    <w:p>
      <w:r>
        <w:t>11. TVS iQube 2024 First Impressions | #MotorIncFirst S03E02 (YouTube)</w:t>
      </w:r>
    </w:p>
    <w:p>
      <w:r>
        <w:t xml:space="preserve">   URL: https://www.youtube.com/watch?v=iVa-WDqWKvM</w:t>
      </w:r>
    </w:p>
    <w:p>
      <w:r>
        <w:t xml:space="preserve">   Summary: User comments about TVS iQube from July 2025...</w:t>
      </w:r>
    </w:p>
    <w:p>
      <w:r>
        <w:t>12. Bajaj Chetak 3501 - More features at the same price! | Walkaround | Autocar India (YouTube)</w:t>
      </w:r>
    </w:p>
    <w:p>
      <w:r>
        <w:t xml:space="preserve">   URL: https://www.youtube.com/watch?v=ruZ3-WJkMQE</w:t>
      </w:r>
    </w:p>
    <w:p>
      <w:r>
        <w:t xml:space="preserve">   Summary: User comments about Bajaj Chetak from July 2025...</w:t>
      </w:r>
    </w:p>
    <w:p>
      <w:r>
        <w:t>13. 2025 Ather 450X review - As fun as ever with small improvements | First Ride | Autocar India (YouTube)</w:t>
      </w:r>
    </w:p>
    <w:p>
      <w:r>
        <w:t xml:space="preserve">   URL: https://www.youtube.com/watch?v=PYviRhBaKww</w:t>
      </w:r>
    </w:p>
    <w:p>
      <w:r>
        <w:t xml:space="preserve">   Summary: User comments about Ather from July 2025...</w:t>
      </w:r>
    </w:p>
    <w:p>
      <w:r>
        <w:t>14. REALITY of VIDA VX2 Go 🥲 disappointment ? ON ROAD PRICE VIDA |  (YouTube)</w:t>
      </w:r>
    </w:p>
    <w:p>
      <w:r>
        <w:t xml:space="preserve">   URL: https://www.youtube.com/watch?v=Mqrxk0N1P94</w:t>
      </w:r>
    </w:p>
    <w:p>
      <w:r>
        <w:t xml:space="preserve">   Summary: User comments about Hero Vida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