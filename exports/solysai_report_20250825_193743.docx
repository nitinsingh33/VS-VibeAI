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25, 2025 at 07:37 PM</w:t>
      </w:r>
    </w:p>
    <w:p>
      <w:r>
        <w:t>Query: ola vs ather sentiment analysis</w:t>
      </w:r>
    </w:p>
    <w:p>
      <w:r>
        <w:br w:type="page"/>
      </w:r>
    </w:p>
    <w:p>
      <w:pPr>
        <w:pStyle w:val="Heading1"/>
      </w:pPr>
      <w:r>
        <w:t>Executive Summary</w:t>
      </w:r>
    </w:p>
    <w:p>
      <w:r>
        <w:t>Query Analysis: ola vs ather sentiment analysis</w:t>
        <w:br/>
        <w:t>Generated on: August 25, 2025</w:t>
        <w:br/>
        <w:br/>
        <w:t>Key Insights:</w:t>
        <w:br/>
        <w:t>• As an elite Indian EV market analyst, here is a comprehensive sentiment analysis comparing Ola Electric and Ather Energy, based on my advanced analysis of social media intelligence and market reports</w:t>
        <w:br/>
        <w:t>• ### **Executive Summary: Ola vs</w:t>
      </w:r>
    </w:p>
    <w:p>
      <w:pPr>
        <w:pStyle w:val="Heading1"/>
      </w:pPr>
      <w:r>
        <w:t>Detailed Analysis</w:t>
      </w:r>
    </w:p>
    <w:p>
      <w:r>
        <w:t>Of course. As an elite Indian EV market analyst, here is a comprehensive sentiment analysis comparing Ola Electric and Ather Energy, based on my advanced analysis of social media intelligence and market reports.</w:t>
        <w:br/>
        <w:br/>
        <w:t>### **Executive Summary: Ola vs. Ather - A Tale of Two Strategies**</w:t>
        <w:br/>
        <w:br/>
        <w:t>Based on a detailed analysis of 5,000 user comments and current market reports, a clear narrative emerges. **Ather Energy commands significantly higher positive sentiment and lower negative sentiment among users** [^1]. It is perceived as a premium, engineering-focused brand offering reliability and peace of mind, though at a higher price point [^1][^3].</w:t>
        <w:br/>
        <w:br/>
        <w:t>Conversely, **Ola Electric dominates the market in terms of reach and sales volume through aggressive pricing and feature-rich products** [^2]. However, this rapid expansion comes at the cost of brand perception, with user sentiment heavily skewed negative due to persistent and widespread complaints about after-sales service and product quality issues [^1]. The core consumer choice is a trade-off: Ola's superior value-for-money proposition versus Ather's reputation for quality and reliability.</w:t>
        <w:br/>
        <w:br/>
        <w:t>---</w:t>
        <w:br/>
        <w:br/>
        <w:t>### **1. Quantitative Sentiment Analysis (August 2025)**</w:t>
        <w:br/>
        <w:br/>
        <w:t>My analysis of recent user feedback reveals a stark contrast in brand perception. Ather's positive sentiment is nearly double that of Ola, while Ola's negative sentiment is significantly higher.</w:t>
        <w:br/>
        <w:br/>
        <w:t>| OEM | Positive Sentiment | Negative Sentiment | Neutral Sentiment | Total Comments Analyzed |</w:t>
        <w:br/>
        <w:t>| :--- | :--- | :--- | :--- | :--- |</w:t>
        <w:br/>
        <w:t>| **Ather Energy** | **12.3%** (589 comments) | 11.9% (566 comments) | 75.8% (3620 comments) | 4775 |</w:t>
        <w:br/>
        <w:t>| **Ola Electric** | 6.3% (319 comments) | **16.2%** (814 comments) | 77.4% (3891 comments) | 5024 |</w:t>
        <w:br/>
        <w:t>*Source: YouTube Community Analysis - August 2025 User Comments [^1]*</w:t>
        <w:br/>
        <w:br/>
        <w:t>**Analyst's Insight:** The data clearly indicates that while both brands generate a high volume of neutral discussion, Ather wins the sentiment battle decisively. A 4.3 percentage point gap in negative sentiment is statistically significant at this scale and points to systemic issues impacting Ola's brand health.</w:t>
        <w:br/>
        <w:br/>
        <w:t>---</w:t>
        <w:br/>
        <w:br/>
        <w:t>### **2. Qualitative Deep Dive: Key Themes from User Feedback**</w:t>
        <w:br/>
        <w:br/>
        <w:t>Beyond the numbers, the context of the conversations reveals the core drivers behind the sentiment scores.</w:t>
        <w:br/>
        <w:br/>
        <w:t>#### **Ather Energy: The Premium &amp; Reliable Choice**</w:t>
        <w:br/>
        <w:br/>
        <w:t>Ather is consistently framed as the "Apple of EVs" or the "Toyota of scooters" by users, a premium product built on a foundation of R&amp;D and reliability [^1].</w:t>
        <w:br/>
        <w:br/>
        <w:t>*   **Key Positives (What Users Praise):**</w:t>
        <w:br/>
        <w:t xml:space="preserve">    *   **Build Quality &amp; Reliability:** This is Ather's most significant advantage. Users frequently use terms like "peace of mind," "reliable," and "better quality" when comparing it to Ola [^1]. One user commented, "This is not the battel of Ather vs ola. It's the battel of 10 years of R&amp;D &amp; 0 years of R&amp;D" [^1].</w:t>
        <w:br/>
        <w:t xml:space="preserve">    *   **Riding Experience:** The performance and handling are often praised, with users feeling it's a well-engineered and stable scooter [^1].</w:t>
        <w:br/>
        <w:t xml:space="preserve">    *   **Brand Trust:** Despite higher prices, many users feel the brand is more trustworthy and a safer bet for a long-term purchase [^1].</w:t>
        <w:br/>
        <w:br/>
        <w:t>*   **Key Negatives (What Users Criticize):**</w:t>
        <w:br/>
        <w:t xml:space="preserve">    *   **High Price:** The most common complaint is that Ather scooters are "overpriced" and "expensive" [^1]. This is often cited as the primary reason for choosing a competitor.</w:t>
        <w:br/>
        <w:t xml:space="preserve">    *   **Pro Pack &amp; Hidden Costs:** The mandatory Pro Pack for unlocking features is a major point of frustration, with users feeling it unnecessarily inflates the cost [^1].</w:t>
        <w:br/>
        <w:t xml:space="preserve">    *   **Emerging Service Concerns:** While historically better than Ola, some recent comments point to issues with parts availability and high service costs, indicating potential scaling challenges. One user noted, "Meri ather 450x 3 sall me battery khatam ho gai, parts avaliable nahi hai" (My Ather 450x battery died in 3 years, parts are not available) [^1].</w:t>
        <w:br/>
        <w:br/>
        <w:t>#### **Ola Electric: The Value-for-Money Disruptor**</w:t>
        <w:br/>
        <w:br/>
        <w:t>Ola's market position is built on aggressive pricing and a feature-packed offering, but this is consistently undermined by severe post-purchase issues [^1].</w:t>
        <w:br/>
        <w:br/>
        <w:t>*   **Key Positives (What Users Praise):**</w:t>
        <w:br/>
        <w:t xml:space="preserve">    *   **Value Proposition:** Users acknowledge that Ola offers superior specifications—more range, power, and features—at a lower price point than any competitor [^1]. Comments like, "Ola low price, best specifications, more power, more milege and best performance" are common [^1].</w:t>
        <w:br/>
        <w:t xml:space="preserve">    *   **Features &amp; Technology:** The large display, speakers, and extensive software features are significant draws for tech-savvy consumers [^1].</w:t>
        <w:br/>
        <w:t xml:space="preserve">    *   **Battery Warranty:** The 8-year battery warranty is a powerful selling point that users frequently mention as a key reason for considering Ola [^1].</w:t>
        <w:br/>
        <w:br/>
        <w:t>*   **Key Negatives (What Users Criticize):**</w:t>
        <w:br/>
        <w:t xml:space="preserve">    *   **After-Sales Service:** This is the single most damaging aspect of Ola's brand perception. Comments are flooded with complaints of vehicles being stuck at service centers for weeks ("Bhai meri ola scooty 20 din se service center PDI he"), unresponsive support, and unresolved issues [^1]. This is the primary reason potential buyers hesitate and existing owners express regret.</w:t>
        <w:br/>
        <w:t xml:space="preserve">    *   **Build Quality &amp; Reliability:** Poor plastic quality, panel gaps, and frequent breakdowns are recurring themes. Users often describe the product as having "poor build quality" and being unreliable [^1].</w:t>
        <w:br/>
        <w:t xml:space="preserve">    *   **Software Glitches:** While feature-rich, the software is often cited as buggy and prone to hanging, requiring frequent reboots [^1].</w:t>
        <w:br/>
        <w:br/>
        <w:t>---</w:t>
        <w:br/>
        <w:br/>
        <w:t>### **3. Market Strategy &amp; Financial Perception**</w:t>
        <w:br/>
        <w:br/>
        <w:t>Market intelligence reports corroborate the user sentiment, highlighting the strategic differences that shape these brands' public perception.</w:t>
        <w:br/>
        <w:br/>
        <w:t>*   **Aggressive Market Capture (Ola):** Ola Electric has prioritized rapid market expansion, scaling infrastructure, and sales volume over perfecting its service network [^2]. This "quantity over quality" approach has successfully captured a large market share but has created a significant backlash in user forums [^1][^2]. Financially, this strategy has helped Ola reduce its per-unit losses, indicating improving operational efficiency [^4].</w:t>
        <w:br/>
        <w:t>*   **Engineering-First Approach (Ather):** Ather Energy adopted a more measured strategy, focusing on long-term R&amp;D, testing, and reliability before scaling [^5]. This has cultivated a brand image centered on quality and trust but has caused it to fall behind Ola in market reach [^2][^3]. This slower approach has also presented financial challenges, with reports noting underutilized production capacity [^4].</w:t>
        <w:br/>
        <w:br/>
        <w:t>### **Conclusion**</w:t>
        <w:br/>
        <w:br/>
        <w:t>The "Ola vs. Ather" debate is a classic case of **Disruption vs. Deliberation**.</w:t>
        <w:br/>
        <w:br/>
        <w:t>*   **Ola Electric** is the aggressive disruptor, winning on **price, features, and performance specifications**. Its primary challenge is overcoming the severe negative sentiment surrounding its after-sales service and product reliability, which currently defines its user experience [^1].</w:t>
        <w:br/>
        <w:t>*   **Ather Energy** is the deliberate innovator, winning on **build quality, reliability, and brand trust**. Its main hurdles are its premium pricing and the need to scale its service network effectively without compromising the quality that defines its brand [^1][^3].</w:t>
        <w:br/>
        <w:br/>
        <w:t>For the consumer, the choice remains clear: a feature-rich, high-performance scooter with a significant service risk (Ola) versus a premium, reliable product that commands a higher upfront investment (Ather).</w:t>
        <w:br/>
        <w:br/>
        <w:t>**References:**</w:t>
        <w:br/>
        <w:br/>
        <w:t>[^1]: YouTube Community Analysis - Ola &amp; Ather User Comments. August 2025. Real customer feedback analysis from a pool of 46,367 verified YouTube comments.</w:t>
        <w:br/>
        <w:t>[^2]: Industry Report - Inc42 Market Intelligence. "Ather Energy Vs Ola Electric: Decoding The Numbers Behind..."</w:t>
        <w:br/>
        <w:t>[^3]: Industry Report - LinkedIn Market Intelligence. "Ola Electric vs Ather Energy: The Race for India's EV Throne."</w:t>
        <w:br/>
        <w:t>[^4]: Research Report - ResearchGate. "Comparative financial analysis of ather energy and ola electric."</w:t>
        <w:br/>
        <w:t>[^5]: News Report - Autocar Pro. "Ola Electric vs Ather Energy: When Strategies Collide."</w:t>
        <w:br/>
        <w:t>[^6]: Market Report - Fortune India. "Ather vs Ola Electric IPO: The brutal truth about what investors really..."</w:t>
      </w:r>
    </w:p>
    <w:p>
      <w:r>
        <w:br w:type="page"/>
      </w:r>
    </w:p>
    <w:p>
      <w:pPr>
        <w:pStyle w:val="Heading1"/>
      </w:pPr>
      <w:r>
        <w:t>Sources</w:t>
      </w:r>
    </w:p>
    <w:p>
      <w:r>
        <w:t>1.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2.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3.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4.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5. Ather vs Ola Electric IPO: The brutal truth about what investors really ...</w:t>
      </w:r>
    </w:p>
    <w:p>
      <w:r>
        <w:t xml:space="preserve">   URL: https://www.fortuneindia.com/markets/ipo/ather-vs-ola-electric-ipo-the-brutal-truth-about-what-investors-really-want-in-ev-startups/122632</w:t>
      </w:r>
    </w:p>
    <w:p>
      <w:r>
        <w:t xml:space="preserve">   Summary: The IPO performance of Ather Energy was subdued compared to its listed peer Ola Electric....</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