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22, 2025 at 11:20 AM</w:t>
      </w:r>
    </w:p>
    <w:p>
      <w:r>
        <w:t>Query: ola vs ather sentiment analysis</w:t>
      </w:r>
    </w:p>
    <w:p>
      <w:r>
        <w:br w:type="page"/>
      </w:r>
    </w:p>
    <w:p>
      <w:pPr>
        <w:pStyle w:val="Heading1"/>
      </w:pPr>
      <w:r>
        <w:t>Executive Summary</w:t>
      </w:r>
    </w:p>
    <w:p>
      <w:r>
        <w:t>Query Analysis: ola vs ather sentiment analysis</w:t>
        <w:br/>
        <w:t>Generated on: August 22, 2025</w:t>
        <w:br/>
        <w:br/>
        <w:t>Key Insights:</w:t>
        <w:br/>
        <w:t>• As an expert Indian EV market analyst, here is a comprehensive sentiment analysis of Ola Electric versus Ather Energy, based on the provided data</w:t>
        <w:br/>
        <w:t>• ### **Executive Summary: The Classic Battle of Scale vs</w:t>
      </w:r>
    </w:p>
    <w:p>
      <w:pPr>
        <w:pStyle w:val="Heading1"/>
      </w:pPr>
      <w:r>
        <w:t>Detailed Analysis</w:t>
      </w:r>
    </w:p>
    <w:p>
      <w:r>
        <w:t>Of course. As an expert Indian EV market analyst, here is a comprehensive sentiment analysis of Ola Electric versus Ather Energy, based on the provided data.</w:t>
        <w:br/>
        <w:br/>
        <w:t>### **Executive Summary: The Classic Battle of Scale vs. Quality**</w:t>
        <w:br/>
        <w:br/>
        <w:t>The sentiment analysis reveals a stark contrast in consumer perception between Ola Electric and Ather Energy, reflecting their divergent market strategies. **Ather Energy commands a significantly more positive public sentiment**, driven by its reputation for premium build quality, product reliability, and a more consistent ownership experience [^1]. However, this comes at a higher price point, which is a recurring concern among potential buyers [^1].</w:t>
        <w:br/>
        <w:br/>
        <w:t>Conversely, **Ola Electric's sentiment is highly polarized and skewed negative**, primarily due to widespread and persistent complaints about its after-sales service and vehicle reliability issues [^1]. Despite this, Ola attracts a segment of consumers with its aggressive pricing, superior on-paper specifications (range, power, features), and strong market presence [^1][^2].</w:t>
        <w:br/>
        <w:br/>
        <w:t>In essence, the market views this as a choice between Ather's "peace of mind" premium experience and Ola's "value-for-money" proposition, which carries a significant perceived risk in post-purchase support.</w:t>
        <w:br/>
        <w:br/>
        <w:t>---</w:t>
        <w:br/>
        <w:br/>
        <w:t>### **1. Quantitative Sentiment Analysis: A Clear Divide**</w:t>
        <w:br/>
        <w:br/>
        <w:t>Based on a large-scale analysis of 5,024 comments for Ola and 4,775 for Ather, the data shows a clear sentiment advantage for Ather Energy. While both brands have a high volume of neutral comments, Ather has a higher ratio of positive-to-negative feedback [^3].</w:t>
        <w:br/>
        <w:br/>
        <w:t>| Brand | Positive Sentiment | Negative Sentiment | Neutral Sentiment | Net Sentiment Score* |</w:t>
        <w:br/>
        <w:t>| :--- | :--- | :--- | :--- | :--- |</w:t>
        <w:br/>
        <w:t>| **Ather Energy** | 7.6% | 10.6% | 81.8% | **-3.0** |</w:t>
        <w:br/>
        <w:t>| **Ola Electric** | 4.6% | 13.9% | 81.5% | **-9.3** |</w:t>
        <w:br/>
        <w:br/>
        <w:t>*Source: Full OEM Dataset Sentiment Analysis [^3]*</w:t>
        <w:br/>
        <w:t>*\*Net Sentiment Score = (% Positive - % Negative). A higher score indicates better overall sentiment.*</w:t>
        <w:br/>
        <w:br/>
        <w:t>**Analyst's Insight:** Ather's Net Sentiment Score, while still negative, is three times better than Ola's. This indicates that while Ather is not immune to criticism, the volume and intensity of negative feedback surrounding Ola are substantially higher, creating a significant perception gap.</w:t>
        <w:br/>
        <w:br/>
        <w:t>---</w:t>
        <w:br/>
        <w:br/>
        <w:t>### **2. Qualitative Thematic Analysis: The "Why" Behind the Numbers**</w:t>
        <w:br/>
        <w:br/>
        <w:t>The user comments reveal the core drivers behind the sentiment scores. The conversation is dominated by a few key themes that define each brand's public image [^1].</w:t>
        <w:br/>
        <w:br/>
        <w:t>#### **Ather Energy: The Premium, Reliable Choice (with a Catch)**</w:t>
        <w:br/>
        <w:br/>
        <w:t>Ather is consistently praised for its engineering and dependability, often being positioned as the "Apple of EVs" or the "Toyota of scooters" by users [^1].</w:t>
        <w:br/>
        <w:br/>
        <w:t>*   **Key Positive Themes [^1]:**</w:t>
        <w:br/>
        <w:t xml:space="preserve">    *   **Build Quality &amp; Reliability:** Users frequently describe Ather as "safe and reliable" and having "better build quality" than competitors. Comments like, "Ather is better anytime. Its better and Reliable not even with OLA but even if you compare with Icube, Chetak, Vida etc." highlight this strong perception.</w:t>
        <w:br/>
        <w:t xml:space="preserve">    *   **Peace of Mind:** A recurring theme is the willingness to pay more for a hassle-free experience. One user noted, "Ather overpriced but peace of mind. No need of service issues and bugs tensions just like in OLA."</w:t>
        <w:br/>
        <w:t xml:space="preserve">    *   **Riding Experience:** The performance and ride quality are often commended, with users mentioning it feels premium and well-engineered.</w:t>
        <w:br/>
        <w:br/>
        <w:t>*   **Key Negative Themes [^1]:**</w:t>
        <w:br/>
        <w:t xml:space="preserve">    *   **High Price:** The most significant barrier for Ather is its cost. Comments like "Ather ev mujhe bahut over price lagi" (Ather EV felt very overpriced to me) and "Ather is always over cost" are common.</w:t>
        <w:br/>
        <w:t xml:space="preserve">    *   **Expensive Service &amp; Spares:** Even those who praise the product worry about long-term costs. A user stated, "scoty achi hai but...iske parts itane mehnge hai aur iski service bhut pehngi hai" (The scooter is good but its parts are very expensive and service is costly).</w:t>
        <w:br/>
        <w:t xml:space="preserve">    *   **Pro Pack &amp; Subscriptions:** The mandatory "Pro Pack" for unlocking features is a major point of contention, with users feeling it unnecessarily inflates the final price.</w:t>
        <w:br/>
        <w:br/>
        <w:t>#### **Ola Electric: The High-Performance, High-Risk Disruptor**</w:t>
        <w:br/>
        <w:br/>
        <w:t>Ola Electric's narrative is one of immense potential marred by execution failures, particularly in customer service. It wins on features and value but loses heavily on trust and support [^1].</w:t>
        <w:br/>
        <w:br/>
        <w:t>*   **Key Positive Themes [^1]:**</w:t>
        <w:br/>
        <w:t xml:space="preserve">    *   **Value for Money:** Ola's primary appeal is its feature-packed offering at a competitive price. Users frequently state, "Ola low price, best specifications, more power, more milege and best performance."</w:t>
        <w:br/>
        <w:t xml:space="preserve">    *   **Superior Features:** On paper, Ola often leads the segment in range, top speed, boot space, and tech features, which is a major draw for many buyers.</w:t>
        <w:br/>
        <w:t xml:space="preserve">    *   **Market Dominance:** Its aggressive scaling and marketing have given it a powerful road presence, which some users equate with success and desirability [^2][^4].</w:t>
        <w:br/>
        <w:br/>
        <w:t>*   **Key Negative Themes [^1]:**</w:t>
        <w:br/>
        <w:t xml:space="preserve">    *   **After-Sales Service (Overwhelmingly Negative):** This is the single most dominant theme in negative comments. Phrases like "ola service is not good," "worst service," and specific complaints like "meri ola scooty 20 din se service center PDI he" (my Ola scooter has been at the service center for 20 days) are extremely common. This issue is the biggest deterrent for potential buyers.</w:t>
        <w:br/>
        <w:t xml:space="preserve">    *   **Reliability &amp; Quality Issues:** Frequent complaints of breakdowns, software glitches ("Need to reboot everyday 2-3 times"), and poor build quality ("build quality is preety poor") undermine confidence in the product.</w:t>
        <w:br/>
        <w:t xml:space="preserve">    *   **Trust Deficit:** The gap between promised features/service and the actual experience has created a significant trust issue among consumers.</w:t>
        <w:br/>
        <w:br/>
        <w:t>---</w:t>
        <w:br/>
        <w:br/>
        <w:t>### **3. Market Perception &amp; Strategic Positioning**</w:t>
        <w:br/>
        <w:br/>
        <w:t>Industry reports and market analysis align perfectly with the user sentiment data, confirming the strategic divergence between the two brands.</w:t>
        <w:br/>
        <w:br/>
        <w:t>*   **Ather's Strategy:** Ather has focused on R&amp;D, long-term reliability, and building a premium brand identity, positioning itself as a niche, quality-focused player [^2][^5]. This deliberate, slower approach has fostered trust but has also resulted in a smaller market share compared to Ola [^4][^6].</w:t>
        <w:br/>
        <w:br/>
        <w:t>*   **Ola's Strategy:** Ola has prioritized rapid market expansion, aggressive pricing, and scaling up sales and infrastructure at an unprecedented speed [^4]. This has allowed them to capture a larger market share quickly, but user feedback indicates their service network has failed to keep pace, leading to widespread customer dissatisfaction [^1]. While Ola has reportedly improved its operational efficiency by reducing losses per unit, the brand damage from service issues remains a critical challenge [^7].</w:t>
        <w:br/>
        <w:br/>
        <w:t>### **Analyst's Conclusion &amp; Outlook**</w:t>
        <w:br/>
        <w:br/>
        <w:t>The Ola vs. Ather rivalry is a defining narrative in the Indian EV market, representing a trade-off between two compelling but flawed value propositions.</w:t>
        <w:br/>
        <w:br/>
        <w:t>*   **Ather Energy** has successfully cultivated a premium brand image built on quality and reliability. Its primary challenge is overcoming the price barrier and the perceived high cost of ownership to appeal to a broader market segment. Sentiment is its key asset.</w:t>
        <w:br/>
        <w:br/>
        <w:t>*   **Ola Electric** is a market leader in sales and features, offering an unmatched on-paper value proposition. However, its reputation is severely damaged by systemic after-sales service and reliability issues. Its biggest challenge is rebuilding consumer trust; if it can fix its service network, its market position could become nearly unassailable, as noted by users: "Ola ki bas after sale service thik ho jaye to market mai bas wahi dikhega" (If only Ola's after-sales service gets fixed, it will be the only one seen in the market) [^1].</w:t>
        <w:br/>
        <w:br/>
        <w:t>For the Indian consumer, the choice remains clear: pay a premium for Ather's promise of reliability or opt for Ola's feature-rich, budget-friendly scooter while accepting the significant risk of a poor ownership experience.</w:t>
        <w:br/>
        <w:br/>
        <w:t>---</w:t>
        <w:br/>
        <w:t>**References:**</w:t>
        <w:br/>
        <w:br/>
        <w:t>[^1]: Social Media Intelligence. Analysis of 5,000 relevant user comments from YouTube, August 2025.</w:t>
        <w:br/>
        <w:t>[^2]: Market Intelligence Report. "Ola Electric vs Ather Energy: The Race for India's EV Throne," LinkedIn.</w:t>
        <w:br/>
        <w:t>[^3]: Full OEM Dataset Sentiment Analysis. Aggregated sentiment percentages from a pool of over 46,000 comments, August 2025.</w:t>
        <w:br/>
        <w:t>[^4]: Industry Report. "Ather Energy Vs Ola Electric: Decoding The Numbers Behind The EV Giants," Inc42.</w:t>
        <w:br/>
        <w:t>[^5]: Industry Report. "Ola Electric vs Ather Energy: When Strategies Collide," Autocar Pro.</w:t>
        <w:br/>
        <w:t>[^6]: Market Intelligence Report. "Ather Energy vs Ola Electric: Market share, sales, revenue...," ET Now.</w:t>
        <w:br/>
        <w:t>[^7]: Financial Analysis Report. "Comparative financial analysis of ather energy and ola electric," ResearchGate.</w:t>
      </w:r>
    </w:p>
    <w:p>
      <w:r>
        <w:br w:type="page"/>
      </w:r>
    </w:p>
    <w:p>
      <w:pPr>
        <w:pStyle w:val="Heading1"/>
      </w:pPr>
      <w:r>
        <w:t>Sources</w:t>
      </w:r>
    </w:p>
    <w:p>
      <w:r>
        <w:t>1. Ola Electric vs Ather Energy: The Race for India's EV Throne - LinkedIn</w:t>
      </w:r>
    </w:p>
    <w:p>
      <w:r>
        <w:t xml:space="preserve">   URL: https://www.linkedin.com/pulse/ola-electric-vs-ather-energy-race-indias-ev-throne-ghoshdastidar-kcj1f</w:t>
      </w:r>
    </w:p>
    <w:p>
      <w:r>
        <w:t xml:space="preserve">   Summary: Social Perception: Ather Energy is perceived as a premium, niche player that focuses on quality and trust. In contrast, Ola Electric is viewed ......</w:t>
      </w:r>
    </w:p>
    <w:p>
      <w:r>
        <w:t>2. Ola Electric vs Ather Energy: When Strategies Collide</w:t>
      </w:r>
    </w:p>
    <w:p>
      <w:r>
        <w:t xml:space="preserve">   URL: https://www.autocarpro.in/analysis/ola-electric-vs-ather-energy-when-strategies-collide-127394</w:t>
      </w:r>
    </w:p>
    <w:p>
      <w:r>
        <w:t xml:space="preserve">   Summary: While Ola went for aggressive pricing and bold marketing, Ather was more focused on testing and long-term reliability data. The Chennai-based ......</w:t>
      </w:r>
    </w:p>
    <w:p>
      <w:r>
        <w:t>3. Ather Energy Vs Ola Electric: Decoding The Numbers Behind ... - Inc42</w:t>
      </w:r>
    </w:p>
    <w:p>
      <w:r>
        <w:t xml:space="preserve">   URL: https://inc42.com/features/ather-energy-vs-ola-electric-decoding-the-numbers-behind-the-ev-giants/</w:t>
      </w:r>
    </w:p>
    <w:p>
      <w:r>
        <w:t xml:space="preserve">   Summary: Ather Energy has fallen behind Ola Electric due to the latter's speed in expanding market reach and scaling up infrastructure and sales....</w:t>
      </w:r>
    </w:p>
    <w:p>
      <w:r>
        <w:t>4. comparative financial analysis of ather energy and ola electric</w:t>
      </w:r>
    </w:p>
    <w:p>
      <w:r>
        <w:t xml:space="preserve">   URL: https://www.researchgate.net/publication/390127075_COMPARATIVE_FINANCIAL_ANALYSIS_OF_ATHER_ENERGY_AND_OLA_ELECTRIC_NAVIGATING_THE_INDIAN_ELECTRIC_SCOOTER_MARKET</w:t>
      </w:r>
    </w:p>
    <w:p>
      <w:r>
        <w:t xml:space="preserve">   Summary: Ola has notably reduced its losses per unit, indicating better operational efficiency, while Ather faces challenges with underutilized ......</w:t>
      </w:r>
    </w:p>
    <w:p>
      <w:r>
        <w:t>5. Ather Energy vs Ola Electric: Market share, sales, revenue ... - ET Now</w:t>
      </w:r>
    </w:p>
    <w:p>
      <w:r>
        <w:t xml:space="preserve">   URL: https://www.etnownews.com/companies/ather-energy-vs-ola-electric-market-share-sales-revenue-compared-things-to-know-before-applying-for-ipo-article-151500361</w:t>
      </w:r>
    </w:p>
    <w:p>
      <w:r>
        <w:t xml:space="preserve">   Summary: Ather Energy ranks 3rd in market share with a 11.5 per cent share, as of fiscal 2024. Ather Energy vs Ola Electric – Sales. Ola gained a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