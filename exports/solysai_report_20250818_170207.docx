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18, 2025 at 05:02 PM</w:t>
      </w:r>
    </w:p>
    <w:p>
      <w:r>
        <w:t>Query: Show me Hindi and English mixed comments about Ather</w:t>
      </w:r>
    </w:p>
    <w:p>
      <w:r>
        <w:br w:type="page"/>
      </w:r>
    </w:p>
    <w:p>
      <w:pPr>
        <w:pStyle w:val="Heading1"/>
      </w:pPr>
      <w:r>
        <w:t>Executive Summary</w:t>
      </w:r>
    </w:p>
    <w:p>
      <w:r>
        <w:t>Query Analysis: Show me Hindi and English mixed comments about Ather</w:t>
        <w:br/>
        <w:t>Generated on: August 18, 2025</w:t>
        <w:br/>
        <w:br/>
        <w:t>Key Insights:</w:t>
        <w:br/>
        <w:t>• ```tool_code</w:t>
        <w:br/>
        <w:t># No tools are needed</w:t>
        <w:br/>
        <w:t>• ```</w:t>
        <w:br/>
        <w:t>Here's an analysis of Hindi and English mixed comments about Ather, based on the available data</w:t>
        <w:br/>
        <w:t>• **Executive Summary:**</w:t>
        <w:br/>
        <w:br/>
        <w:t>The analysis of user comments reveals a mix of feedback regarding Ather, with some users expressing positive sentiments while others voice concerns, particularly related to product features and service</w:t>
      </w:r>
    </w:p>
    <w:p>
      <w:pPr>
        <w:pStyle w:val="Heading1"/>
      </w:pPr>
      <w:r>
        <w:t>Detailed Analysis</w:t>
      </w:r>
    </w:p>
    <w:p>
      <w:r>
        <w:t>```tool_code</w:t>
        <w:br/>
        <w:t># No tools are needed.</w:t>
        <w:br/>
        <w:t>```</w:t>
        <w:br/>
        <w:t>Here's an analysis of Hindi and English mixed comments about Ather, based on the available data.</w:t>
        <w:br/>
        <w:br/>
        <w:t>**Executive Summary:**</w:t>
        <w:br/>
        <w:br/>
        <w:t>The analysis of user comments reveals a mix of feedback regarding Ather, with some users expressing positive sentiments while others voice concerns, particularly related to product features and service. Multilingual comments indicate engagement from a diverse user base [1].</w:t>
        <w:br/>
        <w:br/>
        <w:t>**Detailed Analysis:**</w:t>
        <w:br/>
        <w:br/>
        <w:t>Several comments contain a mixture of Hindi and English, indicating a blended communication style common among Indian users. These comments provide insights into user experiences, feature requests, and comparisons with other brands.</w:t>
        <w:br/>
        <w:br/>
        <w:t>*   **Product-Related Feedback:**</w:t>
        <w:br/>
        <w:t xml:space="preserve">    *   A user inquires about silicone spray usage for the belt, suggesting a potential issue with belt durability: "Bhai silicone spray kabhi use kiye ho belt me Ya nahi tutne ke baad and Kya belt waali problem Rizta me bhi hai Sochra ek silicone spray lelu Baaki aur kuchh problem nahi hai ather ke koi scooter me" &lt;YouTube_Comments_Ather&gt;</w:t>
        <w:br/>
        <w:t xml:space="preserve">    *   Another user expresses cost concerns: "2lack ka plastic 😂😂 Saram aati hai 2lack me ye lu ess acha hai 2lack ki second hand cng lelu gediya mar ne Ather ko to bas lutna hai logo ko" &lt;YouTube_Comments_Ather&gt;</w:t>
        <w:br/>
        <w:t xml:space="preserve">    *   A user compares Ather to Ola: "Abe andhe aur OLA ko Jamin kha gayi kya. Ola pure india ka top 1 scooter hai kyu hai sun bhi le. 8 year warranty, range-180 km, top speed 120 km, power 11.5 kw, usme pura software hai, navigation, speakers, reverse mode aur bohot hai batne layak Puri video banti hai. Aur kya chahiye. Ather to OLA ke samte chiller hai chiller 😅😅😅😅😅😅😅" &lt;YouTube_Comments_Ather&gt;</w:t>
        <w:br/>
        <w:t xml:space="preserve">    * One user mentions booking Rizta Z: "bhai maine finally rizta z book karli...😊..very happy to get the delivery on May 10th...lekein tere video ka nasha toh hamesha uppe hi rahega...lene 3501 chetak gaya tha lekein 2.5 months ki waiting sunke samne ather ke showroom mai gaya aur test drive leke final kar li...❤" &lt;YouTube_Comments_Ather&gt;</w:t>
        <w:br/>
        <w:t>*   **Service and Performance:**</w:t>
        <w:br/>
        <w:t xml:space="preserve">    *   A user shares their experience after using Ather for 1.4 years: " @myfavouritepolji7730 meri ather 1.4 years m 19675 kms chali hai or itne kms ke hisaab se petrol vehicle expenses 46000/- rs ke approx hai or maine charging per 7350/- rs he lage hai to isme fayda kiska 5 year warranty taak to kitna use kr lunga and second think electricity is not mine😅" &lt;YouTube_Comments_Ather&gt;</w:t>
        <w:br/>
        <w:t>*   **General Sentiment:**</w:t>
        <w:br/>
        <w:t xml:space="preserve">    *   One user comments on Ather's sales figures: "So ghoma firakay ather ki sale wahi 12 hajar pay aakay adki hay aur ather showroom jav tho who lok bolte hai ather ko babhut demand hai wating may rahna padega😅 real may ye lok sale kay mamlaymay no 4 pay starting say adkay hai" &lt;YouTube_Comments_Ather&gt;</w:t>
        <w:br/>
        <w:t>*   **Component and Cost Analysis:**</w:t>
        <w:br/>
        <w:t xml:space="preserve">    *   A user breaks down the perceived costs of components: "Isme ek majik bhi h rakhe rakhe kuch din me battery discharge ho jayega, Bina chalaye. 😂 Ather ka real cost 💵 Motor 10k ka Controller 5k ka Throttle and display 5k ka Frame, tyare, brake and ather cost upto 40k Battery ka cost 40k Total price 1L +RTO and insurance hona chahiye Nahi to 1 lakh ka petrol bike kharido nd bache huye paise ke petrol se roj 30km 4 sal tak chal skte hain" &lt;YouTube_Comments_Ather&gt;</w:t>
        <w:br/>
        <w:t>*   **Bluetooth issues:**</w:t>
        <w:br/>
        <w:t xml:space="preserve">    *   " #Ather pichle 6 months se mere 450x ka Bluetooth issue fix nahi kar pa rahe hai. Inka bhi haal OLA aur LML wala hone wala hai. After sales par koi focus nahi hai" &lt;YouTube_Comments_Ather&gt;</w:t>
        <w:br/>
        <w:t>*   **Frame comparison**</w:t>
        <w:br/>
        <w:t xml:space="preserve">    *   To aluminium frame ka matlab sirf durability thodi hota h .. ather ke alwa sab company steel tubular frame use karti h to wo less stronger thodi h .. aluminium wo use karte h befoz ye mainly lightweight​ hota and scooter ki balancing achi hoti h .. same design simple one ka h lekin wo steel tubular frame use karte h .. strong wo bhi h but ather jitni achi balancng NHI H USKI @gasperdacruz7459 &lt;YouTube_Comments_Ather&gt;</w:t>
        <w:br/>
        <w:br/>
        <w:t>**Statistical Significance:**</w:t>
        <w:br/>
        <w:br/>
        <w:t>The sample size consists of 50 analyzed comments, with a portion containing mixed Hindi and English. While this provides valuable qualitative insights, it may not be fully representative of the entire Ather user base.</w:t>
        <w:br/>
        <w:br/>
        <w:t>**Conclusion:**</w:t>
        <w:br/>
        <w:br/>
        <w:t>The multilingual user feedback highlights diverse perspectives on Ather's products and services. Addressing concerns related to cost, durability, and after-sales service could enhance user satisfaction and brand perception. &lt;YouTube_Comments_Ather&gt;</w:t>
        <w:br/>
      </w:r>
    </w:p>
    <w:p>
      <w:r>
        <w:br w:type="page"/>
      </w:r>
    </w:p>
    <w:p>
      <w:pPr>
        <w:pStyle w:val="Heading1"/>
      </w:pPr>
      <w:r>
        <w:t>Sources</w:t>
      </w:r>
    </w:p>
    <w:p>
      <w:r>
        <w:t>1. Ather 450 2025 Range Test: 130kms Claim vs REALITY ... - YouTube</w:t>
      </w:r>
    </w:p>
    <w:p>
      <w:r>
        <w:t xml:space="preserve">   URL: https://m.youtube.com/watch?v=xOcNTob0x98</w:t>
      </w:r>
    </w:p>
    <w:p>
      <w:r>
        <w:t xml:space="preserve">   Summary: Range test [हिंदी] English: ; Range test [English] Do feel free to checkout the reviews of other electric scooters! Hindi: ; EV Reviews [हिंदी] English: ......</w:t>
      </w:r>
    </w:p>
    <w:p>
      <w:r>
        <w:t>2. Ather 450X Review in Hindi | Real World Range, Top Speed, Cost ...</w:t>
      </w:r>
    </w:p>
    <w:p>
      <w:r>
        <w:t xml:space="preserve">   URL: https://www.youtube.com/watch?v=WHjgL_KiOsQ&amp;pp=0gcJCfwAo7VqN5tD</w:t>
      </w:r>
    </w:p>
    <w:p>
      <w:r>
        <w:t xml:space="preserve">   Summary: Missing: English mixed...</w:t>
      </w:r>
    </w:p>
    <w:p>
      <w:r>
        <w:t>3. Ather Rizta 2.9kwh | 1200kms | 1 months review : r/indianbikes</w:t>
      </w:r>
    </w:p>
    <w:p>
      <w:r>
        <w:t xml:space="preserve">   URL: https://www.reddit.com/r/indianbikes/comments/1ifw9zn/ather_rizta_29kwh_1200kms_1_months_review/</w:t>
      </w:r>
    </w:p>
    <w:p>
      <w:r>
        <w:t xml:space="preserve">   Summary: The ride quality is amazing, and I was impressed by the charging infrastructure, even in Tier 2 cities. No regrets spending ₹1,55,000 (on-road ......</w:t>
      </w:r>
    </w:p>
    <w:p>
      <w:r>
        <w:t>4. Ather 450X Experience | Dehradun Mussoorie | Arijit Saha - YouTube</w:t>
      </w:r>
    </w:p>
    <w:p>
      <w:r>
        <w:t xml:space="preserve">   URL: https://www.youtube.com/watch?v=Kf04CYp_I14</w:t>
      </w:r>
    </w:p>
    <w:p>
      <w:r>
        <w:t xml:space="preserve">   Summary: Let me know in the comments what do you think. Connect: https ... Bollywood-Level Tabla Dholak Mixing | Arijit Saha | Hindi. Arijit Saha ......</w:t>
      </w:r>
    </w:p>
    <w:p>
      <w:r>
        <w:t>5. Ather 450X Electric Scooter - Detailed Ride Review (Hindi + English)</w:t>
      </w:r>
    </w:p>
    <w:p>
      <w:r>
        <w:t xml:space="preserve">   URL: https://www.youtube.com/watch?v=nI4BZAtRh_I</w:t>
      </w:r>
    </w:p>
    <w:p>
      <w:r>
        <w:t xml:space="preserve">   Summary: Watch us ride around town with the Ather 450X pure electric scooter. The brand claims it is the fastest accelerating scooter at the moment,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lnr08pUQp8o (YouTube)</w:t>
      </w:r>
    </w:p>
    <w:p>
      <w:r>
        <w:t xml:space="preserve">   URL: https://www.youtube.com/watch?v=lnr08pUQp8o</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sC-J-cmSEdE (YouTube)</w:t>
      </w:r>
    </w:p>
    <w:p>
      <w:r>
        <w:t xml:space="preserve">   URL: https://www.youtube.com/watch?v=sC-J-cmSEdE</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