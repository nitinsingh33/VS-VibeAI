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27, 2025 at 06:00 PM</w:t>
      </w:r>
    </w:p>
    <w:p>
      <w:r>
        <w:t>Query: ola vs tvs iqube customer sentiment</w:t>
      </w:r>
    </w:p>
    <w:p>
      <w:r>
        <w:br w:type="page"/>
      </w:r>
    </w:p>
    <w:p>
      <w:pPr>
        <w:pStyle w:val="Heading1"/>
      </w:pPr>
      <w:r>
        <w:t>Executive Summary</w:t>
      </w:r>
    </w:p>
    <w:p>
      <w:r>
        <w:t>Query Analysis: ola vs tvs iqube customer sentiment</w:t>
        <w:br/>
        <w:t>Generated on: August 27, 2025</w:t>
        <w:br/>
        <w:br/>
        <w:t>Key Insights:</w:t>
        <w:br/>
        <w:t>• Here is a detailed sentiment analysis comparing Ola Electric and TVS iQube, based on the most recent data from August 2025</w:t>
        <w:br/>
        <w:t>• ### **Executive Summary**</w:t>
        <w:br/>
        <w:br/>
        <w:t>Based on an analysis of over 1,000 user comments, TVS iQube is currently generating significantly more negative customer sentiment compared to Ola Electric [^1]</w:t>
      </w:r>
    </w:p>
    <w:p>
      <w:pPr>
        <w:pStyle w:val="Heading1"/>
      </w:pPr>
      <w:r>
        <w:t>Detailed Analysis</w:t>
      </w:r>
    </w:p>
    <w:p>
      <w:r>
        <w:t>Of course. Here is a detailed sentiment analysis comparing Ola Electric and TVS iQube, based on the most recent data from August 2025.</w:t>
        <w:br/>
        <w:br/>
        <w:t>### **Executive Summary**</w:t>
        <w:br/>
        <w:br/>
        <w:t>Based on an analysis of over 1,000 user comments, TVS iQube is currently generating significantly more negative customer sentiment compared to Ola Electric [^1]. While TVS leads in sales volume, its users frequently report concerns regarding build quality, technical glitches, and parts availability [^1]. Conversely, Ola Electric's sentiment is characterized by praise for its performance, though it continues to face persistent and strong criticism regarding its after-sales service [^1].</w:t>
        <w:br/>
        <w:br/>
        <w:t>### **Comparative Sentiment Analysis (August 2025)**</w:t>
        <w:br/>
        <w:br/>
        <w:t>The quantitative data reveals a stark difference in the proportion of negative feedback between the two brands.</w:t>
        <w:br/>
        <w:br/>
        <w:t>| Brand | Positive Sentiment | Negative Sentiment | Neutral Sentiment | Key Insights |</w:t>
        <w:br/>
        <w:t>| :--- | :--- | :--- | :--- | :--- |</w:t>
        <w:br/>
        <w:t>| **TVS iQube** | 4.8% | **13.9%** | 81.3% | Highest negative sentiment among top competitors, driven by reliability and quality control issues [^1]. |</w:t>
        <w:br/>
        <w:t>| **Ola Electric** | 4.2% | **6.6%** | 89.3% | Negative sentiment is less than half of TVS's, but highly concentrated on service issues [^1]. |</w:t>
        <w:br/>
        <w:br/>
        <w:t>*Data based on 1,071 verified comments from Indian EV users in August 2025.* [^1]</w:t>
        <w:br/>
        <w:br/>
        <w:t>---</w:t>
        <w:br/>
        <w:br/>
        <w:t>### **Detailed Analysis: Key Discussion Themes**</w:t>
        <w:br/>
        <w:br/>
        <w:t>#### **TVS iQube: A Legacy Brand Facing Quality Concerns**</w:t>
        <w:br/>
        <w:br/>
        <w:t>While TVS holds the top spot in July 2025 sales with 22,230 units, user commentary reflects growing frustration [^1].</w:t>
        <w:br/>
        <w:br/>
        <w:t>*   **Strengths:**</w:t>
        <w:br/>
        <w:t xml:space="preserve">    *   **Build Durability:** Some users praise the scooter's robustness, with one owner noting it only sustained scratches after an 8-meter drag in an accident [^1].</w:t>
        <w:br/>
        <w:t xml:space="preserve">    *   **Brand Trust:** As a legacy manufacturer, TVS benefits from a perception of reliability, which drives sales despite online criticism [^2].</w:t>
        <w:br/>
        <w:br/>
        <w:t>*   **Weaknesses (High Volume of Complaints):**</w:t>
        <w:br/>
        <w:t xml:space="preserve">    *   **Technical Glitches:** Frequent mentions of a recurring "triangle error" and other software or management system problems are a primary source of negative sentiment [^1].</w:t>
        <w:br/>
        <w:t xml:space="preserve">    *   **Build Quality &amp; Finish:** Multiple users report poor build quality, including panel gaps on new models and "3rd class" materials [^1].</w:t>
        <w:br/>
        <w:t xml:space="preserve">    *   **Parts &amp; Service:** A significant pain point is the long wait time for parts after an accident (up to 1.5 months) and poor customer care response [^1].</w:t>
        <w:br/>
        <w:t xml:space="preserve">    *   **Performance Issues:** The hub motor is a point of contention, described as "ghatiya" (terrible) and having "worst pickup," unable to overtake even budget Ola models [^1].</w:t>
        <w:br/>
        <w:br/>
        <w:t>#### **Ola Electric: Performance Leader with a Service Achilles' Heel**</w:t>
        <w:br/>
        <w:br/>
        <w:t>Ola Electric's market position (17,848 units sold in July 2025) is strong, built on a platform of technology and performance, but its reputation is consistently undermined by service issues [^1].</w:t>
        <w:br/>
        <w:br/>
        <w:t>*   **Strengths:**</w:t>
        <w:br/>
        <w:t xml:space="preserve">    *   **Performance:** Users consistently praise Ola for its speed and acceleration, with one comment summarizing the sentiment as "Hawa ke ser karna he to ola" (If you want to ride the wind, get an Ola) [^1].</w:t>
        <w:br/>
        <w:t xml:space="preserve">    *   **Value Proposition:** Ola is often seen as offering a feature-rich, cost-effective package that appeals to tech-savvy buyers [^3].</w:t>
        <w:br/>
        <w:br/>
        <w:t>*   **Weaknesses:**</w:t>
        <w:br/>
        <w:t xml:space="preserve">    *   **After-Sales Service:** This remains the single most dominant negative theme. Comments like "Ola ki sarvis bahut hi ghatiya hai" (Ola's service is terrible) are common. One user even reported witnessing a customer argument over service issues at a showroom and leaving without making a purchase [^1].</w:t>
        <w:br/>
        <w:t xml:space="preserve">    *   **Reliability Concerns:** While not as prevalent as TVS's technical complaints in this dataset, the fear of service issues contributes to purchase hesitation.</w:t>
        <w:br/>
        <w:br/>
        <w:t>### **Market Context &amp; Conclusion**</w:t>
        <w:br/>
        <w:br/>
        <w:t>The data presents a clear paradox: TVS iQube leads the market in sales but trails significantly in positive customer sentiment online [^1]. This suggests that TVS's extensive dealer network and the trust associated with its legacy brand name are still powerful drivers of sales, potentially outweighing the vocal online criticism.</w:t>
        <w:br/>
        <w:br/>
        <w:t>In contrast, Ola Electric maintains strong sales momentum driven by its product's performance and features, despite a widely acknowledged and persistent service problem [^1].</w:t>
        <w:br/>
        <w:br/>
        <w:t>**Recommendation:**</w:t>
        <w:br/>
        <w:t>*   A potential **TVS iQube** buyer is likely prioritizing brand familiarity and a traditional ownership experience but should be cautious about recent reports of declining product quality and service issues.</w:t>
        <w:br/>
        <w:t>*   A potential **Ola Electric** buyer is prioritizing performance and technology but must accept the significant risk of facing challenges with after-sales service.</w:t>
        <w:br/>
        <w:br/>
        <w:t>---</w:t>
        <w:br/>
        <w:t>**References:**</w:t>
        <w:br/>
        <w:br/>
        <w:t>[^1] YouTube Community Analysis - Ola Electric &amp; TVS iQube User Comments. Real customer feedback analysis from 1,071 verified comments on YouTube, August 2025.</w:t>
        <w:br/>
        <w:t>[^2] Industry Report - Vahan Portal Data, July 2025. Analysis of official vehicle registration data indicating market share and sales volumes.</w:t>
        <w:br/>
        <w:t>[^3] Web Search Analysis - Reddit, Quora, EVIndia.Online. Aggregated insights from public forums discussing EV purchase decisions.</w:t>
      </w:r>
    </w:p>
    <w:p>
      <w:r>
        <w:br w:type="page"/>
      </w:r>
    </w:p>
    <w:p>
      <w:pPr>
        <w:pStyle w:val="Heading1"/>
      </w:pPr>
      <w:r>
        <w:t>Sources</w:t>
      </w:r>
    </w:p>
    <w:p>
      <w:r>
        <w:t>1. Which EV i should buy ola/ather/tvs iqube and why : r/AskIndia - Reddit</w:t>
      </w:r>
    </w:p>
    <w:p>
      <w:r>
        <w:t xml:space="preserve">   URL: https://www.reddit.com/r/AskIndia/comments/1g9o0kx/which_ev_i_should_buy_olaathertvs_iqube_and_why/</w:t>
      </w:r>
    </w:p>
    <w:p>
      <w:r>
        <w:t xml:space="preserve">   Summary: Ola offers a good range and is budget-friendly. TVS iQube is known for its reliability and solid performance. Test ride each to see which feels ......</w:t>
      </w:r>
    </w:p>
    <w:p>
      <w:r>
        <w:t>2. Ola S1 Pro Gen 3 vs. TVS iQube: Post-Subsidy Cut Prices &amp; Real ...</w:t>
      </w:r>
    </w:p>
    <w:p>
      <w:r>
        <w:t xml:space="preserve">   URL: https://evindia.online/news/ola-s1-pro-gen-3-vs-tvs-iqube-post-subsidy-cut-prices-real-rider-insights</w:t>
      </w:r>
    </w:p>
    <w:p>
      <w:r>
        <w:t xml:space="preserve">   Summary: Your preference here sets the stage—Ola for tech-driven rides, TVS for steady reliability. OLA S1 Pro 3rd Gen vs TVS Iqube S and ST 2025 Key ......</w:t>
      </w:r>
    </w:p>
    <w:p>
      <w:r>
        <w:t>3. Should I buy a TVS iQube or wait for an Ola electric bike? - Quora</w:t>
      </w:r>
    </w:p>
    <w:p>
      <w:r>
        <w:t xml:space="preserve">   URL: https://www.quora.com/Should-I-buy-a-TVS-iQube-or-wait-for-an-Ola-electric-bike</w:t>
      </w:r>
    </w:p>
    <w:p>
      <w:r>
        <w:t xml:space="preserve">   Summary: Ola may seem attractive, because it hands over a nice cost effective package (including app subscription), whereas Ather requires you to pay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