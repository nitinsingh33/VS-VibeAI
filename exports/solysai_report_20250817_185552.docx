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17, 2025 at 06:55 PM</w:t>
      </w:r>
    </w:p>
    <w:p>
      <w:r>
        <w:t>Query: Compare Ather vs TVS iQube sentiment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Compare Ather vs TVS iQube sentiment</w:t>
        <w:br/>
        <w:t>Generated on: August 17, 2025</w:t>
        <w:br/>
        <w:br/>
        <w:t>Key Insights:</w:t>
        <w:br/>
        <w:t>• Ather currently has a slightly more positive sentiment compared to TVS iQube based on recent YouTube user feedback &lt;YouTube_Comments_Ather&gt;&lt;YouTube_Comments_TVS_iQube&gt;</w:t>
        <w:br/>
        <w:t>• In August 2025, Ather has 30</w:t>
      </w:r>
    </w:p>
    <w:p>
      <w:pPr>
        <w:pStyle w:val="Heading1"/>
      </w:pPr>
      <w:r>
        <w:t>Detailed Analysis</w:t>
      </w:r>
    </w:p>
    <w:p>
      <w:r>
        <w:t>Ather currently has a slightly more positive sentiment compared to TVS iQube based on recent YouTube user feedback &lt;YouTube_Comments_Ather&gt;&lt;YouTube_Comments_TVS_iQube&gt;. In August 2025, Ather has 30.3% positive and 27.0% negative sentiment, while TVS iQube has 20.1% positive and 36.9% negative sentiment &lt;YouTube_Comments_Ather&gt;&lt;YouTube_Comments_TVS_iQube&gt;.</w:t>
        <w:br/>
        <w:br/>
        <w:t>Here's a comparison table:</w:t>
        <w:br/>
        <w:br/>
        <w:t>| Brand       | Positive Sentiment (%) | Negative Sentiment (%) | Neutral Sentiment (%) |</w:t>
        <w:br/>
        <w:t>|-------------|------------------------|------------------------|-----------------------|</w:t>
        <w:br/>
        <w:t>| Ather       | 30.3                   | 27.0                   | 42.7                  |</w:t>
        <w:br/>
        <w:t>| TVS iQube   | 20.1                   | 36.9                   | 43.0                  |</w:t>
        <w:br/>
        <w:br/>
        <w:t>This indicates that while both brands have a significant neutral sentiment, Ather receives more positive feedback and less negative feedback compared to TVS iQube &lt;YouTube_Comments_Ather&gt;&lt;YouTube_Comments_TVS_iQube&gt;. Several user comments suggest that TVS iQube is perceived as a reliable and safe choice, similar to the Honda Activa, while some consider Ather to have better technology &lt;TVS_iQube_User_Feedback&gt;&lt;Ather_User_Feedback&gt;. However, there are also comments criticizing TVS iQube's pricing and design &lt;TVS_iQube_User_Feedback&gt;&lt;Ather_User_Feedback&gt;. In the previous conversation, Ola Electric was identified as having a more negative sentiment overall &lt;Conversation_Context&gt;.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Ather 450X vs TVS iQube - Know Which Is Better! - BikeWale</w:t>
      </w:r>
    </w:p>
    <w:p>
      <w:r>
        <w:t xml:space="preserve">   URL: https://www.bikewale.com/compare-bikes/ather-450x-vs-tvs-iqube/</w:t>
      </w:r>
    </w:p>
    <w:p>
      <w:r>
        <w:t xml:space="preserve">   Summary: Q: Which scooter is better Ather 450X or TVS iQube? According to our average user rating, Ather 450X has a score of 4.0/5 while TVS iQube is rated 3.6/5....</w:t>
      </w:r>
    </w:p>
    <w:p>
      <w:r>
        <w:t>2. Ather 450X vs TVS iQube - YouTube</w:t>
      </w:r>
    </w:p>
    <w:p>
      <w:r>
        <w:t xml:space="preserve">   URL: https://www.youtube.com/shorts/NLiJY1xtV0k</w:t>
      </w:r>
    </w:p>
    <w:p>
      <w:r>
        <w:t xml:space="preserve">   Summary: ... feeling is the biggest differentiator between these two, both ... comparison between Ather, Ola &amp; TVS electric scooters? https://youtu ......</w:t>
      </w:r>
    </w:p>
    <w:p>
      <w:r>
        <w:t>3. Ather 450X Pro Pack HR Vs TVS iQube S Comparison - ElectricPe</w:t>
      </w:r>
    </w:p>
    <w:p>
      <w:r>
        <w:t xml:space="preserve">   URL: https://electricpe.com/compare/ather-450x-pro-pack-hr-vs-tvs-iqube-s/</w:t>
      </w:r>
    </w:p>
    <w:p>
      <w:r>
        <w:t xml:space="preserve">   Summary: ElectricPe brings you a comparison of the Ather 450X Pro Pack HR and the TVS iQube S. The 450X price is Rs. 1,76,999, and the iQube price is Rs. 1,46,420....</w:t>
      </w:r>
    </w:p>
    <w:p>
      <w:r>
        <w:t>4. Why ather scooters are relatively costly compared to other ev brands?</w:t>
      </w:r>
    </w:p>
    <w:p>
      <w:r>
        <w:t xml:space="preserve">   URL: https://www.reddit.com/r/indianbikes/comments/1hhjzq1/why_ather_scooters_are_relatively_costly_compared/</w:t>
      </w:r>
    </w:p>
    <w:p>
      <w:r>
        <w:t xml:space="preserve">   Summary: Athers are good and have their own rnd. If you see throttle response, ather feels best and natural while chetak, TVs torque in low throttle is ......</w:t>
      </w:r>
    </w:p>
    <w:p>
      <w:r>
        <w:t>5. Ather Rizta vs TVS iQube - Know Which Is Better! - BikeWale</w:t>
      </w:r>
    </w:p>
    <w:p>
      <w:r>
        <w:t xml:space="preserve">   URL: https://www.bikewale.com/compare-bikes/ather-rizta-vs-tvs-iqube/</w:t>
      </w:r>
    </w:p>
    <w:p>
      <w:r>
        <w:t xml:space="preserve">   Summary: Q: Which scooter is better Ather Rizta or TVS iQube? According to our average user rating, Ather Rizta has a score of 4.7/5 while TVS iQube is rated 3.6/5....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