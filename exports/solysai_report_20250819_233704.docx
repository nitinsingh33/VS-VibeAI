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19, 2025 at 11:37 PM</w:t>
      </w:r>
    </w:p>
    <w:p>
      <w:r>
        <w:t>Query: BGAuss market feedback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BGAuss market feedback</w:t>
        <w:br/>
        <w:t>Generated on: August 19, 2025</w:t>
        <w:br/>
        <w:br/>
        <w:t>Key Insights:</w:t>
        <w:br/>
        <w:t>• Here is a detailed market feedback analysis for BGauss, based on a comprehensive synthesis of social media intelligence and market research data</w:t>
        <w:br/>
        <w:t>• ### **Executive Summary: BGauss Market Feedback**</w:t>
        <w:br/>
        <w:br/>
        <w:t>BGauss elicits a mixed-to-neutral market sentiment, with a notable polarization in user experience</w:t>
      </w:r>
    </w:p>
    <w:p>
      <w:pPr>
        <w:pStyle w:val="Heading1"/>
      </w:pPr>
      <w:r>
        <w:t>Detailed Analysis</w:t>
      </w:r>
    </w:p>
    <w:p>
      <w:r>
        <w:t>Of course. Here is a detailed market feedback analysis for BGauss, based on a comprehensive synthesis of social media intelligence and market research data.</w:t>
        <w:br/>
        <w:br/>
        <w:t>### **Executive Summary: BGauss Market Feedback**</w:t>
        <w:br/>
        <w:br/>
        <w:t>BGauss elicits a mixed-to-neutral market sentiment, with a notable polarization in user experience. The brand is positively recognized for its practical design, comfort, and ride quality, particularly aligning with its "Rider's Utility Vehicle" (RUV) marketing concept [1][3]. However, this positive perception is significantly undermined by critical feedback regarding poor build quality, subpar components like brakes, and a cumbersome battery experience [2].</w:t>
        <w:br/>
        <w:br/>
        <w:t>Current sentiment data shows a slightly higher volume of negative feedback over positive, with a large neutral base, suggesting the brand has not yet established a strong, definitive identity in the minds of consumers [1]. Key strategic feedback from the market indicates a need for stronger advertising, a focus on Tier 2 cities, and a more competitive pricing strategy to improve market penetration [1][5].</w:t>
        <w:br/>
        <w:br/>
        <w:t>---</w:t>
        <w:br/>
        <w:br/>
        <w:t>### **Detailed Market Feedback Analysis**</w:t>
        <w:br/>
        <w:br/>
        <w:t>#### **1. Overall Sentiment Analysis**</w:t>
        <w:br/>
        <w:br/>
        <w:t>Analysis of 4,649 online user comments reveals a predominantly neutral sentiment towards BGauss, with negative mentions slightly outpacing positive ones.</w:t>
        <w:br/>
        <w:br/>
        <w:t>*   **Positive Sentiment:** 25.8%</w:t>
        <w:br/>
        <w:t>*   **Negative Sentiment:** 27.6%</w:t>
        <w:br/>
        <w:t>*   **Neutral Sentiment:** 46.6%</w:t>
        <w:br/>
        <w:br/>
        <w:t>This distribution indicates that while BGauss does not face overwhelming negativity like some competitors, it also struggles to generate strong positive advocacy. A significant portion of the market appears either undecided or uninspired by the brand's offerings [1].</w:t>
        <w:br/>
        <w:br/>
        <w:t>#### **2. Key Strengths &amp; Positive Drivers**</w:t>
        <w:br/>
        <w:br/>
        <w:t>Consumer and market feedback highlights the following strengths:</w:t>
        <w:br/>
        <w:br/>
        <w:t>*   **Practicality and Comfort:** The core product concept is often praised. One user described their BGauss scooter as a "very good ev scooter," specifically a "practicle scooter for the city" with "Good handling and stability and comfort" [1]. This is echoed in reviews on platforms like BikeDekho, where a user found it "Extremely comfortable" [4].</w:t>
        <w:br/>
        <w:t>*   **Unique Market Positioning:** The "Rider's Utility Vehicle" (RUV) branding appears to resonate with its target audience. A media review of the RUV350 described it as "Practical, quirky," reinforcing the brand's intended positioning [3].</w:t>
        <w:br/>
        <w:t>*   **Good Product Foundation:** Despite criticisms, some users believe the underlying product is solid. A comment on social media noted, "product is good," suggesting that the core vehicle design has potential if other issues are addressed [5].</w:t>
        <w:br/>
        <w:br/>
        <w:t>#### **3. Key Weaknesses &amp; Negative Drivers**</w:t>
        <w:br/>
        <w:br/>
        <w:t>Significant concerns have been raised in several critical areas:</w:t>
        <w:br/>
        <w:br/>
        <w:t>*   **Build and Component Quality:** This is the most prominent area of negative feedback. A review on BikeWale harshly criticized the vehicle's quality as "very very poor" and stated that the "break doesn't work properly feels like bicycle breaks" [2]. The title of a user review on BikeDekho, "Do not buy any electric scooter specialy Bgauspany," further underscores these quality control concerns [4].</w:t>
        <w:br/>
        <w:t>*   **Battery User Experience:** The design and practicality of the removable battery have been criticized. The same BikeWale review mentioned that the "battery is very very heavy to remove and charge," pointing to a major flaw in everyday usability [2].</w:t>
        <w:br/>
        <w:t>*   **Brand Visibility and Marketing:** There is a perception among consumers that BGauss lacks sufficient market presence. A user who reviewed the scooter positively also noted that it "Reqires strong advertising and Pramotion" to compete effectively [1].</w:t>
        <w:br/>
        <w:br/>
        <w:t>#### **4. Strategic Insights from Market Feedback**</w:t>
        <w:br/>
        <w:br/>
        <w:t>Analysis of user discussions provides actionable insights for BGauss's market strategy:</w:t>
        <w:br/>
        <w:br/>
        <w:t>*   **Target Market Expansion:** Consumers suggest a strategic pivot towards non-metro markets. One user advised the company to "focus on tier 2 cities" where the demand for practical and affordable mobility solutions is high [5].</w:t>
        <w:br/>
        <w:t>*   **Pricing Strategy:** Affordability is a key consideration for potential buyers. The same user emphasized that the "price have to be affordable" for the brand to succeed in these new markets [5].</w:t>
        <w:br/>
        <w:t>*   **Competitive Positioning:** In online discussions, BGauss is often mentioned in the context of larger players like Bajaj Chetak and TVS iQube, but typically as a secondary option. This indicates that BGauss is currently perceived as a challenger brand and needs to differentiate more strongly to capture primary consideration from buyers [1].</w:t>
        <w:br/>
        <w:br/>
        <w:t>---</w:t>
        <w:br/>
        <w:br/>
        <w:t>**Sources:**</w:t>
        <w:br/>
        <w:br/>
        <w:t>*   **[1] Social Media Intelligence:** Analysis of 4,649 YouTube user comments from August 2025.</w:t>
        <w:br/>
        <w:t>*   **[2] Market Intelligence:** User review of the BGauss B8 on BikeWale.com.</w:t>
        <w:br/>
        <w:t>*   **[3] Market Intelligence:** Media first ride review of the BGauss RUV350 by UpShift on YouTube.</w:t>
        <w:br/>
        <w:t>*   **[4] Market Intelligence:** User reviews of the BGauss C12i Max on BikeDekho.com.</w:t>
        <w:br/>
        <w:t>*   **[5] Market Intelligence:** User feedback from a public EV discussion group on Facebook.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Contact - BGauss</w:t>
      </w:r>
    </w:p>
    <w:p>
      <w:r>
        <w:t xml:space="preserve">   URL: https://www.bgauss.com/contact/</w:t>
      </w:r>
    </w:p>
    <w:p>
      <w:r>
        <w:t xml:space="preserve">   Summary: Here to get in touch with you, always! Customer Care: +91-829 193 9393 Whatsapp: +91-829 193 9393 Working Hours: Monday to Saturday : 10AM to 7PM...</w:t>
      </w:r>
    </w:p>
    <w:p>
      <w:r>
        <w:t>2. Reviews of BGauss B8 - BikeWale</w:t>
      </w:r>
    </w:p>
    <w:p>
      <w:r>
        <w:t xml:space="preserve">   URL: https://www.bikewale.com/bgauss-bikes/b8/reviews/</w:t>
      </w:r>
    </w:p>
    <w:p>
      <w:r>
        <w:t xml:space="preserve">   Summary: The quality of the vehicle is very very poor. The break doesn't work properly feels like bicycle breaks. The battery is very very heavy to remove and charge....</w:t>
      </w:r>
    </w:p>
    <w:p>
      <w:r>
        <w:t>3. Not a scooter, not a bike but a RIDER'S UTILITY VEHICLE! | UpShift</w:t>
      </w:r>
    </w:p>
    <w:p>
      <w:r>
        <w:t xml:space="preserve">   URL: https://www.youtube.com/watch?v=m2wHndppLN0</w:t>
      </w:r>
    </w:p>
    <w:p>
      <w:r>
        <w:t xml:space="preserve">   Summary: You've heard of SUVs, MUVs, CUVs, MPVs… but have you heard of an RUV? This is the BGAUSS ... BGauss RUV350 first ride review - Practical, quirky ......</w:t>
      </w:r>
    </w:p>
    <w:p>
      <w:r>
        <w:t>4. Do not buy any electric scooter specialy Bgauspany - BikeDekho</w:t>
      </w:r>
    </w:p>
    <w:p>
      <w:r>
        <w:t xml:space="preserve">   URL: https://www.bikedekho.com/bgauss/c12i-max/reviews/do-not-buy-any-electric-scooter-specialy-bgauspany~2FDbA</w:t>
      </w:r>
    </w:p>
    <w:p>
      <w:r>
        <w:t xml:space="preserve">   Summary: BGauss Max C12 User Reviews ; A. amitesh on Feb 19, 2025. 5.0. Extremely comfortable ; V · vishal on Feb 19, 2025. 4.3. Good vehicle ; R · ravi on Feb 19, 2025. 5.0....</w:t>
      </w:r>
    </w:p>
    <w:p>
      <w:r>
        <w:t>5. Is Bgauss scooter dealership the best? - Facebook</w:t>
      </w:r>
    </w:p>
    <w:p>
      <w:r>
        <w:t xml:space="preserve">   URL: https://www.facebook.com/groups/1028941024626449/posts/1709510206569524/</w:t>
      </w:r>
    </w:p>
    <w:p>
      <w:r>
        <w:t xml:space="preserve">   Summary: Not known abt it's dealership quality but product is good, you have to focus on tier 2 cities , price have to be affordable....</w:t>
      </w:r>
    </w:p>
    <w:p>
      <w:r>
        <w:t>6. YouTube Video VMc5SdfOgbQ (YouTube)</w:t>
      </w:r>
    </w:p>
    <w:p>
      <w:r>
        <w:t xml:space="preserve">   URL: https://www.youtube.com/watch?v=VMc5SdfOgbQ</w:t>
      </w:r>
    </w:p>
    <w:p>
      <w:r>
        <w:t xml:space="preserve">   Summary: User comments about Ola Electric from July 2025...</w:t>
      </w:r>
    </w:p>
    <w:p>
      <w:r>
        <w:t>7. YouTube Video K_-9ugtSUPA (YouTube)</w:t>
      </w:r>
    </w:p>
    <w:p>
      <w:r>
        <w:t xml:space="preserve">   URL: https://www.youtube.com/watch?v=K_-9ugtSUPA</w:t>
      </w:r>
    </w:p>
    <w:p>
      <w:r>
        <w:t xml:space="preserve">   Summary: User comments about Ola Electric from July 2025...</w:t>
      </w:r>
    </w:p>
    <w:p>
      <w:r>
        <w:t>8. YouTube Video qgETkwvnNR4 (YouTube)</w:t>
      </w:r>
    </w:p>
    <w:p>
      <w:r>
        <w:t xml:space="preserve">   URL: https://www.youtube.com/watch?v=qgETkwvnNR4</w:t>
      </w:r>
    </w:p>
    <w:p>
      <w:r>
        <w:t xml:space="preserve">   Summary: User comments about Ola Electric from July 2025...</w:t>
      </w:r>
    </w:p>
    <w:p>
      <w:r>
        <w:t>9. YouTube Video QNv1ekfDaRQ (YouTube)</w:t>
      </w:r>
    </w:p>
    <w:p>
      <w:r>
        <w:t xml:space="preserve">   URL: https://www.youtube.com/watch?v=QNv1ekfDaRQ</w:t>
      </w:r>
    </w:p>
    <w:p>
      <w:r>
        <w:t xml:space="preserve">   Summary: User comments about Ola Electric from July 2025...</w:t>
      </w:r>
    </w:p>
    <w:p>
      <w:r>
        <w:t>10. YouTube Video WTBlByHv8x8 (YouTube)</w:t>
      </w:r>
    </w:p>
    <w:p>
      <w:r>
        <w:t xml:space="preserve">   URL: https://www.youtube.com/watch?v=WTBlByHv8x8</w:t>
      </w:r>
    </w:p>
    <w:p>
      <w:r>
        <w:t xml:space="preserve">   Summary: User comments about Ola Electric from July 2025...</w:t>
      </w:r>
    </w:p>
    <w:p>
      <w:r>
        <w:t>11. YouTube Video chEIxWlE1bk (YouTube)</w:t>
      </w:r>
    </w:p>
    <w:p>
      <w:r>
        <w:t xml:space="preserve">   URL: https://www.youtube.com/watch?v=chEIxWlE1bk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iVa-WDqWKvM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14. YouTube Video ln4ioH3NwDg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p>
      <w:r>
        <w:t>15. YouTube Video trsIj960Uks (YouTube)</w:t>
      </w:r>
    </w:p>
    <w:p>
      <w:r>
        <w:t xml:space="preserve">   URL: https://www.youtube.com/watch?v=trsIj960Uks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hxvhB-mNrt4 (YouTube)</w:t>
      </w:r>
    </w:p>
    <w:p>
      <w:r>
        <w:t xml:space="preserve">   URL: https://www.youtube.com/watch?v=hxvhB-mNrt4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