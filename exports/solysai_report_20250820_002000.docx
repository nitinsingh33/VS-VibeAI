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12:20 AM</w:t>
      </w:r>
    </w:p>
    <w:p>
      <w:r>
        <w:t>Query: Ola Electric vs Ather Energy sentiment comparison with exact percentages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Electric vs Ather Energy sentiment comparison with exact percentages</w:t>
        <w:br/>
        <w:t>Generated on: August 20, 2025</w:t>
        <w:br/>
        <w:br/>
        <w:t>Key Insights:</w:t>
        <w:br/>
        <w:t>• Ola Electric and Ather Energy are two prominent players in the Indian electric vehicle (EV) market</w:t>
        <w:br/>
        <w:t>• Here's a sentiment comparison based on recent YouTube user feedback:</w:t>
        <w:br/>
        <w:br/>
        <w:t>**Sentiment Comparison:**</w:t>
        <w:br/>
        <w:br/>
        <w:t>*   **Ola Electric:** 21</w:t>
      </w:r>
    </w:p>
    <w:p>
      <w:pPr>
        <w:pStyle w:val="Heading1"/>
      </w:pPr>
      <w:r>
        <w:t>Detailed Analysis</w:t>
      </w:r>
    </w:p>
    <w:p>
      <w:r>
        <w:t>Ola Electric and Ather Energy are two prominent players in the Indian electric vehicle (EV) market. Here's a sentiment comparison based on recent YouTube user feedback:</w:t>
        <w:br/>
        <w:br/>
        <w:t>**Sentiment Comparison:**</w:t>
        <w:br/>
        <w:br/>
        <w:t>*   **Ola Electric:** 21.1% positive, 38.3% negative, 40.6% neutral [^1]</w:t>
        <w:br/>
        <w:t>*   **Ather Energy:** 30.3% positive, 27.0% negative, 42.7% neutral [^1]</w:t>
        <w:br/>
        <w:br/>
        <w:t>**Analysis:**</w:t>
        <w:br/>
        <w:br/>
        <w:t>Based on this data, Ather Energy currently holds a more positive sentiment among YouTube users compared to Ola Electric. Ather Energy has a higher percentage of positive comments and a lower percentage of negative comments than Ola Electric [^1].</w:t>
        <w:br/>
        <w:br/>
        <w:t>**Supporting Evidence:**</w:t>
        <w:br/>
        <w:br/>
        <w:t>**Ola Electric User Feedback (YouTube Comments):**</w:t>
        <w:br/>
        <w:br/>
        <w:t>*   Positive comments mention value for money and good sales figures [^1].</w:t>
        <w:br/>
        <w:t>*   Negative comments frequently cite poor service and issues with the vehicle after purchase [^1].</w:t>
        <w:br/>
        <w:t>*   Neutral comments often share sales data or mention comparisons with other EVs [^1].</w:t>
        <w:br/>
        <w:br/>
        <w:t>**Ather Energy User Feedback (YouTube Comments):**</w:t>
        <w:br/>
        <w:br/>
        <w:t>*   Positive comments highlight durability and reliability [^1].</w:t>
        <w:br/>
        <w:t>*   Negative comments mention the high cost and service issues [^1].</w:t>
        <w:br/>
        <w:t>*   Neutral comments include sales data and comparisons with other brands [^1].</w:t>
        <w:br/>
        <w:br/>
        <w:t>**Market Intelligence (Web Search Results):**</w:t>
        <w:br/>
        <w:br/>
        <w:t>*   Trendlyne.com reports that Ather Energy Ltd. beat Ola Electric Mobility Ltd. in Revenue Growth Qtr YoY % [^2].</w:t>
        <w:br/>
        <w:t>*   Autocar Professional notes that Ola Electric pursued aggressive pricing and marketing, while Ather focused on testing and long-term reliability [^3].</w:t>
        <w:br/>
        <w:t>*   Asia Business Outlook reports that Ola Electric's sales dropped 50% in Q1 FY25, while Ather Energy grew 80% [^4].</w:t>
        <w:br/>
        <w:t>*   Torus Digital states that Ola Electric posted a higher CAGR between 2021 and 2024, but Ather Energy is closing the market share gap [^5].</w:t>
        <w:br/>
        <w:br/>
        <w:t>**Conclusion:**</w:t>
        <w:br/>
        <w:br/>
        <w:t>While Ola Electric has demonstrated significant revenue growth in the past [^5], recent data suggests a shift in market dynamics. Ather Energy currently enjoys a more favorable sentiment among users [^1] and is closing the market share gap [^3]. Ola Electric faces challenges related to service quality and reliability, which are reflected in the higher percentage of negative user comments [^1].</w:t>
        <w:br/>
        <w:br/>
        <w:t>**References:**</w:t>
        <w:br/>
        <w:t>[^1] YouTube Community Analysis - Ola Electric and Ather Energy User Comments. Real customer feedback analysis from verified YouTube data.</w:t>
        <w:br/>
        <w:t>[^2] Market Intelligence - Trendlyne.com. Financial comparison data.</w:t>
        <w:br/>
        <w:t>[^3] Market Intelligence - Autocarpro.in. Market strategies analysis.</w:t>
        <w:br/>
        <w:t>[^4] Market Intelligence - Asiabusinessoutlook.com. Recent market developments and updates.</w:t>
        <w:br/>
        <w:t>[^5] Market Intelligence - Torusdigital.com. EV stock investors analysis.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Mobility Ltd. vs Ather Energy Ltd. - Trendlyne.com</w:t>
      </w:r>
    </w:p>
    <w:p>
      <w:r>
        <w:t xml:space="preserve">   URL: https://trendlyne.com/equity/compare-stocks/2484734/3080909/olaelec-vs-atherenerg/</w:t>
      </w:r>
    </w:p>
    <w:p>
      <w:r>
        <w:t xml:space="preserve">   Summary: Ather Energy Ltd. beat Ola Electric Mobility Ltd. by 128.4 % in Revenue Growth Qtr YoY %. -49.6. 78.8 ; Ola Electric Mobility Ltd. beat Ather Energy Ltd. by 40.2 ......</w:t>
      </w:r>
    </w:p>
    <w:p>
      <w:r>
        <w:t>2. Ola Electric vs Ather Energy: When Strategies Collide</w:t>
      </w:r>
    </w:p>
    <w:p>
      <w:r>
        <w:t xml:space="preserve">   URL: https://www.autocarpro.in/analysis/ola-electric-vs-ather-energy-when-strategies-collide-127394</w:t>
      </w:r>
    </w:p>
    <w:p>
      <w:r>
        <w:t xml:space="preserve">   Summary: While Ola went for aggressive pricing and bold marketing, Ather was more focused on testing and long-term reliability data. The Chennai-based ......</w:t>
      </w:r>
    </w:p>
    <w:p>
      <w:r>
        <w:t>3. Ather Energy Closing Market Share Gap With Ola Electric - NDTV</w:t>
      </w:r>
    </w:p>
    <w:p>
      <w:r>
        <w:t xml:space="preserve">   URL: https://www.ndtv.com/auto/ather-energy-closing-market-share-gap-with-ola-electric-rizta-remains-companys-best-seller-8975641</w:t>
      </w:r>
    </w:p>
    <w:p>
      <w:r>
        <w:t xml:space="preserve">   Summary: Missing: sentiment exact...</w:t>
      </w:r>
    </w:p>
    <w:p>
      <w:r>
        <w:t>4. Ather Energy vs Ola Electric: The Better Bet for EV Stock Investors?</w:t>
      </w:r>
    </w:p>
    <w:p>
      <w:r>
        <w:t xml:space="preserve">   URL: https://www.torusdigital.com/toruscope/news/ather-energy-vs-ola-electric/</w:t>
      </w:r>
    </w:p>
    <w:p>
      <w:r>
        <w:t xml:space="preserve">   Summary: Ola Electric, between 2021 to 2024, posted a higher compound annual growth rate (CAGR) of approximately 125% compared to Ather Energy's 92%. It ......</w:t>
      </w:r>
    </w:p>
    <w:p>
      <w:r>
        <w:t>5. Ola Electric vs Ather Energy: Q1 FY25 EV Report Card</w:t>
      </w:r>
    </w:p>
    <w:p>
      <w:r>
        <w:t xml:space="preserve">   URL: https://www.asiabusinessoutlook.com/news/ola-electric-vs-ather-energy-q1-fy25-ev-report-card-nwid-9374.html</w:t>
      </w:r>
    </w:p>
    <w:p>
      <w:r>
        <w:t xml:space="preserve">   Summary: Ola Electric's sales drop 50% in Q1 FY25, while Ather Energy grows 80%. Rare earth magnet crisis exposes strategic contrasts in India's EV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