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01:46 AM</w:t>
      </w:r>
    </w:p>
    <w:p>
      <w:r>
        <w:t>Query: Test query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Test query</w:t>
        <w:br/>
        <w:t>Generated on: August 17, 2025</w:t>
        <w:br/>
        <w:br/>
        <w:t>Key Insights:</w:t>
        <w:br/>
        <w:t>• Based on your query, it appears you are running a system check or using a term common in software and database management</w:t>
        <w:br/>
        <w:t>• A "test query" is typically a command used to validate a database connection or test a function's correctness &lt;Web_Search_stackoverflow</w:t>
        <w:br/>
        <w:t>• com&gt;&lt;Web_Search_github</w:t>
      </w:r>
    </w:p>
    <w:p>
      <w:pPr>
        <w:pStyle w:val="Heading1"/>
      </w:pPr>
      <w:r>
        <w:t>Detailed Analysis</w:t>
      </w:r>
    </w:p>
    <w:p>
      <w:r>
        <w:t>Based on your query, it appears you are running a system check or using a term common in software and database management. A "test query" is typically a command used to validate a database connection or test a function's correctness &lt;Web_Search_stackoverflow.com&gt;&lt;Web_Search_github.com&gt;.</w:t>
        <w:br/>
        <w:br/>
        <w:t>This does not seem to be a request for analysis of the Indian Electric Vehicle market. My function is to provide expert analysis on the Indian EV market, leveraging consumer feedback and market data.</w:t>
        <w:br/>
        <w:br/>
        <w:t>**Returning to EV Market Analysis Context**</w:t>
        <w:br/>
        <w:br/>
        <w:t>As established in our last interaction, I have access to a dataset of over 2,500 verified YouTube comments from Indian EV users specifically for August 2025 &lt;Conversation_Context&gt;. I am prepared to analyze this data to answer specific questions you may have regarding:</w:t>
        <w:br/>
        <w:br/>
        <w:t>*   Brand sentiment and perception</w:t>
        <w:br/>
        <w:t>*   Key consumer pain points and feature requests</w:t>
        <w:br/>
        <w:t>*   Temporal trends in user feedback</w:t>
        <w:br/>
        <w:t>*   Comparative analysis between OEMs</w:t>
        <w:br/>
        <w:br/>
        <w:t>Please provide a specific query related to the Indian EV market (e.g., "How does Ather's service quality compare to Ola's in August 2025?") and I will conduct a detailed analysis.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Efficient SQL test query or validation query that will work across all ...</w:t>
      </w:r>
    </w:p>
    <w:p>
      <w:r>
        <w:t xml:space="preserve">   URL: https://stackoverflow.com/questions/3668506/efficient-sql-test-query-or-validation-query-that-will-work-across-all-or-most</w:t>
      </w:r>
    </w:p>
    <w:p>
      <w:r>
        <w:t xml:space="preserve">   Summary: This is the query that will be executed just before a connection is given to you from the pool to validate that the connection to the database is still alive....</w:t>
      </w:r>
    </w:p>
    <w:p>
      <w:r>
        <w:t>2. How do you test SQL queries? - Reddit</w:t>
      </w:r>
    </w:p>
    <w:p>
      <w:r>
        <w:t xml:space="preserve">   URL: https://www.reddit.com/r/SQL/comments/1kpo7ci/how_do_you_test_sql_queries/</w:t>
      </w:r>
    </w:p>
    <w:p>
      <w:r>
        <w:t xml:space="preserve">   Summary: I typically set up a mock for each table interrogated by my queries. Each table is populated with all combinations of data that will test different parts of ......</w:t>
      </w:r>
    </w:p>
    <w:p>
      <w:r>
        <w:t>3. danicat/testquery: Test query is a command line tool to ... - GitHub</w:t>
      </w:r>
    </w:p>
    <w:p>
      <w:r>
        <w:t xml:space="preserve">   URL: https://github.com/danicat/testquery</w:t>
      </w:r>
    </w:p>
    <w:p>
      <w:r>
        <w:t xml:space="preserve">   Summary: Test Query (tq) is a command line tool to query Go test results with a SQL interface. The idea of using SQL was inspired by a similar tool called OSQuery, which ......</w:t>
      </w:r>
    </w:p>
    <w:p>
      <w:r>
        <w:t>4. Testing Queries | Stardog Documentation Latest</w:t>
      </w:r>
    </w:p>
    <w:p>
      <w:r>
        <w:t xml:space="preserve">   URL: https://docs.stardog.com/query-stardog/testing-queries</w:t>
      </w:r>
    </w:p>
    <w:p>
      <w:r>
        <w:t xml:space="preserve">   Summary: This page discusses query testing capabilities provided by Stardog to perform regression testing for correctness and performance using declarative test ......</w:t>
      </w:r>
    </w:p>
    <w:p>
      <w:r>
        <w:t>5. how to test query - sql server - DBA Stack Exchange</w:t>
      </w:r>
    </w:p>
    <w:p>
      <w:r>
        <w:t xml:space="preserve">   URL: https://dba.stackexchange.com/questions/223425/how-to-test-query</w:t>
      </w:r>
    </w:p>
    <w:p>
      <w:r>
        <w:t xml:space="preserve">   Summary: Yes, you can use BEGIN TRANSACTION ... ROLLBACK TRANSACTION to check certain queries. I changed the double quotes ( " ) to the valid single ......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