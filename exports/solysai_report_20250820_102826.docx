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10:28 AM</w:t>
      </w:r>
    </w:p>
    <w:p>
      <w:r>
        <w:t>Query: ola sentiment analysis</w:t>
      </w:r>
    </w:p>
    <w:p>
      <w:r>
        <w:br w:type="page"/>
      </w:r>
    </w:p>
    <w:p>
      <w:pPr>
        <w:pStyle w:val="Heading1"/>
      </w:pPr>
      <w:r>
        <w:t>Executive Summary</w:t>
      </w:r>
    </w:p>
    <w:p>
      <w:r>
        <w:t>Query Analysis: ola sentiment analysis</w:t>
        <w:br/>
        <w:t>Generated on: August 20, 2025</w:t>
        <w:br/>
        <w:br/>
        <w:t>Key Insights:</w:t>
        <w:br/>
        <w:t>• Here is a detailed sentiment analysis for Ola Electric based on the provided data sources</w:t>
        <w:br/>
        <w:t>• ### **Ola Electric: Comprehensive Sentiment Analysis (August 2025)**</w:t>
        <w:br/>
        <w:br/>
        <w:t>**Executive Summary:**</w:t>
        <w:br/>
        <w:br/>
        <w:t>Analysis of extensive user feedback reveals a highly polarized sentiment towards Ola Electric</w:t>
      </w:r>
    </w:p>
    <w:p>
      <w:pPr>
        <w:pStyle w:val="Heading1"/>
      </w:pPr>
      <w:r>
        <w:t>Detailed Analysis</w:t>
      </w:r>
    </w:p>
    <w:p>
      <w:r>
        <w:t>Of course. Here is a detailed sentiment analysis for Ola Electric based on the provided data sources.</w:t>
        <w:br/>
        <w:br/>
        <w:t>### **Ola Electric: Comprehensive Sentiment Analysis (August 2025)**</w:t>
        <w:br/>
        <w:br/>
        <w:t>**Executive Summary:**</w:t>
        <w:br/>
        <w:br/>
        <w:t>Analysis of extensive user feedback reveals a highly polarized sentiment towards Ola Electric. The brand successfully generates excitement and positive discussion around its product performance, features, and value proposition. However, this is significantly undermined by a high volume of intensely negative sentiment focused almost entirely on poor after-sales service, vehicle reliability issues, and discrepancies between advertised and actual range [^1].</w:t>
        <w:br/>
        <w:br/>
        <w:t>The dominant narrative in consumer conversations is a warning: while the scooter itself can be enjoyable when functional, the post-purchase experience, particularly service and support, is a major point of failure that causes significant customer distress and regret [^1].</w:t>
        <w:br/>
        <w:br/>
        <w:t>---</w:t>
        <w:br/>
        <w:br/>
        <w:t>### **1. Quantitative Sentiment Breakdown**</w:t>
        <w:br/>
        <w:br/>
        <w:t>Based on a large-scale analysis of 5,024 online user comments, the overall sentiment distribution for Ola Electric is as follows [^1]:</w:t>
        <w:br/>
        <w:br/>
        <w:t>*   **Negative:** 14.1% (710 comments)</w:t>
        <w:br/>
        <w:t>*   **Positive:** 3.6% (183 comments)</w:t>
        <w:br/>
        <w:t>*   **Neutral:** 82.2% (4,131 comments)</w:t>
        <w:br/>
        <w:br/>
        <w:t>While the neutral category is the largest, which is typical for large datasets, the negative sentiment significantly outweighs the positive by a ratio of nearly 4-to-1. This indicates that users with negative experiences are substantially more vocal than those with positive ones.</w:t>
        <w:br/>
        <w:br/>
        <w:t>### **2. Qualitative Insights: The "Why" Behind the Numbers**</w:t>
        <w:br/>
        <w:br/>
        <w:t>A deeper analysis of the user comments reveals clear, recurring themes driving the sentiment scores [^1].</w:t>
        <w:br/>
        <w:br/>
        <w:t>#### **Key Drivers of Negative Sentiment (-14.1%)**</w:t>
        <w:br/>
        <w:br/>
        <w:t>The negative feedback is consistent, specific, and overwhelmingly focused on the post-purchase ownership experience.</w:t>
        <w:br/>
        <w:br/>
        <w:t>*   **After-Sales Service Failure:** This is the most critical issue and the primary driver of negative sentiment. Users report extreme delays in service, with scooters remaining at service centers for weeks or even months ("Bhai meri ola scooty 20 din se service center PDI he," "meri scooty ka... pichhle 1 mahine se uper scooty meri Dilli ke uttam nagar service centre pe khadi hai"). Many express frustration over unresponsive service centers and a lack of resolution for their problems ("my s1 air motor issue 10 days not solve my problem"). This has led to a strong "don't buy" recommendation from many current owners.</w:t>
        <w:br/>
        <w:t>*   **Vehicle Reliability and Quality Control:** Numerous users report critical failures, including scooters becoming completely non-functional ("system issue aa gaya bike me. Park mode issue... Charge bhi nhi ho rahi or Start bhi nhi ho rahi"), sudden shutdowns during rides ("automatically stop in the middle of the road"), and recurring battery and motor issues ("after riding 10000 km both batteries went dead"). This unreliability is a major source of anxiety and regret for owners.</w:t>
        <w:br/>
        <w:t>*   **Range Discrepancy:** A significant number of complaints stem from the difference between the advertised IDC (Ideal Driving Conditions) range and the actual real-world range. Users feel misled by promotional figures, stating, "The company claims 242 km range ECO MODE... but in reality, the actual range is only around 120 km ECO MODE" [^1].</w:t>
        <w:br/>
        <w:t>*   **Software and Monetization Issues:** A recent pain point involves software updates that lock previously free features, such as Sport and Hyper modes, behind a new paywall ("After the update, it is asking me to purchase a feature pack worth ₹9200... This is unfair") [^1]. This is perceived as a "scam" by affected users and has damaged trust.</w:t>
        <w:br/>
        <w:br/>
        <w:t>#### **Key Drivers of Positive Sentiment (+3.6%)**</w:t>
        <w:br/>
        <w:br/>
        <w:t>Positive feedback, while less frequent, is centered entirely on the product's performance and value when it is functioning correctly.</w:t>
        <w:br/>
        <w:br/>
        <w:t>*   **Performance and Acceleration:** Users who have not faced significant issues praise the scooter's performance, particularly its acceleration and speed. Comments like "goes like rocket in sport mode" and "Excellent scooter best acceleration best braking" highlight the enjoyable riding experience [^1].</w:t>
        <w:br/>
        <w:t>*   **Value for Money:** Some customers feel the product offers a compelling package of features, range, and performance for its price point, making it a "value for money" purchase [^1].</w:t>
        <w:br/>
        <w:t>*   **Features and Design:** The modern design and tech-forward features, such as the large display and speakers, are often cited as reasons for purchase and are appreciated by satisfied customers.</w:t>
        <w:br/>
        <w:br/>
        <w:t>### **3. Comparative Landscape &amp; Market Context**</w:t>
        <w:br/>
        <w:br/>
        <w:t>The intense negative sentiment surrounding Ola's service has a direct impact on its competitive standing. Potential buyers explicitly mention choosing competitors like Ather and TVS iQube for "peace of mind," even if it means paying a premium or getting fewer features [^1]. One user noted, "Ather overpriced but peace of mind. No need of service issues and bugs tensions just like in OLA" [^1].</w:t>
        <w:br/>
        <w:br/>
        <w:t>While market intelligence reports and academic studies confirm that sentiment analysis is a key metric for evaluating ride-sharing brands like Ola and Uber [^2][^3][^4][^5], the direct user feedback provides the most granular insights into the current challenges facing Ola's electric vehicle division. The brand's market position is a paradox: it is a top seller driven by a strong product offering, yet it simultaneously faces a severe reputational crisis due to its operational failures in customer support.</w:t>
        <w:br/>
        <w:br/>
        <w:t>### **Conclusion**</w:t>
        <w:br/>
        <w:br/>
        <w:t>Ola Electric's brand sentiment is a tale of two extremes. The product itself is often praised for its innovation and performance, attracting a large customer base. However, the ownership experience is severely marred by systemic failures in after-sales service, product reliability, and transparency in communication (e.g., range claims, software changes).</w:t>
        <w:br/>
        <w:br/>
        <w:t>**Actionable Insight:** To improve its brand perception and ensure long-term sustainability, Ola Electric must urgently prioritize a complete overhaul of its service infrastructure and quality control processes. The current volume of negative word-of-mouth directly threatens future sales and brand loyalty, regardless of new product launches.</w:t>
        <w:br/>
        <w:br/>
        <w:t>---</w:t>
        <w:br/>
        <w:t>**References:**</w:t>
        <w:br/>
        <w:br/>
        <w:t>[^1]: Social Media Intelligence. Analysis of 5,024 verified YouTube user comments from Indian EV users, August 2025.</w:t>
        <w:br/>
        <w:t>[^2]: IEEE Xplore. "Sentiment Analysis of Uber &amp; Ola using Deep Learning." Academic research on sentiment analysis methodologies.</w:t>
        <w:br/>
        <w:t>[^3]: Towards Data Science. "Twitter Sentimental Analysis &amp; Algorithm Comparison for Uber &amp; Ola." Article on text mining techniques for brand sentiment.</w:t>
        <w:br/>
        <w:t>[^4]: Kaggle. "Ola Vs Uber Play store reviews." Public dataset for analyzing user sentiment from app store reviews.</w:t>
        <w:br/>
        <w:t>[^5]: Towards Data Science. "Sentiment Analysis of Uber &amp; Ola using Deep Learning." Article discussing deep learning models for sentiment analysis.</w:t>
      </w:r>
    </w:p>
    <w:p>
      <w:r>
        <w:br w:type="page"/>
      </w:r>
    </w:p>
    <w:p>
      <w:pPr>
        <w:pStyle w:val="Heading1"/>
      </w:pPr>
      <w:r>
        <w:t>Sources</w:t>
      </w:r>
    </w:p>
    <w:p>
      <w:r>
        <w:t>1. yashindulkar/Ola-Sentiment-Analysis-using-R - GitHub</w:t>
      </w:r>
    </w:p>
    <w:p>
      <w:r>
        <w:t xml:space="preserve">   URL: https://github.com/yashindulkar/Ola-Sentiment-Analysis-using-R</w:t>
      </w:r>
    </w:p>
    <w:p>
      <w:r>
        <w:t xml:space="preserve">   Summary: This repository is for people who want to do Sentimental Analysis on Ola datasets from Twitter using R - yashindulkar/Ola-Sentiment-Analysis-using-R....</w:t>
      </w:r>
    </w:p>
    <w:p>
      <w:r>
        <w:t>2. Sentiment Analysis of Uber &amp; Ola using Deep Learning - IEEE Xplore</w:t>
      </w:r>
    </w:p>
    <w:p>
      <w:r>
        <w:t xml:space="preserve">   URL: https://ieeexplore.ieee.org/document/9215429/</w:t>
      </w:r>
    </w:p>
    <w:p>
      <w:r>
        <w:t xml:space="preserve">   Summary: The sentiment analysis is done based on twitter which uses Uber &amp; Ola, which are part of cab services. Understanding the needs and complaints of cab service ......</w:t>
      </w:r>
    </w:p>
    <w:p>
      <w:r>
        <w:t>3. Twitter Sentimental Analysis &amp; Algorithm Comparison for Uber &amp; Ola ...</w:t>
      </w:r>
    </w:p>
    <w:p>
      <w:r>
        <w:t xml:space="preserve">   URL: https://towardsdatascience.com/twitter-sentimental-analysis-algorithm-comparison-for-uber-ola-using-r-6e65b94ec2e/</w:t>
      </w:r>
    </w:p>
    <w:p>
      <w:r>
        <w:t xml:space="preserve">   Summary: Sentiment analysis is text mining which helps a business to understand what social sentiment do people have about their brand or product. It ......</w:t>
      </w:r>
    </w:p>
    <w:p>
      <w:r>
        <w:t>4. Ola Vs Uber Play store reviews - Kaggle</w:t>
      </w:r>
    </w:p>
    <w:p>
      <w:r>
        <w:t xml:space="preserve">   URL: https://www.kaggle.com/datasets/khushipitroda/ola-vs-uber-play-store-reviews</w:t>
      </w:r>
    </w:p>
    <w:p>
      <w:r>
        <w:t xml:space="preserve">   Summary: Sentiment Analysis: Understand user sentiment towards Uber and Ola through sentiment analysis of reviews. Rating Analysis: Analyze the distribution of ......</w:t>
      </w:r>
    </w:p>
    <w:p>
      <w:r>
        <w:t>5. Sentiment Analysis of Uber &amp; Ola using Deep Learning</w:t>
      </w:r>
    </w:p>
    <w:p>
      <w:r>
        <w:t xml:space="preserve">   URL: https://towardsdatascience.com/sentiment-analysis-of-uber-ola-using-deep-learning-5c281d353e13/</w:t>
      </w:r>
    </w:p>
    <w:p>
      <w:r>
        <w:t xml:space="preserve">   Summary: Ola had relatively less accuracy from the base datasets so it generated the highest of 81.88 % for 3000 datasets. The impact was having a mean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