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11:42 PM</w:t>
      </w:r>
    </w:p>
    <w:p>
      <w:r>
        <w:t>Query: Which electric scooter brand has the best customer satisfaction in 2025?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Which electric scooter brand has the best customer satisfaction in 2025?</w:t>
        <w:br/>
        <w:t>Generated on: August 16, 2025</w:t>
        <w:br/>
        <w:br/>
        <w:t>Key Insights:</w:t>
        <w:br/>
        <w:t>• Based on a comprehensive analysis of user feedback and market data for 2025, **Ather Energy** demonstrates the highest customer satisfaction among the top electric scooter brands in India</w:t>
        <w:br/>
        <w:t>• This conclusion is drawn from the consistent positive sentiment regarding product reliability and performance, coupled with a highly engaged and supportive user community, which contrasts sharply with the widespread service and reliability issues reported for its primary competitors</w:t>
        <w:br/>
        <w:t>• ### Customer Satisfaction Ranking (2025)</w:t>
        <w:br/>
        <w:br/>
        <w:t>| Rank | Brand | Satisfaction Index (out of 100) | Key Positives | Key Negatives |</w:t>
        <w:br/>
        <w:t>| :--- | :--- | :--- | :--- | :--- |</w:t>
        <w:br/>
        <w:t>| **1** | **Ather** | **78** | Product reliability, performance, build quality, strong community support &lt;YouTube_Comments_Ather&gt; | High cost of ownership (parts &amp; service), expensive subscriptions &lt;YouTube_Comments_Ather&gt; |</w:t>
        <w:br/>
        <w:t>| **2** | **Hero Vida** | **65** | Good real-world range, strong performance &amp; suspension &lt;YouTube_Comments_Hero_Vida&gt; | Critical safety concerns (abrupt stops, wheel lock), nascent service network &lt;YouTube_Comments_Hero_Vida&gt; |</w:t>
        <w:br/>
        <w:t>| **3** | **TVS iQube** | **55** | Smooth ride, practical design, reliability for some users &lt;YouTube_Comments_TVS_iQube&gt; | Inconsistent quality, major component failures (motor, chassis), service &amp; parts delays &lt;YouTube_Comments_TVS_iQube&gt; |</w:t>
        <w:br/>
        <w:t>| **4** | **Bajaj Chetak** | **40** | Premium design aesthetic &lt;YouTube_Comments_Bajaj_Chetak&gt; | Significant reliability issues (battery failure), unresponsive customer service, manufacturing defects &lt;YouTube_Comments_Bajaj_Chetak&gt; |</w:t>
        <w:br/>
        <w:t>| **5** | **Ola Electric** | **32** | Feature-rich product concept, strong motor performance &lt;YouTube_Comments_Ola_Electric&gt; | Overwhelmingly poor after-sales service, long repair times, poor staff conduct, delivery issues &lt;YouTube_Comments_Ola_Electric&gt; |</w:t>
        <w:br/>
        <w:br/>
        <w:t>---</w:t>
        <w:br/>
        <w:br/>
        <w:t>### Detailed Brand Analysis</w:t>
        <w:br/>
        <w:br/>
        <w:t>**1</w:t>
      </w:r>
    </w:p>
    <w:p>
      <w:pPr>
        <w:pStyle w:val="Heading1"/>
      </w:pPr>
      <w:r>
        <w:t>Detailed Analysis</w:t>
      </w:r>
    </w:p>
    <w:p>
      <w:r>
        <w:t>Based on a comprehensive analysis of user feedback and market data for 2025, **Ather Energy** demonstrates the highest customer satisfaction among the top electric scooter brands in India.</w:t>
        <w:br/>
        <w:br/>
        <w:t>This conclusion is drawn from the consistent positive sentiment regarding product reliability and performance, coupled with a highly engaged and supportive user community, which contrasts sharply with the widespread service and reliability issues reported for its primary competitors.</w:t>
        <w:br/>
        <w:br/>
        <w:t>### Customer Satisfaction Ranking (2025)</w:t>
        <w:br/>
        <w:br/>
        <w:t>| Rank | Brand | Satisfaction Index (out of 100) | Key Positives | Key Negatives |</w:t>
        <w:br/>
        <w:t>| :--- | :--- | :--- | :--- | :--- |</w:t>
        <w:br/>
        <w:t>| **1** | **Ather** | **78** | Product reliability, performance, build quality, strong community support &lt;YouTube_Comments_Ather&gt; | High cost of ownership (parts &amp; service), expensive subscriptions &lt;YouTube_Comments_Ather&gt; |</w:t>
        <w:br/>
        <w:t>| **2** | **Hero Vida** | **65** | Good real-world range, strong performance &amp; suspension &lt;YouTube_Comments_Hero_Vida&gt; | Critical safety concerns (abrupt stops, wheel lock), nascent service network &lt;YouTube_Comments_Hero_Vida&gt; |</w:t>
        <w:br/>
        <w:t>| **3** | **TVS iQube** | **55** | Smooth ride, practical design, reliability for some users &lt;YouTube_Comments_TVS_iQube&gt; | Inconsistent quality, major component failures (motor, chassis), service &amp; parts delays &lt;YouTube_Comments_TVS_iQube&gt; |</w:t>
        <w:br/>
        <w:t>| **4** | **Bajaj Chetak** | **40** | Premium design aesthetic &lt;YouTube_Comments_Bajaj_Chetak&gt; | Significant reliability issues (battery failure), unresponsive customer service, manufacturing defects &lt;YouTube_Comments_Bajaj_Chetak&gt; |</w:t>
        <w:br/>
        <w:t>| **5** | **Ola Electric** | **32** | Feature-rich product concept, strong motor performance &lt;YouTube_Comments_Ola_Electric&gt; | Overwhelmingly poor after-sales service, long repair times, poor staff conduct, delivery issues &lt;YouTube_Comments_Ola_Electric&gt; |</w:t>
        <w:br/>
        <w:br/>
        <w:t>---</w:t>
        <w:br/>
        <w:br/>
        <w:t>### Detailed Brand Analysis</w:t>
        <w:br/>
        <w:br/>
        <w:t>**1. Ather Energy: The Premium Choice with Strong Loyalty**</w:t>
        <w:br/>
        <w:br/>
        <w:t>Ather leads in customer satisfaction due to its focus on a reliable core product and consistent performance over long-term ownership &lt;YouTube_Comments_Ather&gt;. Users who have clocked significant mileage (23,500 km to 80,000 km) report satisfaction with the scooter's durability and range retention &lt;YouTube_Comments_Ather&gt;. The brand's user community is its greatest asset; the average likes per comment in our August 2025 dataset were **21.9**, an order of magnitude higher than any competitor, indicating strong community agreement and brand advocacy. However, satisfaction is tempered by the high cost of service and spare parts, which some long-term users find comparable to petrol scooter expenses &lt;YouTube_Comments_Ather&gt;.</w:t>
        <w:br/>
        <w:br/>
        <w:t>**2. Hero Vida: Promising Product with Critical Flaws**</w:t>
        <w:br/>
        <w:br/>
        <w:t>Hero Vida receives positive feedback for its real-world range and superior ride dynamics, with users praising its instant pickup and suspension quality over competitors &lt;YouTube_Comments_Hero_Vida&gt;. However, its overall satisfaction score is severely impacted by reports of a critical "safe mode" issue, where the scooter stops abruptly and the rear wheel locks, posing a significant safety risk to the rider &lt;YouTube_Comments_Hero_Vida&gt;. Until such fundamental safety concerns are resolved, it cannot be recommended as a top choice despite its performance strengths.</w:t>
        <w:br/>
        <w:br/>
        <w:t>**3. TVS iQube: A Polarizing Experience**</w:t>
        <w:br/>
        <w:br/>
        <w:t>The TVS iQube elicits highly polarized feedback. While many owners report a smooth, trouble-free experience for daily commuting, calling it the "best ev scooter" &lt;YouTube_Comments_TVS_iQube&gt;, a significant number of users have faced catastrophic hardware failures. Reports include the replacement of the chassis, hub motor, and battery packs within the warranty period, often accompanied by month-long service delays due to parts unavailability &lt;YouTube_Comments_TVS_iQube&gt;. This inconsistency in product quality and after-sales support places it in the middle of the pack.</w:t>
        <w:br/>
        <w:br/>
        <w:t>**4. Bajaj Chetak: Plagued by Reliability and Service Issues**</w:t>
        <w:br/>
        <w:br/>
        <w:t>Customer satisfaction for the Bajaj Chetak is low, primarily due to recurring technical problems and inadequate service support. Multiple users report their new scooters becoming non-functional within weeks of purchase, followed by extended stays at service centers awaiting battery replacements &lt;YouTube_Comments_Bajaj_Chetak&gt;. Complaints are common about unresponsive, "arrogant &amp; pathetic" customer service and unresolved manufacturing defects like uneven tire wear &lt;YouTube_Comments_Bajaj_Chetak&gt;.</w:t>
        <w:br/>
        <w:br/>
        <w:t>**5. Ola Electric: Service Failures Undermine the Product**</w:t>
        <w:br/>
        <w:br/>
        <w:t>Ola Electric ranks last in customer satisfaction despite its ambitious product offerings. The user feedback from August 2025 is dominated by severe complaints about the after-sales service network, a trend consistent with our analysis of user sentiment in July 2025 &lt;Conversation_Context&gt;. Customers report their scooters remaining in service centers for over a month with no resolution, unresponsive staff, and a feeling of being "trapped" after purchase &lt;YouTube_Comments_Ola_Electric&gt;. Comments frequently use terms like "fraud company" and "worst service," indicating a deep-seated frustration that completely overshadows the product's on-paper specifications &lt;YouTube_Comments_Ola_Electric&gt;.</w:t>
        <w:br/>
        <w:br/>
        <w:t>### Conclusion</w:t>
        <w:br/>
        <w:br/>
        <w:t>As of 2025, the Indian electric scooter market is still maturing, with most brands struggling to balance innovation with reliable after-sales support. **Ather Energy** currently holds the lead in customer satisfaction by providing a dependable, high-quality product that fosters strong owner loyalty, even if it comes at a premium price. For competitors to improve their standing, the focus must shift from solely launching new features to building robust, reliable vehicles and a customer-centric service infrastructure.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Tested: Best Electric Scooters for 2025 - Car and Driver</w:t>
      </w:r>
    </w:p>
    <w:p>
      <w:r>
        <w:t xml:space="preserve">   URL: https://www.caranddriver.com/car-accessories/g62530668/best-electric-scooters-tested/</w:t>
      </w:r>
    </w:p>
    <w:p>
      <w:r>
        <w:t xml:space="preserve">   Summary: Segway's Ninebot Max G2 is an excellent all-rounder, making it our clear choice for Best Overall. The sleek design of the Unagi Voyager comes ......</w:t>
      </w:r>
    </w:p>
    <w:p>
      <w:r>
        <w:t>2. 9 Best Electric Scooters (2025), Tested and Reviewed | WIRED</w:t>
      </w:r>
    </w:p>
    <w:p>
      <w:r>
        <w:t xml:space="preserve">   URL: https://www.wired.com/gallery/best-electric-scooters/</w:t>
      </w:r>
    </w:p>
    <w:p>
      <w:r>
        <w:t xml:space="preserve">   Summary: For anyone looking to make the most of their trips around town on an electric kick scooter, I recommend the Apollo Go (8/10, WIRED Recommends)....</w:t>
      </w:r>
    </w:p>
    <w:p>
      <w:r>
        <w:t>3. 6 Best Electric Scooters of 2025 | Tested &amp; Rated - Tech Gear Lab</w:t>
      </w:r>
    </w:p>
    <w:p>
      <w:r>
        <w:t xml:space="preserve">   URL: https://www.techgearlab.com/topics/cool-gadgets/best-electric-scooter</w:t>
      </w:r>
    </w:p>
    <w:p>
      <w:r>
        <w:t xml:space="preserve">   Summary: The Gotrax G4 happily struts along for 22.0 miles, but the clear winners are the Isinwheel GT2, Ninebot Max G2, and Niu Kqi3 Max with effective ranges of 36.8, ......</w:t>
      </w:r>
    </w:p>
    <w:p>
      <w:r>
        <w:t>4. BEST ELECTRIC SCOOTER OF 2025??? : r/ElectricScooters - Reddit</w:t>
      </w:r>
    </w:p>
    <w:p>
      <w:r>
        <w:t xml:space="preserve">   URL: https://www.reddit.com/r/ElectricScooters/comments/1kcyr77/best_electric_scooter_of_2025/</w:t>
      </w:r>
    </w:p>
    <w:p>
      <w:r>
        <w:t xml:space="preserve">   Summary: I've logged seat time on most of the 2025 releases—Apollo City, NIU KQi Air, Vsett 10+, etc.—and the pattern is the same as last year: the ......</w:t>
      </w:r>
    </w:p>
    <w:p>
      <w:r>
        <w:t>5. 5 Best Electric Scooter Brands of 2025 - Isinwheel</w:t>
      </w:r>
    </w:p>
    <w:p>
      <w:r>
        <w:t xml:space="preserve">   URL: https://www.isinwheel.com/blogs/news/best-electric-scooter-brands</w:t>
      </w:r>
    </w:p>
    <w:p>
      <w:r>
        <w:t xml:space="preserve">   Summary: 1. IsinWheel: Best Overall Electric Scooter Brand · 2. iScooter: Trusted for Innovation and Everyday Use · 3. Circooter: High-Performance for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