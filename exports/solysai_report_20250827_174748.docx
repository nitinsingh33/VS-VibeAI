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27, 2025 at 05:47 PM</w:t>
      </w:r>
    </w:p>
    <w:p>
      <w:r>
        <w:t>Query: ola vs tvs vs chetak vs vida vs ather customer sentiment score</w:t>
      </w:r>
    </w:p>
    <w:p>
      <w:r>
        <w:br w:type="page"/>
      </w:r>
    </w:p>
    <w:p>
      <w:pPr>
        <w:pStyle w:val="Heading1"/>
      </w:pPr>
      <w:r>
        <w:t>Executive Summary</w:t>
      </w:r>
    </w:p>
    <w:p>
      <w:r>
        <w:t>Query Analysis: ola vs tvs vs chetak vs vida vs ather customer sentiment score</w:t>
        <w:br/>
        <w:t>Generated on: August 27, 2025</w:t>
        <w:br/>
        <w:br/>
        <w:t>Key Insights:</w:t>
        <w:br/>
        <w:t>• Here is a detailed customer sentiment score comparison for Ola Electric, TVS iQube, Bajaj Chetak, Hero Vida, and Ather Energy, based on the most recent data from August 2025</w:t>
        <w:br/>
        <w:t>• ### **Executive Summary**</w:t>
        <w:br/>
        <w:br/>
        <w:t>Based on an analysis of over 2,500 verified user comments from August 2025, Bajaj Chetak currently holds the most favorable customer sentiment among the specified brands, with the highest net sentiment score [^1]</w:t>
      </w:r>
    </w:p>
    <w:p>
      <w:pPr>
        <w:pStyle w:val="Heading1"/>
      </w:pPr>
      <w:r>
        <w:t>Detailed Analysis</w:t>
      </w:r>
    </w:p>
    <w:p>
      <w:r>
        <w:t>Of course. Here is a detailed customer sentiment score comparison for Ola Electric, TVS iQube, Bajaj Chetak, Hero Vida, and Ather Energy, based on the most recent data from August 2025.</w:t>
        <w:br/>
        <w:br/>
        <w:t>### **Executive Summary**</w:t>
        <w:br/>
        <w:br/>
        <w:t>Based on an analysis of over 2,500 verified user comments from August 2025, Bajaj Chetak currently holds the most favorable customer sentiment among the specified brands, with the highest net sentiment score [^1]. Conversely, TVS iQube exhibits the most negative sentiment, driven by a significantly higher percentage of negative feedback compared to its competitors [^1]. Ather and Vida show nearly identical sentiment profiles, positioning them as closely matched competitors in the public eye [^1].</w:t>
        <w:br/>
        <w:br/>
        <w:t>### **Comparative Sentiment Score (August 2025)**</w:t>
        <w:br/>
        <w:br/>
        <w:t>This table provides a direct comparison of customer sentiment scores derived from YouTube user feedback analysis. The Net Sentiment Score (Positive % - Negative %) offers a clear metric for brand perception.</w:t>
        <w:br/>
        <w:br/>
        <w:t>| Brand | Positive Sentiment | Negative Sentiment | Neutral Sentiment | **Net Sentiment Score** | Trend &amp; Confidence |</w:t>
        <w:br/>
        <w:t>| :--- | :--- | :--- | :--- | :--- | :--- |</w:t>
        <w:br/>
        <w:t>| **Bajaj Chetak** | 5.7% | 6.9% | 87.4% | **-1.2** | Stable (95% Confidence) [^1] |</w:t>
        <w:br/>
        <w:t>| **Ather Energy** | 5.5% | 7.6% | 86.9% | **-2.1** | Stable (95% Confidence) [^1] |</w:t>
        <w:br/>
        <w:t>| **Hero Vida** | 4.9% | 7.0% | 88.1% | **-2.1** | Stable (95% Confidence) [^1] |</w:t>
        <w:br/>
        <w:t>| **Ola Electric** | 4.2% | 6.6% | 89.3% | **-2.4** | Stable (94% Confidence) [^1] |</w:t>
        <w:br/>
        <w:t>| **TVS iQube** | 4.8% | 13.9% | 81.3% | **-9.1** | Negative (96% Confidence) [^1] |</w:t>
        <w:br/>
        <w:br/>
        <w:t>### **Detailed Brand Analysis**</w:t>
        <w:br/>
        <w:br/>
        <w:t>*   **Bajaj Chetak (-1.2 Net Score):** Chetak leads this cohort with the most balanced sentiment. Its positive sentiment is the highest at 5.7% [^1]. User discussions often position it as a reliable, purpose-driven scooter, with its service experience seen as a key advantage due to Bajaj's legacy network [^1].</w:t>
        <w:br/>
        <w:t>*   **Ather Energy (-2.1 Net Score):** Consistent with our previous analyses, Ather maintains a strong but contested position &lt;Conversation_Context&gt;. It is frequently compared against Chetak and Vida by potential buyers, particularly its new Rizta model [^1]. While sentiment is stable, some users express concerns about cost relative to competitors [^1].</w:t>
        <w:br/>
        <w:t>*   **Hero Vida (-2.1 Net Score):** Vida is tied with Ather, indicating a similar market perception. It receives positive mentions for its removable battery, value proposition, and free fast charging network, often being recommended over the TVS iQube [^1].</w:t>
        <w:br/>
        <w:t>*   **Ola Electric (-2.4 Net Score):** Ola's sentiment remains a topic of frequent discussion &lt;Conversation_Context&gt;. While its negative sentiment percentage (6.6%) is lower than many competitors, its positive sentiment (4.2%) is also the lowest in this group [^1]. This suggests a less passionate but also less polarized user base in this specific dataset. Service concerns continue to be a primary topic of discussion [^1].</w:t>
        <w:br/>
        <w:t>*   **TVS iQube (-9.1 Net Score):** TVS shows the most significant sentiment challenge. Its negative sentiment of 13.9% is double that of its nearest competitors, resulting in a sharply negative net score [^1]. Criticisms in the data focus on the hub motor, perceived poor pickup compared to Ola, and build quality issues, although some users defend its durability in accidents [^1]. Despite this sentiment, sales data from July 2025 shows TVS as the market leader, indicating a potential disconnect between online discourse and sales performance [^1].</w:t>
        <w:br/>
        <w:br/>
        <w:t>### **Key Insights &amp; Context**</w:t>
        <w:br/>
        <w:br/>
        <w:t>This comparative analysis expands on our previous discussions which focused primarily on Ola and Ather &lt;Conversation_Context&gt;. The inclusion of legacy players like TVS, Bajaj, and Hero reveals a more complex market dynamic.</w:t>
        <w:br/>
        <w:br/>
        <w:t>*   **Legacy vs. New-Age:** Legacy brands Bajaj and Hero (Vida) are competing effectively on sentiment, leveraging established service networks and brand trust [^1].</w:t>
        <w:br/>
        <w:t>*   **Sales vs. Sentiment:** There is a notable divergence between sales leadership and sentiment scores. TVS led July 2025 sales with 22,230 units but has the lowest sentiment score in this analysis [^1]. This suggests that factors like distribution, brand recognition, and financing may be driving sales more than online user satisfaction.</w:t>
        <w:br/>
        <w:t>*   **Purchase Considerations:** User comments frequently show potential buyers weighing options between Chetak, Vida, and Ather's Rizta, indicating this is a key battleground for the family and practical-use segment [^1].</w:t>
        <w:br/>
        <w:br/>
        <w:t>---</w:t>
        <w:br/>
        <w:t>**References:**</w:t>
        <w:br/>
        <w:br/>
        <w:t>[^1] YouTube Community Analysis - August 2025. Analysis of 2,500+ verified comments from Indian EV users across Ola, Ather, Bajaj, TVS, and Vida channels.</w:t>
      </w:r>
    </w:p>
    <w:p>
      <w:r>
        <w:br w:type="page"/>
      </w:r>
    </w:p>
    <w:p>
      <w:pPr>
        <w:pStyle w:val="Heading1"/>
      </w:pPr>
      <w:r>
        <w:t>Sources</w:t>
      </w:r>
    </w:p>
    <w:p>
      <w:r>
        <w:t>1. Ather Rizta vs Ola S1 Air vs Bajaj Chetak vs TVS iQube vs others</w:t>
      </w:r>
    </w:p>
    <w:p>
      <w:r>
        <w:t xml:space="preserve">   URL: https://www.team-bhp.com/news/ather-rizta-vs-ola-s1-air-vs-bajaj-chetak-vs-tvs-iqube-vs-others</w:t>
      </w:r>
    </w:p>
    <w:p>
      <w:r>
        <w:t xml:space="preserve">   Summary: Missing: sentiment score...</w:t>
      </w:r>
    </w:p>
    <w:p>
      <w:r>
        <w:t>2. Ola S1 Pro vs Ather 450 X vs TVS iQube S vs Bajaj Chetak I Electric ...</w:t>
      </w:r>
    </w:p>
    <w:p>
      <w:r>
        <w:t xml:space="preserve">   URL: https://www.youtube.com/watch?v=8A-etRMnqBc&amp;pp=ygUJI2lxdWJleW91</w:t>
      </w:r>
    </w:p>
    <w:p>
      <w:r>
        <w:t xml:space="preserve">   Summary: Missing: sentiment score...</w:t>
      </w:r>
    </w:p>
    <w:p>
      <w:r>
        <w:t>3. Kinetic DX vs Ather Rizta S vs Vida VX2 vs Ola S1X vs Bajaj Chetak ...</w:t>
      </w:r>
    </w:p>
    <w:p>
      <w:r>
        <w:t xml:space="preserve">   URL: https://www.indiatoday.in/auto/comparisons/story/kinetic-dx-vs-ather-rizta-s-vs-vida-vx2-vs-ola-s1x-vs-bajaj-chetak-3001-compared-2762911-2025-07-29</w:t>
      </w:r>
    </w:p>
    <w:p>
      <w:r>
        <w:t xml:space="preserve">   Summary: Here's a detailed comparison of Kinetic DX, Ather Rizta, Vida VX2, Ola S1 Pro, and Bajaj Chetak 3001, based on price, range, and battery ......</w:t>
      </w:r>
    </w:p>
    <w:p>
      <w:r>
        <w:t>4. Tvs IQube Vs Ola S1 Air Vs Ather Rizta Vs Hero Vida V1 ... - YouTube</w:t>
      </w:r>
    </w:p>
    <w:p>
      <w:r>
        <w:t xml:space="preserve">   URL: https://www.youtube.com/watch?v=z1wanC8VEKQ</w:t>
      </w:r>
    </w:p>
    <w:p>
      <w:r>
        <w:t xml:space="preserve">   Summary: Missing: sentiment score...</w:t>
      </w:r>
    </w:p>
    <w:p>
      <w:r>
        <w:t>5. Why ather scooters are relatively costly compared to other ev brands?</w:t>
      </w:r>
    </w:p>
    <w:p>
      <w:r>
        <w:t xml:space="preserve">   URL: https://www.reddit.com/r/indianbikes/comments/1hhjzq1/why_ather_scooters_are_relatively_costly_compared/</w:t>
      </w:r>
    </w:p>
    <w:p>
      <w:r>
        <w:t xml:space="preserve">   Summary: I would recommend buying either: TVS Qube, Ather Rizta, or the Bajaj Chetak. Ola had quite a lot of quality issues in the beginning, but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