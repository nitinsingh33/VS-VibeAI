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11:55 AM</w:t>
      </w:r>
    </w:p>
    <w:p>
      <w:r>
        <w:t>Query: ola vs tvs electric scooter what to buy</w:t>
      </w:r>
    </w:p>
    <w:p>
      <w:r>
        <w:br w:type="page"/>
      </w:r>
    </w:p>
    <w:p>
      <w:pPr>
        <w:pStyle w:val="Heading1"/>
      </w:pPr>
      <w:r>
        <w:t>Executive Summary</w:t>
      </w:r>
    </w:p>
    <w:p>
      <w:r>
        <w:t>Query Analysis: ola vs tvs electric scooter what to buy</w:t>
        <w:br/>
        <w:t>Generated on: August 17, 2025</w:t>
        <w:br/>
        <w:br/>
        <w:t>Key Insights:</w:t>
        <w:br/>
        <w:t>• Based on our analysis of the August 2025 user feedback dataset we've discussed, the choice between an Ola and a TVS electric scooter presents a clear trade-off between modern features with high-risk service, and conventional design with significant reliability concerns</w:t>
        <w:br/>
        <w:t>• &lt;Conversation_Context&gt; Neither brand emerges as a clear winner, with both demonstrating critical flaws in after-sales support and product reliability</w:t>
        <w:br/>
        <w:t>• Here is a detailed comparative analysis to help you make an informed decision</w:t>
      </w:r>
    </w:p>
    <w:p>
      <w:pPr>
        <w:pStyle w:val="Heading1"/>
      </w:pPr>
      <w:r>
        <w:t>Detailed Analysis</w:t>
      </w:r>
    </w:p>
    <w:p>
      <w:r>
        <w:t>Based on our analysis of the August 2025 user feedback dataset we've discussed, the choice between an Ola and a TVS electric scooter presents a clear trade-off between modern features with high-risk service, and conventional design with significant reliability concerns. &lt;Conversation_Context&gt; Neither brand emerges as a clear winner, with both demonstrating critical flaws in after-sales support and product reliability.</w:t>
        <w:br/>
        <w:br/>
        <w:t>Here is a detailed comparative analysis to help you make an informed decision.</w:t>
        <w:br/>
        <w:br/>
        <w:t>### **Ola Electric vs. TVS iQube: August 2025 User Sentiment Analysis**</w:t>
        <w:br/>
        <w:br/>
        <w:t>This table synthesizes over 50 relevant user comments from our verified dataset to compare the two brands on key decision-making factors.</w:t>
        <w:br/>
        <w:br/>
        <w:t>| Feature / Aspect | Ola Electric | TVS iQube | Analyst Insight |</w:t>
        <w:br/>
        <w:t>| :--- | :--- | :--- | :--- |</w:t>
        <w:br/>
        <w:t>| **Product Performance &amp; Features** | **Generally Positive.** Users acknowledge good R&amp;D, pricing, and performance when the scooter is functional. &lt;YouTube_Comments_Ola_Electric&gt; Range claims are sometimes seen as marketing gimmicks, but achievable with careful riding. &lt;YouTube_Comments_TVS_iQube&gt; | **Mixed.** Praised for being a practical, sleek, and comfortable city commuter with smooth acceleration. &lt;YouTube_Comments_TVS_iQube&gt; However, criticized for using a hub motor, which is perceived as less durable and a "major drawback." &lt;YouTube_Comments_TVS_iQube&gt; | Ola offers a more feature-rich, high-performance product, whereas TVS provides a more conventional and comfortable ride experience. The choice depends on whether you prioritize tech features or ride comfort. |</w:t>
        <w:br/>
        <w:t>| **After-Sales Service** | **Overwhelmingly Negative.** This is the most dominant theme. Users report scooters being in service centers for over a month with no response, full service centers, and unresponsive staff. &lt;YouTube_Comments_Ola_Electric&gt; The sentiment is so poor that users call it a "fraud company" with "terrible experience." &lt;YouTube_Comments_Ola_Electric&gt; | **Overwhelmingly Negative.** Users report extreme delays (months) for repairs due to parts unavailability and poor service quality. &lt;YouTube_Comments_TVS_iQube&gt; In one severe case, a service center refused a warranty replacement for a failing motor, leading to an accident. &lt;YouTube_Comments_TVS_iQube&gt; | Both brands exhibit critical failures in after-sales support. Your experience will heavily depend on the quality of your local service center, which you must verify independently before purchasing either scooter. |</w:t>
        <w:br/>
        <w:t>| **Reliability &amp; Build Quality** | **Highly Negative.** Reports include software glitches, charger failures, and internal components like the seat breaking soon after purchase. &lt;YouTube_Comments_Ola_Electric&gt; The core issue is that if a problem occurs, the vehicle could be unusable for extended periods. &lt;YouTube_Comments_Ola_Electric&gt; | **Highly Negative.** Multiple users report catastrophic failures of core components like the chassis, hub motor, and battery packs, often within 30,000 km. &lt;YouTube_Comments_TVS_iQube&gt; Other complaints mention poor quality plastic parts, a weak horn, and design flaws. &lt;YouTube_Comments_TVS_iQube&gt; | TVS, despite its legacy brand status, shows alarming reports of fundamental component failures. Ola's issues appear more related to quality control and service infrastructure rather than the failure of core engineering components like the chassis. |</w:t>
        <w:br/>
        <w:t>| **Overall Sentiment** | **Polarized (Negative Skew).** The product is seen as desirable ("bdhia product"), but the ownership experience is marred by service failures. &lt;YouTube_Comments_Ola_Electric&gt; The top keyword in our dataset for Ola is "service," indicating it's the primary topic of discussion. &lt;Conversation_Context&gt; | **Polarized (Negative Skew).** While some users are satisfied with their iQube for city commuting, &lt;YouTube_Comments_TVS_iQube&gt; the severity of the negative reports—involving complete component replacements and safety risks—is a major concern. &lt;YouTube_Comments_TVS_iQube&gt; | While web ratings appear close &lt;Web_Search_BikeDekho&gt;, our qualitative analysis of user comments reveals deep-seated frustration with both brands' ownership experience. |</w:t>
        <w:br/>
        <w:br/>
        <w:t>### **Key Insights from User Feedback**</w:t>
        <w:br/>
        <w:br/>
        <w:t>*   **Ola's Core Problem is Service, Not the Product Concept:** A recurring theme is that the scooter itself is good, but the support infrastructure is broken. As one user states, "Great R&amp;D, great pricing. But bad service." &lt;YouTube_Comments_Ola_Electric&gt; If you get a defect-free unit and have a competent local service center, your experience might be positive.</w:t>
        <w:br/>
        <w:t>*   **TVS's Core Problem is Component Reliability:** The iQube suffers from severe and repeated failures of its most critical parts (motor, battery, chassis). One user grimly noted that after multiple replacements under warranty, "Only thing left from what I have actually bought is just the screen and outer plastic body." &lt;YouTube_Comments_TVS_iQube&gt; This points to fundamental issues with the vehicle's engineering and component quality for a legacy manufacturer.</w:t>
        <w:br/>
        <w:br/>
        <w:t>### **Recommendation: Which Scooter Should You Buy?**</w:t>
        <w:br/>
        <w:br/>
        <w:t>Based on the August 2025 data, neither scooter can be recommended without significant caveats. The decision hinges on which risk you are more willing to take.</w:t>
        <w:br/>
        <w:br/>
        <w:t>*   **Consider Ola Electric if:**</w:t>
        <w:br/>
        <w:t xml:space="preserve">    *   You prioritize cutting-edge features, higher performance, and modern design.</w:t>
        <w:br/>
        <w:t xml:space="preserve">    *   You have thoroughly investigated your local Ola service center and have confirmed it has a good reputation for responsiveness and repair time.</w:t>
        <w:br/>
        <w:t xml:space="preserve">    *   You are prepared for potential software glitches and are willing to risk a frustrating and lengthy service experience if a hardware issue arises.</w:t>
        <w:br/>
        <w:br/>
        <w:t>*   **Consider TVS iQube if:**</w:t>
        <w:br/>
        <w:t xml:space="preserve">    *   You prefer a comfortable, practical, and more conventional scooter for city commuting.</w:t>
        <w:br/>
        <w:t xml:space="preserve">    *   You trust the traditional dealership network model over a startup's, but you must still verify the EV service capability of your local TVS dealer.</w:t>
        <w:br/>
        <w:t xml:space="preserve">    *   You are aware of and willing to risk potentially catastrophic hardware failures that could leave your scooter at the service center for months, even under warranty.</w:t>
        <w:br/>
        <w:br/>
        <w:t>**Final Analyst Advice:** The user data strongly suggests that the most critical factor for both brands is the quality of the **local service center**. Before making a decision, visit the service centers for both brands in your city, speak to existing owners who are there for service, and gauge the level of chaos and customer satisfaction firsthand.</w:t>
      </w:r>
    </w:p>
    <w:p>
      <w:r>
        <w:br w:type="page"/>
      </w:r>
    </w:p>
    <w:p>
      <w:pPr>
        <w:pStyle w:val="Heading1"/>
      </w:pPr>
      <w:r>
        <w:t>Sources</w:t>
      </w:r>
    </w:p>
    <w:p>
      <w:r>
        <w:t>1. TVS iQube vs Ola Electric S1 Pro - Know Which is Better - BikeDekho</w:t>
      </w:r>
    </w:p>
    <w:p>
      <w:r>
        <w:t xml:space="preserve">   URL: https://www.bikedekho.com/compare/iqube-electric-vs-s1-pro</w:t>
      </w:r>
    </w:p>
    <w:p>
      <w:r>
        <w:t xml:space="preserve">   Summary: Q) Which scooter is better TVS iQube or Ola S1 Pro? ... A) As per our average user rating, TVS iQube has a score of 4.3/5 while Ola S1 Pro has rate of 4.3 /5....</w:t>
      </w:r>
    </w:p>
    <w:p>
      <w:r>
        <w:t>2. OLA S1 Pro Gen 2 vs TVS iQube - Know Which Is Better! - BikeWale</w:t>
      </w:r>
    </w:p>
    <w:p>
      <w:r>
        <w:t xml:space="preserve">   URL: https://www.bikewale.com/compare-bikes/ola-s1-pro-gen-2-vs-tvs-iqube/</w:t>
      </w:r>
    </w:p>
    <w:p>
      <w:r>
        <w:t xml:space="preserve">   Summary: According to our average user rating, OLA S1 Pro Gen 2 has a score of 4.1/5 while TVS iQube is rated 3.6/5. Q: Which scooter among OLA S1 Pro Gen 2 and TVS ......</w:t>
      </w:r>
    </w:p>
    <w:p>
      <w:r>
        <w:t>3. Which EV i should buy ola/ather/tvs iqube and why : r/AskIndia - Reddit</w:t>
      </w:r>
    </w:p>
    <w:p>
      <w:r>
        <w:t xml:space="preserve">   URL: https://www.reddit.com/r/AskIndia/comments/1g9o0kx/which_ev_i_should_buy_olaathertvs_iqube_and_why/</w:t>
      </w:r>
    </w:p>
    <w:p>
      <w:r>
        <w:t xml:space="preserve">   Summary: Ola offers a good range and is budget-friendly. TVS iQube is known for its reliability and solid performance. Test ride each to see which feels ......</w:t>
      </w:r>
    </w:p>
    <w:p>
      <w:r>
        <w:t>4. TVS iQube ST 5.1kWh Vs Ola S1 Pro Gen 2 Comparison - ElectricPe</w:t>
      </w:r>
    </w:p>
    <w:p>
      <w:r>
        <w:t xml:space="preserve">   URL: https://electricpe.com/compare/tvs-iqube-st-5-1kwh-vs-ola-s1-pro-gen-2/</w:t>
      </w:r>
    </w:p>
    <w:p>
      <w:r>
        <w:t xml:space="preserve">   Summary: ElectricPe brings you a comparison of the TVS iQube ST 5.1kWh and the Ola S1 Pro Gen 2. The iQube ST price is Rs. 1,85,373, and the S1 Pro price is Rs. 1 ......</w:t>
      </w:r>
    </w:p>
    <w:p>
      <w:r>
        <w:t>5. Ola Electric Gig vs TVS iQube - Know Which is Better - BikeDekho</w:t>
      </w:r>
    </w:p>
    <w:p>
      <w:r>
        <w:t xml:space="preserve">   URL: https://www.bikedekho.com/compare/gig-vs-iqube-electric</w:t>
      </w:r>
    </w:p>
    <w:p>
      <w:r>
        <w:t xml:space="preserve">   Summary: A) As per our average user rating, Ola Gig has a score of 4.1/5 while TVS iQube has rate of 4.3 /5. Q) Which scooter among Ola Gig and TVS iQube is cheaper? A) ......</w:t>
      </w:r>
    </w:p>
    <w:p>
      <w:r>
        <w:t>6. OLA NEW ELECTRIC SCOOTER | OLA MOVE OS 6 | OLA DIAMONDHEAD | OLA SANKALP 2025 #olaelectric (YouTube)</w:t>
      </w:r>
    </w:p>
    <w:p>
      <w:r>
        <w:t xml:space="preserve">   URL: https://www.youtube.com/watch?v=AUoj5MKir7o</w:t>
      </w:r>
    </w:p>
    <w:p>
      <w:r>
        <w:t xml:space="preserve">   Summary: User comments about Ola Electric from July 2025...</w:t>
      </w:r>
    </w:p>
    <w:p>
      <w:r>
        <w:t>7. 2025 Ola S1 Pro Sport Launched In India At 1,49,000/- 🔥 | Ola S1 Pro Sport With 4680 Bharat Cell |💥 (YouTube)</w:t>
      </w:r>
    </w:p>
    <w:p>
      <w:r>
        <w:t xml:space="preserve">   URL: https://www.youtube.com/watch?v=usPBJ0-xbuU</w:t>
      </w:r>
    </w:p>
    <w:p>
      <w:r>
        <w:t xml:space="preserve">   Summary: User comments about Ola Electric from July 2025...</w:t>
      </w:r>
    </w:p>
    <w:p>
      <w:r>
        <w:t>8. Ola Sankalp | India Inside (YouTube)</w:t>
      </w:r>
    </w:p>
    <w:p>
      <w:r>
        <w:t xml:space="preserve">   URL: https://www.youtube.com/watch?v=Vpg23kI_d9I</w:t>
      </w:r>
    </w:p>
    <w:p>
      <w:r>
        <w:t xml:space="preserve">   Summary: User comments about Ola Electric from July 2025...</w:t>
      </w:r>
    </w:p>
    <w:p>
      <w:r>
        <w:t>9. OLA S1X 4 KWH GEN 3 HONEST OWNERSHIP REVIEW | ELECTRIC SCOOTER (YouTube)</w:t>
      </w:r>
    </w:p>
    <w:p>
      <w:r>
        <w:t xml:space="preserve">   URL: https://www.youtube.com/watch?v=uC5XoEsaqTs</w:t>
      </w:r>
    </w:p>
    <w:p>
      <w:r>
        <w:t xml:space="preserve">   Summary: User comments about Ola Electric from July 2025...</w:t>
      </w:r>
    </w:p>
    <w:p>
      <w:r>
        <w:t>10. 2024 Ola S1X + OR OLA S1X OR Ola S1 Air OR Ola S1 Pro Gen 2 Which One Should you BUY? (YouTube)</w:t>
      </w:r>
    </w:p>
    <w:p>
      <w:r>
        <w:t xml:space="preserve">   URL: https://www.youtube.com/watch?v=5TjQAUYNW2g</w:t>
      </w:r>
    </w:p>
    <w:p>
      <w:r>
        <w:t xml:space="preserve">   Summary: User comments about Ola Electric from July 2025...</w:t>
      </w:r>
    </w:p>
    <w:p>
      <w:r>
        <w:t>11. TVS iQube 2024 First Impressions | #MotorIncFirst S03E02 (YouTube)</w:t>
      </w:r>
    </w:p>
    <w:p>
      <w:r>
        <w:t xml:space="preserve">   URL: https://www.youtube.com/watch?v=iVa-WDqWKvM</w:t>
      </w:r>
    </w:p>
    <w:p>
      <w:r>
        <w:t xml:space="preserve">   Summary: User comments about TVS iQube from July 2025...</w:t>
      </w:r>
    </w:p>
    <w:p>
      <w:r>
        <w:t>12. Bajaj Chetak 3501 - More features at the same price! | Walkaround | Autocar India (YouTube)</w:t>
      </w:r>
    </w:p>
    <w:p>
      <w:r>
        <w:t xml:space="preserve">   URL: https://www.youtube.com/watch?v=ruZ3-WJkMQE</w:t>
      </w:r>
    </w:p>
    <w:p>
      <w:r>
        <w:t xml:space="preserve">   Summary: User comments about Bajaj Chetak from July 2025...</w:t>
      </w:r>
    </w:p>
    <w:p>
      <w:r>
        <w:t>13. 2025 Ather 450X review - As fun as ever with small improvements | First Ride | Autocar India (YouTube)</w:t>
      </w:r>
    </w:p>
    <w:p>
      <w:r>
        <w:t xml:space="preserve">   URL: https://www.youtube.com/watch?v=PYviRhBaKww</w:t>
      </w:r>
    </w:p>
    <w:p>
      <w:r>
        <w:t xml:space="preserve">   Summary: User comments about Ather from July 2025...</w:t>
      </w:r>
    </w:p>
    <w:p>
      <w:r>
        <w:t>14. REALITY of VIDA VX2 Go 🥲 disappointment ? ON ROAD PRICE VIDA |  (YouTube)</w:t>
      </w:r>
    </w:p>
    <w:p>
      <w:r>
        <w:t xml:space="preserve">   URL: https://www.youtube.com/watch?v=Mqrxk0N1P94</w:t>
      </w:r>
    </w:p>
    <w:p>
      <w:r>
        <w:t xml:space="preserve">   Summary: User comments about Hero Vida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