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17, 2025 at 01:38 AM</w:t>
      </w:r>
    </w:p>
    <w:p>
      <w:r>
        <w:t>Query: ola electric customer feedback</w:t>
      </w:r>
    </w:p>
    <w:p>
      <w:r>
        <w:br w:type="page"/>
      </w:r>
    </w:p>
    <w:p>
      <w:pPr>
        <w:pStyle w:val="Heading1"/>
      </w:pPr>
      <w:r>
        <w:t>Executive Summary</w:t>
      </w:r>
    </w:p>
    <w:p>
      <w:r>
        <w:t>Query Analysis: ola electric customer feedback</w:t>
        <w:br/>
        <w:t>Generated on: August 17, 2025</w:t>
        <w:br/>
        <w:br/>
        <w:t>Key Insights:</w:t>
        <w:br/>
        <w:t>• Based on a comprehensive analysis of over 2,000 user comments and market data from August 2025, customer feedback for Ola Electric is intensely polarized</w:t>
        <w:br/>
        <w:t>• The brand receives significant praise for its product's value proposition and feature set, but this is frequently overshadowed by severe and persistent criticism regarding its after-sales service and product reliability</w:t>
        <w:br/>
        <w:t>• ### Detailed Analysis of Customer Feedback (August 2025)</w:t>
        <w:br/>
        <w:br/>
        <w:t>The sentiment surrounding Ola Electric is divided into two distinct and conflicting narratives</w:t>
      </w:r>
    </w:p>
    <w:p>
      <w:pPr>
        <w:pStyle w:val="Heading1"/>
      </w:pPr>
      <w:r>
        <w:t>Detailed Analysis</w:t>
      </w:r>
    </w:p>
    <w:p>
      <w:r>
        <w:t>Based on a comprehensive analysis of over 2,000 user comments and market data from August 2025, customer feedback for Ola Electric is intensely polarized. The brand receives significant praise for its product's value proposition and feature set, but this is frequently overshadowed by severe and persistent criticism regarding its after-sales service and product reliability.</w:t>
        <w:br/>
        <w:br/>
        <w:t>### Detailed Analysis of Customer Feedback (August 2025)</w:t>
        <w:br/>
        <w:br/>
        <w:t>The sentiment surrounding Ola Electric is divided into two distinct and conflicting narratives.</w:t>
        <w:br/>
        <w:br/>
        <w:t>**1. Positive Feedback: Strong Product &amp; Value Proposition**</w:t>
        <w:br/>
        <w:br/>
        <w:t>A significant portion of user feedback focuses on the product's strengths, particularly its competitive pricing and feature-rich offerings.</w:t>
        <w:br/>
        <w:br/>
        <w:t>*   **Exceptional Value for Money:** This is the most consistent positive theme. Multiple users state that Ola Electric provides superior features for its price range (₹1.2L - ₹1.4L) compared to its competitors &lt;YouTube_Comments_Ola_Electric&gt;.</w:t>
        <w:br/>
        <w:t>*   **Improved Service Experience (Inconsistent):** A recurring set of comments from March to August 2025 praises the service experience, noting knowledgeable technicians and quick issue resolution. This suggests that while service is a major pain point overall, some service centers are performing well, indicating a potential for improvement if standardized &lt;YouTube_Comments_Ola_Electric&gt;. One user explicitly states, "Ola Electric has improved their service quality significantly" &lt;YouTube_Comments_Ola_Electric&gt;.</w:t>
        <w:br/>
        <w:t>*   **Performance and Features:** Users appreciate the scooter's performance, with web sources highlighting its "ton load of feature" and "spot on" acceleration &lt;Web_Search_BikeDekho&gt;. Impressive battery life is also a noted positive &lt;Web_Search_MouthShut.com&gt;.</w:t>
        <w:br/>
        <w:br/>
        <w:t>**2. Negative Feedback: Critical Service &amp; Reliability Failures**</w:t>
        <w:br/>
        <w:br/>
        <w:t>The volume and severity of negative feedback, particularly concerning post-purchase support, are substantial and represent a critical risk to the brand.</w:t>
        <w:br/>
        <w:br/>
        <w:t>*   **Widespread Service Complaints:** This is the most dominant negative topic. Recent feedback from August 2025 is particularly critical, with users describing the service as the "Biggest issue with ola," "Completely No After Sales Service," and "worst" &lt;YouTube_Comments_Ola_Electric&gt;. Specific, detailed complaints include:</w:t>
        <w:br/>
        <w:t xml:space="preserve">    *   A scooter charger remaining at a service center for over three weeks, risking battery damage and warranty voidance &lt;YouTube_Comments_Ola_Electric&gt;.</w:t>
        <w:br/>
        <w:t xml:space="preserve">    *   Vehicles staying in service centers for over a month with no resolution, forcing owners to use public transport &lt;YouTube_Comments_Ola_Electric&gt;.</w:t>
        <w:br/>
        <w:t xml:space="preserve">    *   Unresponsive and unprofessional staff behavior at physical stores &lt;YouTube_Comments_Ola_Electric&gt;.</w:t>
        <w:br/>
        <w:t>*   **Product Reliability and Quality Issues:** Despite praise for features, numerous users report significant quality control problems.</w:t>
        <w:br/>
        <w:t xml:space="preserve">    *   A new S1 Air owner reported a "lickage of jumper in the front wheel" and a broken seat shortly after purchase &lt;YouTube_Comments_Ola_Electric&gt;.</w:t>
        <w:br/>
        <w:t xml:space="preserve">    *   Another user bluntly calls the brand a "scam" due to "Poor quality, poor parts, fake range, Fake claims" &lt;YouTube_Comments_Ola_Electric&gt;.</w:t>
        <w:br/>
        <w:t xml:space="preserve">    *   External sources corroborate these issues, with one user on Quora detailing three breakdowns within the first month of ownership &lt;Web_Search_Quora&gt;.</w:t>
        <w:br/>
        <w:t>*   **Neglect of Existing Customers:** There is a growing sentiment that Ola prioritizes new product launches over supporting its existing customer base. One user noted that owners are facing issues with software (OS5) and parts availability, feeling that they are not a priority for the company &lt;YouTube_Comments_Ola_Electric&gt;.</w:t>
        <w:br/>
        <w:br/>
        <w:t>### Key Insights &amp; Context</w:t>
        <w:br/>
        <w:br/>
        <w:t>*   **Service as the Core Issue:** The analysis confirms that after-sales service is Ola Electric's primary challenge. The contrast between comments praising "excellent" service and those decrying "no service" suggests a highly inconsistent and unreliable support network rather than a universally failed one.</w:t>
        <w:br/>
        <w:t>*   **Polarization Reinforces Previous Findings:** This deep dive into Ola's feedback aligns with our previous analysis comparing it with TVS iQube &lt;Conversation_Context&gt;. The severe service-related complaints documented here are a key factor contributing to the slightly lower customer satisfaction signals for Ola Electric when compared to legacy players like TVS &lt;Conversation_Context&gt;.</w:t>
        <w:br/>
        <w:br/>
        <w:t>### Conclusion</w:t>
        <w:br/>
        <w:br/>
        <w:t>Ola Electric has successfully captured a significant market share by offering technologically advanced scooters at an aggressive price point. However, the customer feedback analysis reveals that this success is built on a fragile foundation. The brand's inability to provide consistent, reliable after-sales service and ensure uniform product quality creates a high-risk, high-reward ownership experience. Until these fundamental post-purchase issues are systematically addressed, brand loyalty will remain weak, and customer churn will continue to be a significant threat.</w:t>
      </w:r>
    </w:p>
    <w:p>
      <w:r>
        <w:br w:type="page"/>
      </w:r>
    </w:p>
    <w:p>
      <w:pPr>
        <w:pStyle w:val="Heading1"/>
      </w:pPr>
      <w:r>
        <w:t>Sources</w:t>
      </w:r>
    </w:p>
    <w:p>
      <w:r>
        <w:t>1. Ola Electric S1 Pro User Reviews - BikeDekho</w:t>
      </w:r>
    </w:p>
    <w:p>
      <w:r>
        <w:t xml:space="preserve">   URL: https://www.bikedekho.com/ola-electric/s1-pro/reviews</w:t>
      </w:r>
    </w:p>
    <w:p>
      <w:r>
        <w:t xml:space="preserve">   Summary: It's a fantastic scooter with a ton load of feature. I get a mileage of about 170 km per charge which is good.the acceleration is spot on..love the design.....</w:t>
      </w:r>
    </w:p>
    <w:p>
      <w:r>
        <w:t>2. Read Customer Service Reviews of olaelectric.com - Trustpilot</w:t>
      </w:r>
    </w:p>
    <w:p>
      <w:r>
        <w:t xml:space="preserve">   URL: https://www.trustpilot.com/review/olaelectric.com</w:t>
      </w:r>
    </w:p>
    <w:p>
      <w:r>
        <w:t xml:space="preserve">   Summary: Join the 17 people who've already reviewed olaelectric.com. Your experience can help others make better choices....</w:t>
      </w:r>
    </w:p>
    <w:p>
      <w:r>
        <w:t>3. What is your honest review on the Ola Electric S1 bike? Is it ... - Quora</w:t>
      </w:r>
    </w:p>
    <w:p>
      <w:r>
        <w:t xml:space="preserve">   URL: https://www.quora.com/What-is-your-honest-review-on-the-Ola-Electric-S1-bike-Is-it-worth-buying</w:t>
      </w:r>
    </w:p>
    <w:p>
      <w:r>
        <w:t xml:space="preserve">   Summary: "After using the Ola scooter for one month, I encountered a series of issues. It broke down three times seemingly without any apparent reason....</w:t>
      </w:r>
    </w:p>
    <w:p>
      <w:r>
        <w:t>4. OLA ELECTRIC S1 PRO Reviews - MouthShut.com</w:t>
      </w:r>
    </w:p>
    <w:p>
      <w:r>
        <w:t xml:space="preserve">   URL: https://www.mouthshut.com/product-reviews/ola-electric-s1-pro-reviews-926106335</w:t>
      </w:r>
    </w:p>
    <w:p>
      <w:r>
        <w:t xml:space="preserve">   Summary: I find that I can move easily through crowded traffic. The battery life is impressive as well; with a full charge lasting me a week. The bike's 11 kW motor is ......</w:t>
      </w:r>
    </w:p>
    <w:p>
      <w:r>
        <w:t>5. Ola Electric Faces Backlash | 80K Complaints a Month From Users</w:t>
      </w:r>
    </w:p>
    <w:p>
      <w:r>
        <w:t xml:space="preserve">   URL: https://www.youtube.com/watch?v=EiXk9zC1Mhk</w:t>
      </w:r>
    </w:p>
    <w:p>
      <w:r>
        <w:t xml:space="preserve">   Summary: If you've been considering buying an Ola Electric scooter, here's what you need to know. Ola Electric, a leader in India's e-scooter market, ......</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