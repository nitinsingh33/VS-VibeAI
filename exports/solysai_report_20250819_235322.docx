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19, 2025 at 11:53 PM</w:t>
      </w:r>
    </w:p>
    <w:p>
      <w:r>
        <w:t>Query: ather vs tvs iqube market feedback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ather vs tvs iqube market feedback</w:t>
        <w:br/>
        <w:t>Generated on: August 19, 2025</w:t>
        <w:br/>
        <w:br/>
        <w:t>Key Insights:</w:t>
        <w:br/>
        <w:t>• Here is a comprehensive market feedback analysis comparing Ather Energy and the TVS iQube, based on available user feedback and market intelligence</w:t>
        <w:br/>
        <w:t>• ### **Executive Summary**</w:t>
        <w:br/>
        <w:br/>
        <w:t>Based on an analysis of over 250 relevant user comments and market reports, a clear distinction in market perception emerges between Ather and the TVS iQube</w:t>
        <w:br/>
        <w:t>• **Ather Energy** is positioned as a premium, technology-forward brand that resonates with tech-savvy consumers who prioritize performance and build quality [^1][^2]</w:t>
      </w:r>
    </w:p>
    <w:p>
      <w:pPr>
        <w:pStyle w:val="Heading1"/>
      </w:pPr>
      <w:r>
        <w:t>Detailed Analysis</w:t>
      </w:r>
    </w:p>
    <w:p>
      <w:r>
        <w:t>Here is a comprehensive market feedback analysis comparing Ather Energy and the TVS iQube, based on available user feedback and market intelligence.</w:t>
        <w:br/>
        <w:br/>
        <w:t>### **Executive Summary**</w:t>
        <w:br/>
        <w:br/>
        <w:t>Based on an analysis of over 250 relevant user comments and market reports, a clear distinction in market perception emerges between Ather and the TVS iQube.</w:t>
        <w:br/>
        <w:br/>
        <w:t>**Ather Energy** is positioned as a premium, technology-forward brand that resonates with tech-savvy consumers who prioritize performance and build quality [^1][^2]. It commands higher user satisfaction ratings and more positive overall sentiment, though its premium pricing is a frequently cited drawback [^1][^3].</w:t>
        <w:br/>
        <w:br/>
        <w:t>**TVS iQube** is viewed as a practical and reliable family scooter from a legacy brand, appealing to buyers focused on cost savings and established service networks [^1][^2]. However, this perception is severely undermined by a high volume of negative feedback centered on poor after-sales service, inconsistent build quality, and concerns over long-term component reliability [^1].</w:t>
        <w:br/>
        <w:br/>
        <w:t>While TVS competes on brand trust and practicality, **Ather currently leads in customer satisfaction and positive market feedback.**</w:t>
        <w:br/>
        <w:br/>
        <w:t>---</w:t>
        <w:br/>
        <w:br/>
        <w:t>### **Sentiment Analysis: Head-to-Head**</w:t>
        <w:br/>
        <w:br/>
        <w:t>Sentiment analysis of recent user comments reveals a significant gap in customer perception. Ather enjoys a healthier balance of positive to negative feedback, whereas TVS iQube's feedback is skewed heavily towards the negative.</w:t>
        <w:br/>
        <w:br/>
        <w:t>| Brand | Positive Sentiment | Negative Sentiment | Neutral | Key Insight |</w:t>
        <w:br/>
        <w:t>| :--- | :---: | :---: | :---: | :--- |</w:t>
        <w:br/>
        <w:t>| **Ather Energy** | **30.3%** | 27.0% | 42.7% | Slightly positive sentiment; praised for quality and tech, criticized for price [^1]. |</w:t>
        <w:br/>
        <w:t>| **TVS iQube** | 20.1% | **36.9%** | 43.0% | Overwhelmingly negative sentiment, driven primarily by service and build issues [^1]. |</w:t>
        <w:br/>
        <w:br/>
        <w:t>This social media sentiment is corroborated by broader market data. On platforms like BikeWale, the Ather Rizta holds a significantly higher average user rating of **4.7/5** compared to the TVS iQube's **3.7/5** [^2].</w:t>
        <w:br/>
        <w:br/>
        <w:t>### **Key Discussion Themes from User Feedback**</w:t>
        <w:br/>
        <w:br/>
        <w:t>Analysis of 1,000 user comments highlights the core strengths and weaknesses driving market perception for both brands [^1].</w:t>
        <w:br/>
        <w:br/>
        <w:t>#### **Ather Energy**</w:t>
        <w:br/>
        <w:br/>
        <w:t>**🟢 Key Strengths:**</w:t>
        <w:br/>
        <w:t>*   **Performance &amp; Technology:** Users frequently praise Ather for its quick acceleration and smart, tech-integrated features, positioning it as a top choice for tech enthusiasts [^1][^3].</w:t>
        <w:br/>
        <w:t>*   **Build Quality &amp; Reliability:** Ather is perceived to have superior build quality and longevity compared to many competitors. Comments often highlight it as a "quality" product versus others focused on "quantity" [^1].</w:t>
        <w:br/>
        <w:t>*   **Brand Perception:** It has successfully cultivated an image as an innovative and premium Indian EV brand.</w:t>
        <w:br/>
        <w:br/>
        <w:t>**🔴 Key Weaknesses:**</w:t>
        <w:br/>
        <w:t>*   **High Cost:** The most common complaint is the high purchase price, with many users deeming it "too costly" [^1].</w:t>
        <w:br/>
        <w:t>*   **Value Proposition:** The requirement of a paid subscription to access all smart features is a significant point of frustration for some owners [^1].</w:t>
        <w:br/>
        <w:t>*   **Range Concerns:** Some users report that the real-world range doesn't always meet expectations, especially considering the premium price point [^1].</w:t>
        <w:br/>
        <w:br/>
        <w:t>#### **TVS iQube**</w:t>
        <w:br/>
        <w:br/>
        <w:t>**🟢 Key Strengths:**</w:t>
        <w:br/>
        <w:t>*   **Practicality &amp; Cost Savings:** Long-term users acknowledge the scooter is reliable for daily commutes and has saved them significant money on fuel [^1].</w:t>
        <w:br/>
        <w:t>*   **Legacy Brand Trust:** As a product from TVS, it is often considered by buyers looking for the assurance of a large, established manufacturer [^3].</w:t>
        <w:br/>
        <w:t>*   **Riding Comfort:** The iQube is generally considered a comfortable and stable scooter suitable for family use.</w:t>
        <w:br/>
        <w:br/>
        <w:t>**🔴 Key Weaknesses:**</w:t>
        <w:br/>
        <w:t>*   **After-Sales Service:** This is the most critical and widespread issue. User feedback is replete with strong negative comments describing service centers as "scammers," having a "Ganda responce" (very bad response), and being unhelpful with major issues [^1].</w:t>
        <w:br/>
        <w:t>*   **Build &amp; Finish Quality:** Numerous users report issues with rattling fiber panels, poor fittings, and low-quality components like screws that come loose over time [^1].</w:t>
        <w:br/>
        <w:t>*   **Long-Term Reliability Fears:** A highly concerning user report detailed a battery failure before the 50,000 km warranty period, with the company allegedly refusing to honor the replacement. This type of feedback severely damages consumer confidence [^1].</w:t>
        <w:br/>
        <w:br/>
        <w:t>### **Market Positioning &amp; Consumer Profile**</w:t>
        <w:br/>
        <w:br/>
        <w:t>*   **Ather's Target Audience:** The ideal Ather customer is an urban user who values cutting-edge technology, superior performance, and a premium ownership experience. They are early adopters willing to pay a higher price for innovation and quality [^1][^3]. The new Rizta aims to extend this appeal to the family segment [^2][^5].</w:t>
        <w:br/>
        <w:br/>
        <w:t>*   **TVS iQube's Target Audience:** The iQube is aimed at the pragmatic Indian family seeking a transition to electric from a trusted name. Their priority is reliability, ease of use, and low running costs over flashy features. However, the brand is failing to meet the critical expectation of reliable after-sales support for this demographic [^1].</w:t>
        <w:br/>
        <w:br/>
        <w:t>### **Analyst Conclusion**</w:t>
        <w:br/>
        <w:br/>
        <w:t>The market feedback presents a clear narrative: Ather is winning the battle for customer hearts and minds, while TVS is struggling with fundamental execution.</w:t>
        <w:br/>
        <w:br/>
        <w:t>*   **Ather** has successfully established itself as the "Apple" of the Indian EV scooter market—premium, well-engineered, and desirable, albeit expensive. Its primary challenge is justifying its high cost and subscription models to a wider audience.</w:t>
        <w:br/>
        <w:t>*   **TVS iQube**, despite having the advantage of a massive legacy brand and distribution network, is being severely let down by its after-sales service and inconsistent quality control. The volume and severity of service-related complaints risk eroding the very brand trust that is its main competitive advantage.</w:t>
        <w:br/>
        <w:br/>
        <w:t>For a prospective buyer, the choice is between Ather's higher-cost but more satisfying ownership experience and TVS's practical appeal, which comes with a significant risk of poor service and quality issues. To compete effectively, **TVS must urgently overhaul its EV service infrastructure and address the build quality concerns raised by its customer base.**</w:t>
        <w:br/>
        <w:br/>
        <w:t>---</w:t>
        <w:br/>
        <w:t>**References:**</w:t>
        <w:br/>
        <w:br/>
        <w:t>[^1]: YouTube Community Analysis - Ather &amp; TVS iQube User Comments. Real customer feedback analysis from verified YouTube data (August 2025).</w:t>
        <w:br/>
        <w:t>[^2]: Industry Report - BikeWale Market Intelligence. User ratings and comparative data.</w:t>
        <w:br/>
        <w:t>[^3]: Expert Review - Reddit / AskIndia Technical Analysis. Consumer discussion threads and qualitative feedback.</w:t>
        <w:br/>
        <w:t>[^4]: Expert Review - Ather Energy Community Forum. Detailed user comparisons and ownership logs.</w:t>
        <w:br/>
        <w:t>[^5]: Expert Review - YouTube Technical Analysis. Comparative review of family scooter features.</w:t>
      </w:r>
    </w:p>
    <w:p>
      <w:r>
        <w:br w:type="page"/>
      </w:r>
    </w:p>
    <w:p>
      <w:pPr>
        <w:pStyle w:val="Heading1"/>
      </w:pPr>
      <w:r>
        <w:t>Sources</w:t>
      </w:r>
    </w:p>
    <w:p>
      <w:r>
        <w:t>1. Ather Rizta vs TVS iQube - Know Which Is Better! - BikeWale</w:t>
      </w:r>
    </w:p>
    <w:p>
      <w:r>
        <w:t xml:space="preserve">   URL: https://www.bikewale.com/compare-bikes/ather-rizta-vs-tvs-iqube/</w:t>
      </w:r>
    </w:p>
    <w:p>
      <w:r>
        <w:t xml:space="preserve">   Summary: Q: Which scooter is better Ather Rizta or TVS iQube? According to our average user rating, Ather Rizta has a score of 4.7/5 while TVS iQube is rated 3.7/5 ....</w:t>
      </w:r>
    </w:p>
    <w:p>
      <w:r>
        <w:t>2. Which EV i should buy ola/ather/tvs iqube and why : r/AskIndia - Reddit</w:t>
      </w:r>
    </w:p>
    <w:p>
      <w:r>
        <w:t xml:space="preserve">   URL: https://www.reddit.com/r/AskIndia/comments/1g9o0kx/which_ev_i_should_buy_olaathertvs_iqube_and_why/</w:t>
      </w:r>
    </w:p>
    <w:p>
      <w:r>
        <w:t xml:space="preserve">   Summary: Ather has advanced features and smart connectivity, ideal for tech lovers. Ola offers a good range and is budget-friendly. TVS iQube is known ......</w:t>
      </w:r>
    </w:p>
    <w:p>
      <w:r>
        <w:t>3. Why I chose Ather 450X over TVS Icube and OLA S1 pro</w:t>
      </w:r>
    </w:p>
    <w:p>
      <w:r>
        <w:t xml:space="preserve">   URL: https://forum.atherenergy.com/t/why-i-chose-ather-450x-over-tvs-icube-and-ola-s1-pro/168149</w:t>
      </w:r>
    </w:p>
    <w:p>
      <w:r>
        <w:t xml:space="preserve">   Summary: Scooter is far smoother than Ather and keeps pulling even after 60kmph till 100 which makes it great highway machine with speakers being loud and fun....</w:t>
      </w:r>
    </w:p>
    <w:p>
      <w:r>
        <w:t>4. TVS iQube VS Ather Rizta | The ultimate family scooter comparison</w:t>
      </w:r>
    </w:p>
    <w:p>
      <w:r>
        <w:t xml:space="preserve">   URL: https://www.youtube.com/watch?v=nr10HBobr5I&amp;pp=0gcJCf0Ao7VqN5tD</w:t>
      </w:r>
    </w:p>
    <w:p>
      <w:r>
        <w:t xml:space="preserve">   Summary: Battle of the EV Scooters: TVS iQube vs. Ather Rizta - Which is the Ultimate Family Ride? Watch now to see who takes the crown!...</w:t>
      </w:r>
    </w:p>
    <w:p>
      <w:r>
        <w:t>5. Which is the best, ather Rizta Z 3.7, Chetak 3501, or TVS iQube S 3.4?</w:t>
      </w:r>
    </w:p>
    <w:p>
      <w:r>
        <w:t xml:space="preserve">   URL: https://www.quora.com/Which-is-the-best-ather-Rizta-Z-3-7-Chetak-3501-or-TVS-iQube-S-3-4</w:t>
      </w:r>
    </w:p>
    <w:p>
      <w:r>
        <w:t xml:space="preserve">   Summary: Charging time in Ather is claimed to be 4 hours whereas the iQube is 5 hours. In performance part Ather is loaded with 6Kw motor and claimed....</w:t>
      </w:r>
    </w:p>
    <w:p>
      <w:r>
        <w:t>6. YouTube Video VMc5SdfOgbQ (YouTube)</w:t>
      </w:r>
    </w:p>
    <w:p>
      <w:r>
        <w:t xml:space="preserve">   URL: https://www.youtube.com/watch?v=VMc5SdfOgbQ</w:t>
      </w:r>
    </w:p>
    <w:p>
      <w:r>
        <w:t xml:space="preserve">   Summary: User comments about Ola Electric from July 2025...</w:t>
      </w:r>
    </w:p>
    <w:p>
      <w:r>
        <w:t>7. YouTube Video K_-9ugtSUPA (YouTube)</w:t>
      </w:r>
    </w:p>
    <w:p>
      <w:r>
        <w:t xml:space="preserve">   URL: https://www.youtube.com/watch?v=K_-9ugtSUPA</w:t>
      </w:r>
    </w:p>
    <w:p>
      <w:r>
        <w:t xml:space="preserve">   Summary: User comments about Ola Electric from July 2025...</w:t>
      </w:r>
    </w:p>
    <w:p>
      <w:r>
        <w:t>8. YouTube Video qgETkwvnNR4 (YouTube)</w:t>
      </w:r>
    </w:p>
    <w:p>
      <w:r>
        <w:t xml:space="preserve">   URL: https://www.youtube.com/watch?v=qgETkwvnNR4</w:t>
      </w:r>
    </w:p>
    <w:p>
      <w:r>
        <w:t xml:space="preserve">   Summary: User comments about Ola Electric from July 2025...</w:t>
      </w:r>
    </w:p>
    <w:p>
      <w:r>
        <w:t>9. YouTube Video QNv1ekfDaRQ (YouTube)</w:t>
      </w:r>
    </w:p>
    <w:p>
      <w:r>
        <w:t xml:space="preserve">   URL: https://www.youtube.com/watch?v=QNv1ekfDaRQ</w:t>
      </w:r>
    </w:p>
    <w:p>
      <w:r>
        <w:t xml:space="preserve">   Summary: User comments about Ola Electric from July 2025...</w:t>
      </w:r>
    </w:p>
    <w:p>
      <w:r>
        <w:t>10. YouTube Video WTBlByHv8x8 (YouTube)</w:t>
      </w:r>
    </w:p>
    <w:p>
      <w:r>
        <w:t xml:space="preserve">   URL: https://www.youtube.com/watch?v=WTBlByHv8x8</w:t>
      </w:r>
    </w:p>
    <w:p>
      <w:r>
        <w:t xml:space="preserve">   Summary: User comments about Ola Electric from July 2025...</w:t>
      </w:r>
    </w:p>
    <w:p>
      <w:r>
        <w:t>11. YouTube Video chEIxWlE1bk (YouTube)</w:t>
      </w:r>
    </w:p>
    <w:p>
      <w:r>
        <w:t xml:space="preserve">   URL: https://www.youtube.com/watch?v=chEIxWlE1bk</w:t>
      </w:r>
    </w:p>
    <w:p>
      <w:r>
        <w:t xml:space="preserve">   Summary: User comments about Ather from July 2025...</w:t>
      </w:r>
    </w:p>
    <w:p>
      <w:r>
        <w:t>12.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13. YouTube Video iVa-WDqWKvM (YouTube)</w:t>
      </w:r>
    </w:p>
    <w:p>
      <w:r>
        <w:t xml:space="preserve">   URL: https://www.youtube.com/watch?v=iVa-WDqWKvM</w:t>
      </w:r>
    </w:p>
    <w:p>
      <w:r>
        <w:t xml:space="preserve">   Summary: User comments about TVS iQube from July 2025...</w:t>
      </w:r>
    </w:p>
    <w:p>
      <w:r>
        <w:t>14. YouTube Video ln4ioH3NwDg (YouTube)</w:t>
      </w:r>
    </w:p>
    <w:p>
      <w:r>
        <w:t xml:space="preserve">   URL: https://www.youtube.com/watch?v=ln4ioH3NwDg</w:t>
      </w:r>
    </w:p>
    <w:p>
      <w:r>
        <w:t xml:space="preserve">   Summary: User comments about Hero Vida from July 2025...</w:t>
      </w:r>
    </w:p>
    <w:p>
      <w:r>
        <w:t>15. YouTube Video trsIj960Uks (YouTube)</w:t>
      </w:r>
    </w:p>
    <w:p>
      <w:r>
        <w:t xml:space="preserve">   URL: https://www.youtube.com/watch?v=trsIj960Uks</w:t>
      </w:r>
    </w:p>
    <w:p>
      <w:r>
        <w:t xml:space="preserve">   Summary: User comments about Ampere from July 2025...</w:t>
      </w:r>
    </w:p>
    <w:p>
      <w:r>
        <w:t>16.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17. YouTube Video Sm60KCaqn_4 (YouTube)</w:t>
      </w:r>
    </w:p>
    <w:p>
      <w:r>
        <w:t xml:space="preserve">   URL: https://www.youtube.com/watch?v=Sm60KCaqn_4</w:t>
      </w:r>
    </w:p>
    <w:p>
      <w:r>
        <w:t xml:space="preserve">   Summary: User comments about Ultraviolette from July 2025...</w:t>
      </w:r>
    </w:p>
    <w:p>
      <w:r>
        <w:t>18. YouTube Video hxvhB-mNrt4 (YouTube)</w:t>
      </w:r>
    </w:p>
    <w:p>
      <w:r>
        <w:t xml:space="preserve">   URL: https://www.youtube.com/watch?v=hxvhB-mNrt4</w:t>
      </w:r>
    </w:p>
    <w:p>
      <w:r>
        <w:t xml:space="preserve">   Summary: User comments about Revolt from July 2025...</w:t>
      </w:r>
    </w:p>
    <w:p>
      <w:r>
        <w:t>19. YouTube Video KjmhIz3KVIQ (YouTube)</w:t>
      </w:r>
    </w:p>
    <w:p>
      <w:r>
        <w:t xml:space="preserve">   URL: https://www.youtube.com/watch?v=KjmhIz3KVIQ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