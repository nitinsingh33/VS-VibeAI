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07:29 PM</w:t>
      </w:r>
    </w:p>
    <w:p>
      <w:r>
        <w:t>Query: ola 500 comments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500 comments</w:t>
        <w:br/>
        <w:t>Generated on: August 17, 2025</w:t>
        <w:br/>
        <w:br/>
        <w:t>Key Insights:</w:t>
        <w:br/>
        <w:t>• The query "ola 500 comments" likely refers to a desire to understand the general sentiment and topics discussed within a set of approximately 500 comments specifically about Ola Electric</w:t>
        <w:br/>
        <w:t>• Ola Electric's YouTube sentiment in August 2025 is 21</w:t>
      </w:r>
    </w:p>
    <w:p>
      <w:pPr>
        <w:pStyle w:val="Heading1"/>
      </w:pPr>
      <w:r>
        <w:t>Detailed Analysis</w:t>
      </w:r>
    </w:p>
    <w:p>
      <w:r>
        <w:t>The query "ola 500 comments" likely refers to a desire to understand the general sentiment and topics discussed within a set of approximately 500 comments specifically about Ola Electric.</w:t>
        <w:br/>
        <w:br/>
        <w:t>Ola Electric's YouTube sentiment in August 2025 is 21.1% positive, 38.3% negative, and 40.6% neutral based on 5024 comments analyzed &lt;YouTube_Comments_Ola_Electric&gt;. Several web searches also refer to "500" in relation to Ola, including a layoff of 500 employees &lt;Web_Search_NDTV.com&gt;, and social media posts referencing needing 500 comments to release content &lt;Web_Search_Instagram.com&gt;.</w:t>
        <w:br/>
        <w:br/>
        <w:t>Here's a summary of Ola Electric's user sentiment from YouTube comments in August 2025:</w:t>
        <w:br/>
        <w:br/>
        <w:t>*   **Sentiment:** 21.1% positive, 38.3% negative, 40.6% neutral &lt;YouTube_Comments_Ola_Electric&gt;</w:t>
        <w:br/>
        <w:t>*   **Key Insight:** The negative sentiment is significantly higher than the positive sentiment &lt;YouTube_Comments_Ola_Electric&gt;. This suggests prevalent issues or dissatisfaction among users.</w:t>
        <w:br/>
        <w:t>*   **Recent Feedback Samples**: Mentions of poor service and issues after OS updates &lt;YouTube_Comments_Ola_Electric&gt;. For example, one user mentioned their scooter being in the service center for 20 days &lt;YouTube_Comments_Ola_Electric&gt;. Another user reported the removal of features after an OS update and lack of customer support &lt;YouTube_Comments_Ola_Electric&gt;.</w:t>
        <w:br/>
        <w:br/>
        <w:t>The provided data suggests that while Ola Electric may have some positive aspects, service-related issues and product reliability are significant concerns for users &lt;YouTube_Comments_Ola_Electric&gt;. This aligns with previous conversations highlighting service as a potential weakness for Ola Electric &lt;Conversation_Context&gt;.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500 comments and I will drop the result #shotoniphone ... - Instagram</w:t>
      </w:r>
    </w:p>
    <w:p>
      <w:r>
        <w:t xml:space="preserve">   URL: https://www.instagram.com/p/CN7x3nkj0uM/</w:t>
      </w:r>
    </w:p>
    <w:p>
      <w:r>
        <w:t xml:space="preserve">   Summary: Ola | 500 comments and I will drop the result #shotoniphone Model : @elfridagrey Cc : @acebergtm @sir_justine @nweworldwide | Instagram....</w:t>
      </w:r>
    </w:p>
    <w:p>
      <w:r>
        <w:t>2. Ola Electric to layoff 500 from various departments, but the hardest ...</w:t>
      </w:r>
    </w:p>
    <w:p>
      <w:r>
        <w:t xml:space="preserve">   URL: https://www.reddit.com/r/IndianStreetBets/comments/1gwycae/ola_electric_to_layoff_500_from_various/</w:t>
      </w:r>
    </w:p>
    <w:p>
      <w:r>
        <w:t xml:space="preserve">   Summary: You guys bought OLA stock and lost money. Meanwhile, this guy bought OLA Scooter and doubled his money. Think different. r/IndianStreetBets icon....</w:t>
      </w:r>
    </w:p>
    <w:p>
      <w:r>
        <w:t>3. Ola - I got 500 reactions and comments on one of my posts last week ...</w:t>
      </w:r>
    </w:p>
    <w:p>
      <w:r>
        <w:t xml:space="preserve">   URL: https://www.facebook.com/photo.php?fbid=10236525790389989&amp;set=a.3778140017269&amp;type=3</w:t>
      </w:r>
    </w:p>
    <w:p>
      <w:r>
        <w:t xml:space="preserve">   Summary: I got 500 reactions and comments on one of my posts last week! Thanks everyone for your support!...</w:t>
      </w:r>
    </w:p>
    <w:p>
      <w:r>
        <w:t>4. Ola Electric To Lay Off 500 Employees Amid Losses: Report - NDTV</w:t>
      </w:r>
    </w:p>
    <w:p>
      <w:r>
        <w:t xml:space="preserve">   URL: https://www.ndtv.com/india-news/ola-electric-set-to-lay-off-500-employees-amid-controversies-poor-results-7077100</w:t>
      </w:r>
    </w:p>
    <w:p>
      <w:r>
        <w:t xml:space="preserve">   Summary: Ola Electric, mired in controversies amid a government probe and mounting losses, is set to lay off at least 500 employees as part of a restructuring exercise....</w:t>
      </w:r>
    </w:p>
    <w:p>
      <w:r>
        <w:t>5. Ola⚡ on X: "Them no fit rack even 500 comments, useless ...</w:t>
      </w:r>
    </w:p>
    <w:p>
      <w:r>
        <w:t xml:space="preserve">   URL: https://twitter.com/lifeofolaa/status/1867580210293747958</w:t>
      </w:r>
    </w:p>
    <w:p>
      <w:r>
        <w:t xml:space="preserve">   Summary: Them no fit rack even 500 comments, useless fanbase....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