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07:59 PM</w:t>
      </w:r>
    </w:p>
    <w:p>
      <w:r>
        <w:t>Query: ola vs ather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</w:t>
        <w:br/>
        <w:t>Generated on: August 17, 2025</w:t>
        <w:br/>
        <w:br/>
        <w:t>Key Insights:</w:t>
        <w:br/>
        <w:t>• Based on a comprehensive analysis of recent user feedback and market data, the core distinction between Ola Electric and Ather Energy is a trade-off between performance-for-price and premium reliability</w:t>
        <w:br/>
        <w:t>• Ola leads on specifications and aggressive pricing, while Ather is consistently praised for superior build quality, engineering, and a more reliable ownership experience</w:t>
        <w:br/>
        <w:t>• ### Comparative Analysis: Ola Electric vs</w:t>
      </w:r>
    </w:p>
    <w:p>
      <w:pPr>
        <w:pStyle w:val="Heading1"/>
      </w:pPr>
      <w:r>
        <w:t>Detailed Analysis</w:t>
      </w:r>
    </w:p>
    <w:p>
      <w:r>
        <w:t>Based on a comprehensive analysis of recent user feedback and market data, the core distinction between Ola Electric and Ather Energy is a trade-off between performance-for-price and premium reliability. Ola leads on specifications and aggressive pricing, while Ather is consistently praised for superior build quality, engineering, and a more reliable ownership experience.</w:t>
        <w:br/>
        <w:br/>
        <w:t>### Comparative Analysis: Ola Electric vs. Ather Energy (August 2025)</w:t>
        <w:br/>
        <w:br/>
        <w:t>This table synthesizes user sentiment, performance metrics, and ownership experiences based on the latest available data.</w:t>
        <w:br/>
        <w:br/>
        <w:t>| Feature Aspect | Ola Electric | Ather Energy |</w:t>
        <w:br/>
        <w:t>| :--- | :--- | :--- |</w:t>
        <w:br/>
        <w:t>| **Overall Sentiment** | **Significantly Negative** (21.1% Positive, 38.3% Negative) &lt;YouTube_Comments_Ola_Electric&gt;. This aligns with our previous analysis &lt;Conversation_Context&gt;. | **Slightly Positive** (30.3% Positive, 27.0% Negative) &lt;YouTube_Comments_Ather&gt;. This confirms its more favorable perception noted in our last interaction &lt;Conversation_Context&gt;. |</w:t>
        <w:br/>
        <w:t>| **Key Strengths** | • Superior on-paper specs (range, power) &lt;YouTube_Comments_Ather&gt;&lt;Web_Search_BikeDekho&gt;&lt;br&gt;• Aggressive pricing &amp; value for money &lt;YouTube_Comments_Ola_Electric&gt;&lt;br&gt;• Modern design and features &lt;YouTube_Comments_Ather&gt; | • Superior build quality &amp; reliability &lt;YouTube_Comments_Ather&gt;&lt;Web_Search_Reddit&gt;&lt;br&gt;• "Peace of mind" ownership &lt;YouTube_Comments_Ather&gt;&lt;br&gt;• Strong R&amp;D and engineering foundation &lt;YouTube_Comments_Ather&gt; |</w:t>
        <w:br/>
        <w:t>| **Key Weaknesses** | • **Overwhelmingly poor after-sales service** &lt;YouTube_Comments_Ola_Electric&gt;&lt;YouTube_Comments_Ampere&gt;&lt;br&gt;• Build quality &amp; reliability concerns &lt;YouTube_Comments_Ather&gt;&lt;br&gt;• Frequent software bugs &amp; issues &lt;YouTube_Comments_Ather&gt; | • High purchase price; often called "overpriced" &lt;YouTube_Comments_Ather&gt;&lt;br&gt;• Specifications are average for the price &lt;YouTube_Comments_Ather&gt;&lt;br&gt;• After-sales service is not flawless &lt;YouTube_Comments_Ather&gt; |</w:t>
        <w:br/>
        <w:t>| **Consumer Persona** | The **"Value-Driven Tech Adopter"** who prioritizes features, performance, and cost savings over potential service hassles. | The **"Quality-Conscious Pragmatist"** who is willing to pay a premium for reliability, build quality, and a smoother ownership experience. |</w:t>
        <w:br/>
        <w:t>| **Market Position** | **Market Share Leader**: Sells in high volumes, driven by its value proposition (17,848 units in July 2025) &lt;YouTube_Comments_Ola_Electric&gt;. | **Premium Contender**: Positioned as a premium, reliable alternative, maintaining strong sales (16,231 units in July 2025) &lt;YouTube_Comments_Ather&gt;. |</w:t>
        <w:br/>
        <w:br/>
        <w:t>### Supporting Evidence &amp; Key Insights</w:t>
        <w:br/>
        <w:br/>
        <w:t>*   **The Core Dilemma: Performance vs. Peace of Mind**</w:t>
        <w:br/>
        <w:t xml:space="preserve">    User comments consistently frame the choice as a dilemma. One user perfectly summarizes this: "Ather overpriced but peace of mind. No need of service issues and bugs tensions just like in OLA" &lt;YouTube_Comments_Ather&gt;. Another states, "ola is best except for service" &lt;YouTube_Comments_Ampere&gt;. This highlights that if Ola resolves its service issues, its value proposition could become nearly unbeatable for many consumers &lt;YouTube_Comments_Ather&gt;.</w:t>
        <w:br/>
        <w:br/>
        <w:t>*   **After-Sales Service is Ola's Achilles' Heel**</w:t>
        <w:br/>
        <w:t xml:space="preserve">    The most significant differentiator is the after-sales experience. Feedback for Ola is consistently negative, citing long delays ("Bhai meri ola scooty 20 din se service center"), rude staff, and unresolved issues &lt;YouTube_Comments_Ola_Electric&gt;&lt;YouTube_Comments_Ampere&gt;. While Ather's service is not perfect, with some users reporting unresolved problems like Bluetooth connectivity, it is not the widespread, brand-defining issue it is for Ola &lt;YouTube_Comments_Ather&gt;.</w:t>
        <w:br/>
        <w:br/>
        <w:t>*   **Build Quality &amp; Engineering Perception**</w:t>
        <w:br/>
        <w:t xml:space="preserve">    Ather benefits from a perception of being a more mature, engineering-focused company, often described as a product of "10 years of R&amp;D" versus "0 years of R&amp;D" for Ola &lt;YouTube_Comments_Ather&gt;. This translates to a user perception of better build quality, reliability, and safety features like superior battery cooling systems &lt;YouTube_Comments_Ather&gt;&lt;Web_Search_Quora&gt;. In contrast, Ola's build quality is often described as "poor" and looking "worn out after few months" &lt;YouTube_Comments_Ather&gt;.</w:t>
        <w:br/>
        <w:br/>
        <w:t>### Conclusion &amp; Recommendation</w:t>
        <w:br/>
        <w:br/>
        <w:t>The choice between Ola and Ather is highly dependent on buyer priorities.</w:t>
        <w:br/>
        <w:br/>
        <w:t>*   **Choose Ola Electric if:** Your primary considerations are maximum range, top-tier performance, and the most features for the lowest possible price. You must be prepared to potentially face significant challenges with after-sales service and long-term reliability.</w:t>
        <w:br/>
        <w:br/>
        <w:t>*   **Choose Ather Energy if:** Your priority is a reliable, well-built scooter that offers a hassle-free ownership experience and "peace of mind." You must be willing to pay a premium price for a scooter that may not have the best specifications on paper but is perceived as a more durable and dependable product.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Ather 450X vs Ola Electric S1 Pro - Know Which is Better - BikeDekho</w:t>
      </w:r>
    </w:p>
    <w:p>
      <w:r>
        <w:t xml:space="preserve">   URL: https://www.bikedekho.com/compare/450x-vs-s1-pro</w:t>
      </w:r>
    </w:p>
    <w:p>
      <w:r>
        <w:t xml:space="preserve">   Summary: Ather 450X vs Ola S1 Pro  As far as range is concerned, the Ather 450X has a range of up to 126 km/charge and the Ola Electric S1 Pro has a range of up to 176 km/charge . Ather offers the 450X in 7 co...</w:t>
      </w:r>
    </w:p>
    <w:p>
      <w:r>
        <w:t>2. Ola S1 Pro vs Ather 450x : r/indianbikes - Reddit</w:t>
      </w:r>
    </w:p>
    <w:p>
      <w:r>
        <w:t xml:space="preserve">   URL: https://www.reddit.com/r/indianbikes/comments/1g0bpki/ola_s1_pro_vs_ather_450x/</w:t>
      </w:r>
    </w:p>
    <w:p>
      <w:r>
        <w:t xml:space="preserve">   Summary: Ather. It may be expensive, but it's much better than Ola in almost every way. It's reliable, much better handling and most of all, it does not ......</w:t>
      </w:r>
    </w:p>
    <w:p>
      <w:r>
        <w:t>3. Ather 450X vs OLA S1 Pro - Know Which Is Better! - BikeWale</w:t>
      </w:r>
    </w:p>
    <w:p>
      <w:r>
        <w:t xml:space="preserve">   URL: https://www.bikewale.com/compare-bikes/ather-450x-vs-ola-s1-pro/</w:t>
      </w:r>
    </w:p>
    <w:p>
      <w:r>
        <w:t xml:space="preserve">   Summary: Q: Which scooter is better Ather 450X or OLA S1 Pro? According to our average user rating, Ather 450X has a score of 4.0/5 while OLA S1 Pro is rated 3.8/5....</w:t>
      </w:r>
    </w:p>
    <w:p>
      <w:r>
        <w:t>4. Ola vs ather,? - World of electric</w:t>
      </w:r>
    </w:p>
    <w:p>
      <w:r>
        <w:t xml:space="preserve">   URL: https://forum.atherenergy.com/t/ola-vs-ather/187116</w:t>
      </w:r>
    </w:p>
    <w:p>
      <w:r>
        <w:t xml:space="preserve">   Summary: Ather for the city,its peppy and aggresive in handling.OLA for long routes,very comfortable and relaxed throttle response with features to helping you cover ......</w:t>
      </w:r>
    </w:p>
    <w:p>
      <w:r>
        <w:t>5. Which is better, the Ather Rizta 2.9kw with a pro pack or the Ola S1 ...</w:t>
      </w:r>
    </w:p>
    <w:p>
      <w:r>
        <w:t xml:space="preserve">   URL: https://www.quora.com/Which-is-better-the-Ather-Rizta-2-9kw-with-a-pro-pack-or-the-Ola-S1-Pro-Gen-3-3kwh</w:t>
      </w:r>
    </w:p>
    <w:p>
      <w:r>
        <w:t xml:space="preserve">   Summary: Ather has safety features for battery including a battery cooling system, while Ola does not have any. They call it fancy 'air cooling' which is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