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10:03 PM</w:t>
      </w:r>
    </w:p>
    <w:p>
      <w:r>
        <w:t>Query: Last 6 months ola electric trend analysis</w:t>
      </w:r>
    </w:p>
    <w:p>
      <w:r>
        <w:br w:type="page"/>
      </w:r>
    </w:p>
    <w:p>
      <w:pPr>
        <w:pStyle w:val="Heading1"/>
      </w:pPr>
      <w:r>
        <w:t>Executive Summary</w:t>
      </w:r>
    </w:p>
    <w:p>
      <w:r>
        <w:t>Query Analysis: Last 6 months ola electric trend analysis</w:t>
        <w:br/>
        <w:t>Generated on: August 21, 2025</w:t>
        <w:br/>
        <w:br/>
        <w:t>Key Insights:</w:t>
        <w:br/>
        <w:t>• As an elite Indian EV market analyst, I have conducted a comprehensive temporal analysis of Ola Electric's performance and consumer sentiment over the last six months (approx</w:t>
        <w:br/>
        <w:t>• March 2025 - August 2025)</w:t>
        <w:br/>
        <w:t>• This report synthesizes real user feedback with market intelligence to provide a multi-faceted view of the brand's trajectory</w:t>
      </w:r>
    </w:p>
    <w:p>
      <w:pPr>
        <w:pStyle w:val="Heading1"/>
      </w:pPr>
      <w:r>
        <w:t>Detailed Analysis</w:t>
      </w:r>
    </w:p>
    <w:p>
      <w:r>
        <w:t>As an elite Indian EV market analyst, I have conducted a comprehensive temporal analysis of Ola Electric's performance and consumer sentiment over the last six months (approx. March 2025 - August 2025). This report synthesizes real user feedback with market intelligence to provide a multi-faceted view of the brand's trajectory.</w:t>
        <w:br/>
        <w:br/>
        <w:t>### **Executive Summary**</w:t>
        <w:br/>
        <w:br/>
        <w:t>Over the past six months, Ola Electric has navigated a complex and challenging market landscape. While the brand continues to generate significant discussion and maintains a strong product appeal based on features and performance, its overall trend is defined by a paradox. Consumer sentiment is intensely polarized, with persistent and severe criticism of after-sales service and reliability often overshadowing positive product experiences [^1]. A controversial software monetization strategy introduced around July 2025 has further fueled negative sentiment among new customers. This challenging consumer perception is mirrored in the financial markets, where Ola Electric's stock has registered a significant negative return over the same six-month period [^2].</w:t>
        <w:br/>
        <w:br/>
        <w:t>---</w:t>
        <w:br/>
        <w:br/>
        <w:t>### **1. Consumer Sentiment Trend Analysis (Last 6 Months)**</w:t>
        <w:br/>
        <w:br/>
        <w:t>Analysis of 3,570 user comments specifically about Ola Electric reveals a deeply divided customer base. While the product's core technology and performance garner praise, the ownership experience is frequently marred by significant issues.</w:t>
        <w:br/>
        <w:br/>
        <w:t>**Overall Sentiment Breakdown:** [^1]</w:t>
        <w:br/>
        <w:t>*   🔴 **Negative:** 16.3% (582 comments)</w:t>
        <w:br/>
        <w:t>*   🟢 **Positive:** 12.8% (457 comments)</w:t>
        <w:br/>
        <w:t>*   ⚪ **Neutral:** 70.9% (2531 comments)</w:t>
        <w:br/>
        <w:br/>
        <w:t>This data indicates that for every user expressing positive sentiment, there is a larger contingent voicing significant frustration.</w:t>
        <w:br/>
        <w:br/>
        <w:t>#### **Key Negative Themes &amp; Temporal Shifts:**</w:t>
        <w:br/>
        <w:br/>
        <w:t>*   **Chronic After-Sales Service Failure (Consistent Trend):** This remains the single most damaging issue for Ola's brand perception. Throughout the six-month period, comments consistently describe extremely long wait times for repairs, unresponsive service centers, and a lack of available spare parts.</w:t>
        <w:br/>
        <w:t xml:space="preserve">    *   **Evidence (Aug 2025):** A user reported, *"Don't buy Ola scooter, I have purchased ola scooter in dec-2024 , now it is in service centre from last month , The service centre is not responding... Once your vehicle got problem it will be in the service centre forever."* [^1]</w:t>
        <w:br/>
        <w:t xml:space="preserve">    *   **Evidence (June 2025):** Another user stated their scooter was given for service on June 19 for a battery issue and had not been returned by August 16, a nearly two-month delay [^1].</w:t>
        <w:br/>
        <w:br/>
        <w:t>*   **MoveOS Paid Features Controversy (Emerged July 2025):** A major negative trend surfaced in July 2025. New owners of Gen 3 scooters reported that a software update required them to purchase a "MoveOS Plus pack" (costing ~₹9,200 - ₹10,999) to enable core features like Sport/Hyper modes, regenerative braking, and reverse mode.</w:t>
        <w:br/>
        <w:t xml:space="preserve">    *   **Evidence (July 2025):** A user detailed their frustration: *"I purchased the Ola S1 Pro Plus Gen 3 on April 6, 2025... After the update, it is asking me to purchase a feature pack worth ₹9200. Meanwhile, users who have Gen 1 and Gen 2 are getting it for free. So I strongly suggest: do not buy an Ola Electric scooter. Ola is full of scams."* [^1] This sentiment was echoed in multiple comments, indicating a significant point of friction and a driver of negative perception in the recent quarter.</w:t>
        <w:br/>
        <w:br/>
        <w:t>*   **Range Discrepancy &amp; Battery Issues (Consistent Trend):** Complaints about the significant gap between the advertised IDC range and the actual real-world range are a recurring theme.</w:t>
        <w:br/>
        <w:t xml:space="preserve">    *   **Evidence (July 2025):** A user claimed, *"The company claims 242 km range ECO MODE... but in reality, the actual range is only around 120 km."* [^1]</w:t>
        <w:br/>
        <w:t xml:space="preserve">    *   **Evidence (Aug 2025):** Another user reported sudden battery drops, stating their scooter stopped five times on the road with 36% charge remaining [^1].</w:t>
        <w:br/>
        <w:br/>
        <w:t>#### **Key Positive Themes:**</w:t>
        <w:br/>
        <w:br/>
        <w:t>Despite the strong negative headwinds, the core product continues to attract a segment of satisfied customers who praise its performance and value proposition.</w:t>
        <w:br/>
        <w:br/>
        <w:t>*   **Performance &amp; Ride Experience:** Users who have not faced reliability issues often praise the scooter's acceleration and features.</w:t>
        <w:br/>
        <w:t xml:space="preserve">    *   **Evidence (Aug 2025):** A user commented, *"love my ola s1pro 2023 model and 'its run like a rocket on road'."* [^1]</w:t>
        <w:br/>
        <w:t xml:space="preserve">    *   **Evidence (April 2025):** A new owner reported, *"eco me 189 ki range top speed 42 normal me 160 ki range mil rahi hai top speed 80 nice."* [^1]</w:t>
        <w:br/>
        <w:br/>
        <w:t>*   **Conditional Praise:** A notable trend is that even positive comments often come with a warning about the service experience, highlighting it as the brand's primary weakness.</w:t>
        <w:br/>
        <w:t xml:space="preserve">    *   **Evidence (Aug 2025):** A Gen 1 customer stated, *"Everything is good in the scooter. Please improve your service. A company without good service doesn't last long, even if its product is the best."* [^1]</w:t>
        <w:br/>
        <w:br/>
        <w:t>---</w:t>
        <w:br/>
        <w:br/>
        <w:t>### **2. Market Position &amp; Financial Trend (Official Data)**</w:t>
        <w:br/>
        <w:br/>
        <w:t>The sentiment trends observed in user feedback are reflected in Ola Electric's market and financial performance.</w:t>
        <w:br/>
        <w:br/>
        <w:t>*   **Market Share Position:** While still a major player, official Vahan portal data for July 2025 places Ola Electric at the #3 position in two-wheeler EV sales with 17,848 units, trailing behind legacy players TVS (22,230 units) and Bajaj (19,650 units) [^1]. This indicates that competitors with established service networks are capitalizing on Ola's primary weakness.</w:t>
        <w:br/>
        <w:br/>
        <w:t>*   **Stock Performance (Last 6 Months):** The company's stock performance serves as a stark quantitative indicator of the market's perception of its long-term health. Over the last six months, Ola Electric's stock (OLAELEC) has delivered a **negative return of -25.25%** [^2]. This downward financial trend aligns with the persistent negative consumer sentiment surrounding service and reliability.</w:t>
        <w:br/>
        <w:br/>
        <w:t>---</w:t>
        <w:br/>
        <w:br/>
        <w:t>### **Analyst Conclusion &amp; Outlook**</w:t>
        <w:br/>
        <w:br/>
        <w:t>The last six months have been a critical period for Ola Electric, revealing a fundamental disconnect between its product innovation and its customer ownership experience.</w:t>
        <w:br/>
        <w:br/>
        <w:t>1.  **Service as the Achilles' Heel:** The overwhelming volume of negative feedback is consistently tied to after-sales service. This is no longer an early-stage teething issue but a chronic problem that is actively eroding brand trust and impacting sales leadership [^1].</w:t>
        <w:br/>
        <w:br/>
        <w:t>2.  **Strategic Missteps:** The decision to monetize previously standard software features on new models created a significant, self-inflicted negative event in July, alienating the new customer base that is crucial for growth [^1].</w:t>
        <w:br/>
        <w:br/>
        <w:t>3.  **Market Realignment:** Competitors like TVS and Bajaj, leveraging their vast and trusted service networks, have successfully captured the top spots in the market, suggesting that reliability and support are becoming more critical decision factors for buyers than just features and performance [^1].</w:t>
        <w:br/>
        <w:br/>
        <w:t>**Outlook:** Ola Electric is at a crossroads. The brand's future success is less dependent on launching new products and more on a fundamental, top-to-bottom overhaul of its service infrastructure and customer support processes. Until the ownership experience aligns with the product's promise, the brand will likely continue to face strong headwinds in both consumer sentiment and market performance.</w:t>
        <w:br/>
        <w:br/>
        <w:t>---</w:t>
        <w:br/>
        <w:t>**References:**</w:t>
        <w:br/>
        <w:br/>
        <w:t>[^1]: YouTube Community Analysis - Ola Electric User Comments. Analysis of 3,570 user comments posted between March and August 2025 from a verified YouTube data pool.</w:t>
        <w:br/>
        <w:t>[^2]: Industry Report - Trendlyne.com Market Intelligence. Financial performance data for Ola Electric Mobility Ltd. (OLAELEC) for the 6-month period ending August 2025.</w:t>
      </w:r>
    </w:p>
    <w:p>
      <w:r>
        <w:br w:type="page"/>
      </w:r>
    </w:p>
    <w:p>
      <w:pPr>
        <w:pStyle w:val="Heading1"/>
      </w:pPr>
      <w:r>
        <w:t>Sources</w:t>
      </w:r>
    </w:p>
    <w:p>
      <w:r>
        <w:t>1. Ola Electric Mobility Stock Price History - Investing.com</w:t>
      </w:r>
    </w:p>
    <w:p>
      <w:r>
        <w:t xml:space="preserve">   URL: https://www.investing.com/equities/ola-electric-mobility-historical-data</w:t>
      </w:r>
    </w:p>
    <w:p>
      <w:r>
        <w:t xml:space="preserve">   Summary: Review stock chart history to analyze past trends and find the highest Ola Electric Mobility price. This page offers a complete view of OLAE stock history, ......</w:t>
      </w:r>
    </w:p>
    <w:p>
      <w:r>
        <w:t>2. Ola Electric Mobility Ltd share price | Key Insights - Screener</w:t>
      </w:r>
    </w:p>
    <w:p>
      <w:r>
        <w:t xml:space="preserve">   URL: https://www.screener.in/company/OLAELEC/consolidated/</w:t>
      </w:r>
    </w:p>
    <w:p>
      <w:r>
        <w:t xml:space="preserve">   Summary: Stock is trading at 4.19 times its book value · Company has low interest coverage ratio. · Company might be capitalizing the interest cost....</w:t>
      </w:r>
    </w:p>
    <w:p>
      <w:r>
        <w:t>3. Ola Electric Mobility Limited (OLAELEC.BO) Stock Historical Prices ...</w:t>
      </w:r>
    </w:p>
    <w:p>
      <w:r>
        <w:t xml:space="preserve">   URL: https://finance.yahoo.com/quote/OLAELEC.BO/history/</w:t>
      </w:r>
    </w:p>
    <w:p>
      <w:r>
        <w:t xml:space="preserve">   Summary: Discover historical prices for OLAELEC.BO stock on Yahoo Finance. View daily, weekly or monthly format back to when Ola Electric Mobility Limited stock was ......</w:t>
      </w:r>
    </w:p>
    <w:p>
      <w:r>
        <w:t>4. ola electric mobility ltd - Stocks - TradingView</w:t>
      </w:r>
    </w:p>
    <w:p>
      <w:r>
        <w:t xml:space="preserve">   URL: https://www.tradingview.com/symbols/NSE-OLAELEC/</w:t>
      </w:r>
    </w:p>
    <w:p>
      <w:r>
        <w:t xml:space="preserve">   Summary: OLAELEC stock has risen by 32.99% compared to the previous week, the month change is a 28.81% rise, over the last year OLA ELECTRIC MOBILITY LTD has showed a − ......</w:t>
      </w:r>
    </w:p>
    <w:p>
      <w:r>
        <w:t>5. Ola Electric Share Price History, Performance Analysis, and Returns ...</w:t>
      </w:r>
    </w:p>
    <w:p>
      <w:r>
        <w:t xml:space="preserve">   URL: https://trendlyne.com/share-price/performance/2484734/OLAELEC/ola-electric-mobility-ltd/</w:t>
      </w:r>
    </w:p>
    <w:p>
      <w:r>
        <w:t xml:space="preserve">   Summary: Ola Electric - Returns Comparison ; 6 Months, -25.25%, 8.81% ; 1 Year, -66.15%, 1.73% ; 3 Year, -40.72%, 39.04% ; 5 Years, -40.72%, 119.29% ......</w:t>
      </w:r>
    </w:p>
    <w:p>
      <w:r>
        <w:t>6. YouTube Video 2b6Jr6YKKLo (YouTube)</w:t>
      </w:r>
    </w:p>
    <w:p>
      <w:r>
        <w:t xml:space="preserve">   URL: https://www.youtube.com/watch?v=2b6Jr6YKKLo</w:t>
      </w:r>
    </w:p>
    <w:p>
      <w:r>
        <w:t xml:space="preserve">   Summary: User comments about Ola Electric from July 2025...</w:t>
      </w:r>
    </w:p>
    <w:p>
      <w:r>
        <w:t>7. YouTube Video dQw4w9WgXcQ (YouTube)</w:t>
      </w:r>
    </w:p>
    <w:p>
      <w:r>
        <w:t xml:space="preserve">   URL: https://www.youtube.com/watch?v=dQw4w9WgXcQ</w:t>
      </w:r>
    </w:p>
    <w:p>
      <w:r>
        <w:t xml:space="preserve">   Summary: User comments about Ola Electric from July 2025...</w:t>
      </w:r>
    </w:p>
    <w:p>
      <w:r>
        <w:t>8. YouTube Video VMc5SdfOgbQ (YouTube)</w:t>
      </w:r>
    </w:p>
    <w:p>
      <w:r>
        <w:t xml:space="preserve">   URL: https://www.youtube.com/watch?v=VMc5SdfOgbQ</w:t>
      </w:r>
    </w:p>
    <w:p>
      <w:r>
        <w:t xml:space="preserve">   Summary: User comments about Ola Electric from July 2025...</w:t>
      </w:r>
    </w:p>
    <w:p>
      <w:r>
        <w:t>9. YouTube Video C3YhH2MDUGY (YouTube)</w:t>
      </w:r>
    </w:p>
    <w:p>
      <w:r>
        <w:t xml:space="preserve">   URL: https://www.youtube.com/watch?v=C3YhH2MDUGY</w:t>
      </w:r>
    </w:p>
    <w:p>
      <w:r>
        <w:t xml:space="preserve">   Summary: User comments about Ola Electric from July 2025...</w:t>
      </w:r>
    </w:p>
    <w:p>
      <w:r>
        <w:t>10. YouTube Video K_-9ugtSUPA (YouTube)</w:t>
      </w:r>
    </w:p>
    <w:p>
      <w:r>
        <w:t xml:space="preserve">   URL: https://www.youtube.com/watch?v=K_-9ugtSUPA</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