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11:34 AM</w:t>
      </w:r>
    </w:p>
    <w:p>
      <w:r>
        <w:t>Query: river vs ola sentiment</w:t>
      </w:r>
    </w:p>
    <w:p>
      <w:r>
        <w:br w:type="page"/>
      </w:r>
    </w:p>
    <w:p>
      <w:pPr>
        <w:pStyle w:val="Heading1"/>
      </w:pPr>
      <w:r>
        <w:t>Executive Summary</w:t>
      </w:r>
    </w:p>
    <w:p>
      <w:r>
        <w:t>Query Analysis: river vs ola sentiment</w:t>
        <w:br/>
        <w:t>Generated on: August 20, 2025</w:t>
        <w:br/>
        <w:br/>
        <w:t>Key Insights:</w:t>
        <w:br/>
        <w:t>• Here is a comprehensive sentiment analysis comparing River Mobility and Ola Electric, based on the provided data sources</w:t>
        <w:br/>
        <w:t>• ### **Executive Summary**</w:t>
        <w:br/>
        <w:br/>
        <w:t>Based on a detailed analysis of user feedback and market intelligence, **River Mobility currently holds a significantly more positive sentiment profile than Ola Electric** [^1]</w:t>
      </w:r>
    </w:p>
    <w:p>
      <w:pPr>
        <w:pStyle w:val="Heading1"/>
      </w:pPr>
      <w:r>
        <w:t>Detailed Analysis</w:t>
      </w:r>
    </w:p>
    <w:p>
      <w:r>
        <w:t>Of course. Here is a comprehensive sentiment analysis comparing River Mobility and Ola Electric, based on the provided data sources.</w:t>
        <w:br/>
        <w:br/>
        <w:t>### **Executive Summary**</w:t>
        <w:br/>
        <w:br/>
        <w:t>Based on a detailed analysis of user feedback and market intelligence, **River Mobility currently holds a significantly more positive sentiment profile than Ola Electric** [^1]. While Ola Electric dominates in sales volume and market presence, its brand perception is severely hampered by widespread and persistent negative sentiment surrounding its after-sales service, build quality, and range discrepancies [^1][^2].</w:t>
        <w:br/>
        <w:br/>
        <w:t>River, a newer entrant, is building a strong reputation for its unique utility-focused design, robust build, and notably positive service experiences, particularly in its initial markets [^1]. However, its key challenges are a limited service network and consumer concerns about real-world range and long-term reliability. Ola's strength lies in its aggressive pricing, feature-rich scooters, and high performance, but this is consistently undermined by a high volume of negative user experiences [^1][^3].</w:t>
        <w:br/>
        <w:br/>
        <w:t>### **Quantitative Sentiment Analysis**</w:t>
        <w:br/>
        <w:br/>
        <w:t>The data shows a clear divergence in user sentiment between the two brands. River Mobility has a considerably lower negative sentiment percentage and a higher positive sentiment percentage compared to Ola Electric.</w:t>
        <w:br/>
        <w:br/>
        <w:t>| Metric | River Mobility | Ola Electric | Analysis |</w:t>
        <w:br/>
        <w:t>| :--- | :--- | :--- | :--- |</w:t>
        <w:br/>
        <w:t>| **Positive Sentiment** | **6.5%** (310 comments) | **3.9%** (196 comments) | River's positive sentiment is **66% higher** than Ola's, indicating a more favorable user perception. |</w:t>
        <w:br/>
        <w:t>| **Negative Sentiment** | **12.7%** (603 comments) | **16.4%** (823 comments) | Ola suffers from a **29% higher** rate of negative comments, highlighting significant customer dissatisfaction. |</w:t>
        <w:br/>
        <w:t>| **Neutral / Query** | 80.7% (3829 comments) | 79.7% (4005 comments) | Both brands have a large volume of neutral comments, typical for social media data. |</w:t>
        <w:br/>
        <w:t>| **Total Comments Analyzed**| 4742 | 5024 | The analysis is based on a substantial and comparable volume of user feedback for both brands. |</w:t>
        <w:br/>
        <w:br/>
        <w:t>*Source: Enhanced AI analysis of 9,766 total user comments from the provided dataset [^1].*</w:t>
        <w:br/>
        <w:br/>
        <w:t>### **Qualitative Analysis: Key Themes &amp; User Voice**</w:t>
        <w:br/>
        <w:br/>
        <w:t>#### River Mobility: The Practical Newcomer</w:t>
        <w:br/>
        <w:br/>
        <w:t>River is carving out a niche as the "SUV of Scooters," focusing on utility, practicality, and a positive ownership experience.</w:t>
        <w:br/>
        <w:br/>
        <w:t>*   **Positive Themes [^1]:**</w:t>
        <w:br/>
        <w:t xml:space="preserve">    *   **Excellent Service Experience**: This is River's most significant advantage in user perception. One user described the Pune service center as being "like that of luxurious car service" and praised the "kind staff," stating they prefer River over their Ola S1 Pro and Ather Rizta because of it.</w:t>
        <w:br/>
        <w:t xml:space="preserve">    *   **Practicality &amp; Utility**: Users appreciate the scooter's focus on real-world use cases. Comments like "Riverr has nailed the sentiments for which most indian households buy scooter, especially utility" highlight its strong product-market fit for families.</w:t>
        <w:br/>
        <w:t xml:space="preserve">    *   **Robust &amp; No-Nonsense Design**: The scooter is perceived as a solid, functional vehicle that "gets the Job done for my commute without any fancy gimmics and It does not feel like a toy."</w:t>
        <w:br/>
        <w:br/>
        <w:t>*   **Negative Themes [^1]:**</w:t>
        <w:br/>
        <w:t xml:space="preserve">    *   **Limited Service Network**: The primary concern among potential buyers is the lack of widespread service availability. Users frequently ask, "What about after sales service" and note the need for River to "expand it and have service centers at every major city."</w:t>
        <w:br/>
        <w:t xml:space="preserve">    *   **Range Anxiety**: Some users express a desire for a higher real-world range, with comments like, "It should have provide atleast 150 real range to be called as SUV of scooters."</w:t>
        <w:br/>
        <w:t xml:space="preserve">    *   **Component Concerns**: There are isolated queries and concerns about suspension quality compared to competitors and potential difficulties in fixing punctures due to motor placement.</w:t>
        <w:br/>
        <w:br/>
        <w:t>#### Ola Electric: The Polarizing Market Leader</w:t>
        <w:br/>
        <w:br/>
        <w:t>Ola Electric's narrative is a tale of two extremes. It is lauded for its performance and value but is overwhelmingly criticized for its post-purchase experience.</w:t>
        <w:br/>
        <w:br/>
        <w:t>*   **Positive Themes [^1]:**</w:t>
        <w:br/>
        <w:t xml:space="preserve">    *   **Value for Money &amp; Performance**: Ola's key strength is its aggressive pricing and high-performance specs. Users often describe it as "value for money" and praise its acceleration, with one owner noting it "goes like rocket in sport mode."</w:t>
        <w:br/>
        <w:t xml:space="preserve">    *   **Feature-Rich Product**: The technology and features packed into Ola scooters are a major draw for many customers.</w:t>
        <w:br/>
        <w:br/>
        <w:t>*   **Negative Themes [^1]:**</w:t>
        <w:br/>
        <w:t xml:space="preserve">    *   **Worst-in-Class After-Sales Service**: This is the most dominant and damaging theme in Ola's feedback. Comments are frequent and severe: "service is extremely poor," "service nahi milti," and "Think before buying Ola. Been using Ola for 2+years. Scooty is great but service is worst." Many users report their scooters being at service centers for weeks or months without resolution.</w:t>
        <w:br/>
        <w:t xml:space="preserve">    *   **Build Quality &amp; Reliability Issues**: Numerous complaints cite poor build quality, panel gaps, software glitches, and unexpected breakdowns. One user warns, "Ola ki top speed motor power dekh ke public attract ho jaati h per sabse important uski build quality or fit &amp; finish nhi dekhti."</w:t>
        <w:br/>
        <w:t xml:space="preserve">    *   **Range Discrepancy &amp; Hidden Costs**: Users frequently report that the "actual range is only around 120 km" against higher advertised figures. Recent software updates requiring payment for previously free features have also generated significant negative feedback, with users calling it "unfair" and a "scam."</w:t>
        <w:br/>
        <w:br/>
        <w:t>### **Market Context &amp; Analyst Conclusion**</w:t>
        <w:br/>
        <w:br/>
        <w:t>Market intelligence confirms the different strategic positions of the two companies. Ola is an established market disruptor with high sales volume, while River is a newer startup taking a more "frugal route" by focusing on the product and initial service experience rather than proprietary charging networks [^2].</w:t>
        <w:br/>
        <w:br/>
        <w:t>Price is a key differentiator. The River Indie is positioned at a premium compared to Ola's models, costing significantly more than both the Ola S1 Air and the S1 Pro [^3][^4]. This price difference makes Ola an attractive option on paper, which drives its high sales figures.</w:t>
        <w:br/>
        <w:br/>
        <w:t>**Analyst's Conclusion:**</w:t>
        <w:br/>
        <w:br/>
        <w:t>The sentiment data presents a clear picture:</w:t>
        <w:br/>
        <w:br/>
        <w:t>*   **Ola Electric** is winning the sales war but is at high risk of losing the long-term battle for customer loyalty and trust. The sheer volume of negative sentiment, primarily focused on its abysmal after-sales service, is a significant liability that could erode its market share as competitors mature [^1].</w:t>
        <w:br/>
        <w:t>*   **River Mobility** has successfully created a positive initial impression by focusing on product utility and a high-quality service experience. Its sentiment is favorable, but its success hinges on its ability to scale its service network nationally and address concerns about range and long-term durability to justify its premium price point [^1][^2].</w:t>
        <w:br/>
        <w:br/>
        <w:t>For the consumer, the choice represents a classic trade-off: Ola offers high performance and features for a lower price but comes with a significant risk of poor service and reliability. River offers a more practical and seemingly reliable product with a better service reputation but at a higher cost and with a limited physical footprint.</w:t>
        <w:br/>
        <w:br/>
        <w:t>---</w:t>
        <w:br/>
        <w:t>**References:**</w:t>
        <w:br/>
        <w:br/>
        <w:t>[^1]: YouTube Community Analysis - River &amp; Ola User Comments. Real customer feedback analysis from 9,766 verified YouTube comments, August 2025.</w:t>
        <w:br/>
        <w:t>[^2]: Industry Report - Inc42.com Market Intelligence.</w:t>
        <w:br/>
        <w:t>[^3]: Expert Review - Zigwheels.com Technical Analysis.</w:t>
        <w:br/>
        <w:t>[^4]: Expert Review - Auto.HindustanTimes.com Technical Analysis.</w:t>
      </w:r>
    </w:p>
    <w:p>
      <w:r>
        <w:br w:type="page"/>
      </w:r>
    </w:p>
    <w:p>
      <w:pPr>
        <w:pStyle w:val="Heading1"/>
      </w:pPr>
      <w:r>
        <w:t>Sources</w:t>
      </w:r>
    </w:p>
    <w:p>
      <w:r>
        <w:t>1. Can River's Frugal Route Rival Ather, Ola Electric In India's Tight EV ...</w:t>
      </w:r>
    </w:p>
    <w:p>
      <w:r>
        <w:t xml:space="preserve">   URL: https://inc42.com/startups/river-indie-electric-scooters-shake-up-india-ev-two-wheelers/</w:t>
      </w:r>
    </w:p>
    <w:p>
      <w:r>
        <w:t xml:space="preserve">   Summary: Ola Electric and Ather Energy have invested in their proprietary charging networks. River, by contrast, is taking a more frugal route. Rather ......</w:t>
      </w:r>
    </w:p>
    <w:p>
      <w:r>
        <w:t>2. Ola S1 Pro vs River Indie - Compare Prices, Specs, Features</w:t>
      </w:r>
    </w:p>
    <w:p>
      <w:r>
        <w:t xml:space="preserve">   URL: https://www.zigwheels.com/bike-comparison/ola-electric-2025-s1-pro-vs-river-indie</w:t>
      </w:r>
    </w:p>
    <w:p>
      <w:r>
        <w:t xml:space="preserve">   Summary: River Indie Price starts at Rs. 1.43 Lakh which is Rs. 24,000 costlier than base model of Ola S1 Pro priced at Rs. 1.19 Lakh. In technical specifications, ....</w:t>
      </w:r>
    </w:p>
    <w:p>
      <w:r>
        <w:t>3. Ola S1 Air vs River Indie - Compare Prices, Specs, Features</w:t>
      </w:r>
    </w:p>
    <w:p>
      <w:r>
        <w:t xml:space="preserve">   URL: https://www.zigwheels.com/bike-comparison/ola-electric-s1-air-vs-river-indie</w:t>
      </w:r>
    </w:p>
    <w:p>
      <w:r>
        <w:t xml:space="preserve">   Summary: River Indie Price starts at Rs. 1.43 Lakh which is Rs. 53,000 costlier than base model of Ola S1 Air priced at Rs. 89,999. In technical specifications, ....</w:t>
      </w:r>
    </w:p>
    <w:p>
      <w:r>
        <w:t>4. OlaElectric on its early to take the crown of Worst Scooter Maker to ...</w:t>
      </w:r>
    </w:p>
    <w:p>
      <w:r>
        <w:t xml:space="preserve">   URL: https://www.reddit.com/r/indianbikes/comments/1fe437r/olaelectric_on_its_early_to_take_the_crown_of/</w:t>
      </w:r>
    </w:p>
    <w:p>
      <w:r>
        <w:t xml:space="preserve">   Summary: Destroyed by the one thing Ola set out to eliminate, petrol. The irony could not have been stronger....</w:t>
      </w:r>
    </w:p>
    <w:p>
      <w:r>
        <w:t>5. Ola Electric S1 Air vs River Indie Comparison - Know Which is Better?</w:t>
      </w:r>
    </w:p>
    <w:p>
      <w:r>
        <w:t xml:space="preserve">   URL: https://auto.hindustantimes.com/compare-bikes/olaelectric-s1-air-vs-river-indie</w:t>
      </w:r>
    </w:p>
    <w:p>
      <w:r>
        <w:t xml:space="preserve">   Summary: Ola Electric S1 Air vs River Indie ; Brand, Ola Electric · River ; Price, ₹ 89,999, ₹ 1.43 Lakhs ; Range, 151 km/charge, 161 km/charge ; Battery Capacity, 3 kWh, 4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