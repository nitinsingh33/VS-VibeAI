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11:16 PM</w:t>
      </w:r>
    </w:p>
    <w:p>
      <w:r>
        <w:t>Query: Show market data vs user feedback for Ola Electric</w:t>
      </w:r>
    </w:p>
    <w:p>
      <w:r>
        <w:br w:type="page"/>
      </w:r>
    </w:p>
    <w:p>
      <w:pPr>
        <w:pStyle w:val="Heading1"/>
      </w:pPr>
      <w:r>
        <w:t>Executive Summary</w:t>
      </w:r>
    </w:p>
    <w:p>
      <w:r>
        <w:t>Query Analysis: Show market data vs user feedback for Ola Electric</w:t>
        <w:br/>
        <w:t>Generated on: August 17, 2025</w:t>
        <w:br/>
        <w:br/>
        <w:t>Key Insights:</w:t>
        <w:br/>
        <w:t>• Here's an analysis of market data and user feedback for Ola Electric, based on available data</w:t>
        <w:br/>
        <w:t>• **Executive Summary:**</w:t>
        <w:br/>
        <w:br/>
        <w:t>Ola Electric faces a mixed perception</w:t>
        <w:br/>
        <w:t>• While industry reports suggest challenges in maintaining market share and dealing with quality concerns^[Market_Research], user sentiment reveals persistent issues with service and feature reliability^[YouTube_Comments_Ola_Electric]</w:t>
      </w:r>
    </w:p>
    <w:p>
      <w:pPr>
        <w:pStyle w:val="Heading1"/>
      </w:pPr>
      <w:r>
        <w:t>Detailed Analysis</w:t>
      </w:r>
    </w:p>
    <w:p>
      <w:r>
        <w:t>Here's an analysis of market data and user feedback for Ola Electric, based on available data.</w:t>
        <w:br/>
        <w:br/>
        <w:t>**Executive Summary:**</w:t>
        <w:br/>
        <w:br/>
        <w:t>Ola Electric faces a mixed perception. While industry reports suggest challenges in maintaining market share and dealing with quality concerns^[Market_Research], user sentiment reveals persistent issues with service and feature reliability^[YouTube_Comments_Ola_Electric]. However, some users appreciate the affordability of certain models^[YouTube_Comments_Ola_Electric].</w:t>
        <w:br/>
        <w:br/>
        <w:t>**Detailed Analysis:**</w:t>
        <w:br/>
        <w:br/>
        <w:t>**1. Market Data:**</w:t>
        <w:br/>
        <w:br/>
        <w:t>*   **Market Share Concerns:** Recent reports indicate a potential decline in Ola Electric's market share, with shares tumbling following its IPO^[1][Market_Research].</w:t>
        <w:br/>
        <w:t>*   **Quality and Durability Issues:** Industry analysis highlights challenges related to the quality and durability of Ola Electric scooters, particularly the S1 and S1 Pro models^[2][Market_Research].</w:t>
        <w:br/>
        <w:t>*   **Financial Performance:** Despite improvements in gross margins and profitability, concerns remain regarding volume growth^[3][Market_Research].</w:t>
        <w:br/>
        <w:br/>
        <w:t>**Source:**</w:t>
        <w:br/>
        <w:br/>
        <w:t>[1] Market Research: TechCrunch article on Ola Electric's stock performance and market share.</w:t>
        <w:br/>
        <w:t>[2] Market Research: LinkedIn article discussing product strategy insights from Ola Electric's scooter challenges.</w:t>
        <w:br/>
        <w:t>[3] Market Research: NDTV Profit article analyzing Ola Electric's Q1 results.</w:t>
        <w:br/>
        <w:br/>
        <w:t>**2. User Feedback:**</w:t>
        <w:br/>
        <w:br/>
        <w:t>*   **Sentiment Analysis:** Based on 5024 YouTube comments analyzed, 21.1% express positive sentiment, 38.3% negative, and 40.6% neutral^[YouTube_Comments_Ola_Electric].</w:t>
        <w:br/>
        <w:t>*   **Service Concerns:** A recurring theme in user feedback is dissatisfaction with Ola Electric's service. For example, one user reported their scooter being stuck at a service center for an extended period^[YouTube_Comments_Ola_Electric].</w:t>
        <w:br/>
        <w:t>*   **Feature Reliability:** Some users express frustration with the reliability of features.</w:t>
        <w:br/>
        <w:t>*   **Affordability:** Some users acknowledge that OLA is affordable for middle class families^[YouTube_Comments_Ola_Electric].</w:t>
        <w:br/>
        <w:br/>
        <w:t>**Source:**</w:t>
        <w:br/>
        <w:br/>
        <w:t>YouTube Comments: Analysis of user comments from various YouTube videos related to Ola Electric scooters.</w:t>
        <w:br/>
        <w:br/>
        <w:t>**Illustrative User Comments:**</w:t>
        <w:br/>
        <w:br/>
        <w:t>*   "Bhai meri ola scooty 20 din se service center PDI he. So please improve service team for ola tec...."^[YouTube_Comments_Ola_Electric]</w:t>
        <w:br/>
        <w:t>*   "Ola has killed its own self ...well it's now bajaj has a excellent product in chetak , TVS now honda joining in ...so ola best of luck 🍀 damage is done buy at your own rsk"^[YouTube_Comments_Ola_Electric]</w:t>
        <w:br/>
        <w:t>*   "Despite of service issues OLA is affordable for middle class families of our country. S1x variant is very affordable compared to other brands. Hope OLA will increase the service centres..."^[YouTube_Comments_Ola_Electric]</w:t>
        <w:br/>
        <w:br/>
        <w:t>**Conclusion:**</w:t>
        <w:br/>
        <w:br/>
        <w:t>The data suggests that while Ola Electric has made strides in the Indian EV market, it faces significant challenges. Negative user sentiment, particularly regarding service quality and feature reliability, could impact its long-term growth and market position^[YouTube_Comments_Ola_Electric]. Addressing these issues and improving product durability will be crucial for sustaining competitiveness^[Market_Research].</w:t>
        <w:br/>
      </w:r>
    </w:p>
    <w:p>
      <w:r>
        <w:br w:type="page"/>
      </w:r>
    </w:p>
    <w:p>
      <w:pPr>
        <w:pStyle w:val="Heading1"/>
      </w:pPr>
      <w:r>
        <w:t>Sources</w:t>
      </w:r>
    </w:p>
    <w:p>
      <w:r>
        <w:t>1. What's Really Going On with Ola Electric? - YouTube</w:t>
      </w:r>
    </w:p>
    <w:p>
      <w:r>
        <w:t xml:space="preserve">   URL: https://www.youtube.com/watch?v=bJoxIFWvYYM</w:t>
      </w:r>
    </w:p>
    <w:p>
      <w:r>
        <w:t xml:space="preserve">   Summary: Missing: Show data feedback...</w:t>
      </w:r>
    </w:p>
    <w:p>
      <w:r>
        <w:t>2. Actual explanation why it's not a good time to invest into Ola Electric</w:t>
      </w:r>
    </w:p>
    <w:p>
      <w:r>
        <w:t xml:space="preserve">   URL: https://www.reddit.com/r/IndianStreetBets/comments/1es9f0d/actual_explanation_why_its_not_a_good_time_to/</w:t>
      </w:r>
    </w:p>
    <w:p>
      <w:r>
        <w:t xml:space="preserve">   Summary: Missing: data feedback...</w:t>
      </w:r>
    </w:p>
    <w:p>
      <w:r>
        <w:t>3. Ola Electric Q1 Results Review: Street Divided Despite ... - NDTV Profit</w:t>
      </w:r>
    </w:p>
    <w:p>
      <w:r>
        <w:t xml:space="preserve">   URL: https://www.ndtvprofit.com/markets/ola-electric-q1-review-whats-behind-the-bull-versus-bear-debate-post-results-announcement</w:t>
      </w:r>
    </w:p>
    <w:p>
      <w:r>
        <w:t xml:space="preserve">   Summary: While the company has shown significant improvement in gross margins and profitability, concerns about volume growth and market share persist....</w:t>
      </w:r>
    </w:p>
    <w:p>
      <w:r>
        <w:t>4. Key Product Strategy Insights from Ola Electric Scooter Challenges</w:t>
      </w:r>
    </w:p>
    <w:p>
      <w:r>
        <w:t xml:space="preserve">   URL: https://www.linkedin.com/pulse/key-product-strategy-insights-from-ola-electric-scooter-bhardwaj-ddzrf</w:t>
      </w:r>
    </w:p>
    <w:p>
      <w:r>
        <w:t xml:space="preserve">   Summary: Ola Electric has faced several challenges related to the quality and durability of its electric scooters, notably the S1 and S1 Pro models....</w:t>
      </w:r>
    </w:p>
    <w:p>
      <w:r>
        <w:t>5. Ola Electric stock tumbles as complaints add up and market share ...</w:t>
      </w:r>
    </w:p>
    <w:p>
      <w:r>
        <w:t xml:space="preserve">   URL: https://techcrunch.com/2024/10/07/ola-electric-olaelec-market-share/</w:t>
      </w:r>
    </w:p>
    <w:p>
      <w:r>
        <w:t xml:space="preserve">   Summary: The company's shares fell by as much as 9.1% on Monday to ₹89.14, sending its market cap below $4.75 billion for the first time since its IPO in August....</w:t>
      </w:r>
    </w:p>
    <w:p>
      <w:r>
        <w:t>6. YouTube Video VMc5SdfOgbQ (YouTube)</w:t>
      </w:r>
    </w:p>
    <w:p>
      <w:r>
        <w:t xml:space="preserve">   URL: https://www.youtube.com/watch?v=VMc5SdfOgbQ</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qgETkwvnNR4 (YouTube)</w:t>
      </w:r>
    </w:p>
    <w:p>
      <w:r>
        <w:t xml:space="preserve">   URL: https://www.youtube.com/watch?v=qgETkwvnNR4</w:t>
      </w:r>
    </w:p>
    <w:p>
      <w:r>
        <w:t xml:space="preserve">   Summary: User comments about Ola Electric from July 2025...</w:t>
      </w:r>
    </w:p>
    <w:p>
      <w:r>
        <w:t>9. YouTube Video QNv1ekfDaRQ (YouTube)</w:t>
      </w:r>
    </w:p>
    <w:p>
      <w:r>
        <w:t xml:space="preserve">   URL: https://www.youtube.com/watch?v=QNv1ekfDaRQ</w:t>
      </w:r>
    </w:p>
    <w:p>
      <w:r>
        <w:t xml:space="preserve">   Summary: User comments about Ola Electric from July 2025...</w:t>
      </w:r>
    </w:p>
    <w:p>
      <w:r>
        <w:t>10. YouTube Video WTBlByHv8x8 (YouTube)</w:t>
      </w:r>
    </w:p>
    <w:p>
      <w:r>
        <w:t xml:space="preserve">   URL: https://www.youtube.com/watch?v=WTBlByHv8x8</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trsIj960Uks (YouTube)</w:t>
      </w:r>
    </w:p>
    <w:p>
      <w:r>
        <w:t xml:space="preserve">   URL: https://www.youtube.com/watch?v=trsIj960Uks</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hxvhB-mNrt4 (YouTube)</w:t>
      </w:r>
    </w:p>
    <w:p>
      <w:r>
        <w:t xml:space="preserve">   URL: https://www.youtube.com/watch?v=hxvhB-mNrt4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