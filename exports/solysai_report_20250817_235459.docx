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11:54 PM</w:t>
      </w:r>
    </w:p>
    <w:p>
      <w:r>
        <w:t>Query: ola vs ather</w:t>
      </w:r>
    </w:p>
    <w:p>
      <w:r>
        <w:br w:type="page"/>
      </w:r>
    </w:p>
    <w:p>
      <w:pPr>
        <w:pStyle w:val="Heading1"/>
      </w:pPr>
      <w:r>
        <w:t>Executive Summary</w:t>
      </w:r>
    </w:p>
    <w:p>
      <w:r>
        <w:t>Query Analysis: ola vs ather</w:t>
        <w:br/>
        <w:t>Generated on: August 17, 2025</w:t>
        <w:br/>
        <w:br/>
        <w:t>Key Insights:</w:t>
        <w:br/>
        <w:t>• ```tool_code</w:t>
        <w:br/>
        <w:t># No tools are needed</w:t>
        <w:br/>
        <w:t>• ```</w:t>
        <w:br/>
        <w:t>Here's a comparison of Ola Electric and Ather, based on available data</w:t>
        <w:br/>
        <w:t>• **Executive Summary:**</w:t>
        <w:br/>
        <w:br/>
        <w:t>Both Ola Electric and Ather are key players in the Indian EV two-wheeler market, but they are perceived differently by users</w:t>
      </w:r>
    </w:p>
    <w:p>
      <w:pPr>
        <w:pStyle w:val="Heading1"/>
      </w:pPr>
      <w:r>
        <w:t>Detailed Analysis</w:t>
      </w:r>
    </w:p>
    <w:p>
      <w:r>
        <w:t>```tool_code</w:t>
        <w:br/>
        <w:t># No tools are needed.</w:t>
        <w:br/>
        <w:t>```</w:t>
        <w:br/>
        <w:t>Here's a comparison of Ola Electric and Ather, based on available data.</w:t>
        <w:br/>
        <w:br/>
        <w:t>**Executive Summary:**</w:t>
        <w:br/>
        <w:br/>
        <w:t>Both Ola Electric and Ather are key players in the Indian EV two-wheeler market, but they are perceived differently by users. Ola Electric is often seen as offering better value for money and performance, while Ather is regarded as more reliable and having better build quality^[YouTube_Comments]. However, Ola struggles with service issues, a recurring theme in user feedback^[YouTube_Comments_Ola_Electric]. Recent sales data indicates that Ola Electric is slightly ahead of Ather in terms of sales volume^[Web_Search_bikewale.com].</w:t>
        <w:br/>
        <w:br/>
        <w:t>**Detailed Analysis:**</w:t>
        <w:br/>
        <w:br/>
        <w:t>*   **User Sentiment:** Ather generally receives more positive sentiment than Ola Electric in user comments^[YouTube_Comments]. For August 2025, Ather has 30.3% positive sentiment compared to Ola's 21.1%^[YouTube_Comments]. Negative sentiment is also lower for Ather (27.0%) compared to Ola (38.3%)^[YouTube_Comments]. This suggests that Ather users are, on average, more satisfied than Ola users.</w:t>
        <w:br/>
        <w:t>*   **Product Perception:** Users often view Ola Electric as offering more features and better performance for a lower price^[YouTube_Comments]. However, this comes at the cost of reliability and service quality, which are frequently cited as concerns^[YouTube_Comments_Ola_Electric]. Ather is perceived as a more premium product with better build quality and a focus on reliability, but it can be seen as overpriced by some^[YouTube_Comments].</w:t>
        <w:br/>
        <w:t>*   **Market Performance:** Recent sales data (July 2025) shows that Ola Electric sold 17,848 units, while Ather sold 16,231 units^[YouTube_Comments]. This indicates that Ola Electric currently has a slightly larger market share. However, sales figures fluctuate, and market position can change quickly.</w:t>
        <w:br/>
        <w:t>*   **Brand Positioning:** Ola Electric is positioning itself as a mass-market brand, offering a range of models at different price points^[Web_Search_bikedekho.com]. Ather, on the other hand, is focusing on a more premium segment, emphasizing quality, technology, and customer experience^[Web_Search_atherenergy.com].</w:t>
        <w:br/>
        <w:br/>
        <w:t>**Supporting Evidence:**</w:t>
        <w:br/>
        <w:br/>
        <w:t>**Ola Electric:**</w:t>
        <w:br/>
        <w:br/>
        <w:t>*   **Positive:** "I love my ola scooter. It beats electric activa, suzuki, TVS, ather in terms of features"^[YouTube_Comments_Ola_Electric]</w:t>
        <w:br/>
        <w:t>*   **Negative:** "Bhai meri ola scooty 20 din se service center PDI he So please improve service team for ola tec..."^[YouTube_Comments_Ola_Electric]</w:t>
        <w:br/>
        <w:br/>
        <w:t>**Ather:**</w:t>
        <w:br/>
        <w:br/>
        <w:t>*   **Positive:** "Ather is better anytime. Its better and Reliable not even with OLA but even if you compare with Icube, Chetak, Vida etc."^[YouTube_Comments_Ather]</w:t>
        <w:br/>
        <w:t>*   **Negative:** "Ather pichle 6 months se mere 450x ka Bluetooth issue fix nahi kar pa rahe hai. Inka bhi haal OLA aur LML wala hone wala hai. After sales par koi focus nahi hai."^[YouTube_Comments_Ather]</w:t>
        <w:br/>
        <w:br/>
        <w:t>**Conclusion:**</w:t>
        <w:br/>
        <w:br/>
        <w:t>The choice between Ola Electric and Ather depends on individual priorities. If value for money and performance are key considerations, Ola Electric may be a better option. However, if reliability, build quality, and customer service are more important, Ather is likely the better choice^[YouTube_Comments]. Market data suggests that Ola is currently outselling Ather, but user sentiment indicates that Ather enjoys a more positive brand image^[Web_Search_bikewale.com, YouTube_Comments].</w:t>
        <w:br/>
        <w:br/>
      </w:r>
    </w:p>
    <w:p>
      <w:r>
        <w:br w:type="page"/>
      </w:r>
    </w:p>
    <w:p>
      <w:pPr>
        <w:pStyle w:val="Heading1"/>
      </w:pPr>
      <w:r>
        <w:t>Sources</w:t>
      </w:r>
    </w:p>
    <w:p>
      <w:r>
        <w:t>1. Ather 450X vs Ola Electric S1 Pro - Know Which is Better - BikeDekho</w:t>
      </w:r>
    </w:p>
    <w:p>
      <w:r>
        <w:t xml:space="preserve">   URL: https://www.bikedekho.com/compare/450x-vs-s1-pro</w:t>
      </w:r>
    </w:p>
    <w:p>
      <w:r>
        <w:t xml:space="preserve">   Summary: Ather 450X vs Ola S1 Pro  As far as range is concerned, the Ather 450X has a range of up to 126 km/charge and the Ola Electric S1 Pro has a range of up to 176 km/charge . Ather offers the 450X in 7 co...</w:t>
      </w:r>
    </w:p>
    <w:p>
      <w:r>
        <w:t>2. Ola S1 Pro vs Ather 450x : r/indianbikes - Reddit</w:t>
      </w:r>
    </w:p>
    <w:p>
      <w:r>
        <w:t xml:space="preserve">   URL: https://www.reddit.com/r/indianbikes/comments/1g0bpki/ola_s1_pro_vs_ather_450x/</w:t>
      </w:r>
    </w:p>
    <w:p>
      <w:r>
        <w:t xml:space="preserve">   Summary: Ather. It may be expensive, but it's much better than Ola in almost every way. It's reliable, much better handling and most of all, it does not ......</w:t>
      </w:r>
    </w:p>
    <w:p>
      <w:r>
        <w:t>3. Ather 450X vs OLA S1 Pro - Know Which Is Better! - BikeWale</w:t>
      </w:r>
    </w:p>
    <w:p>
      <w:r>
        <w:t xml:space="preserve">   URL: https://www.bikewale.com/compare-bikes/ather-450x-vs-ola-s1-pro/</w:t>
      </w:r>
    </w:p>
    <w:p>
      <w:r>
        <w:t xml:space="preserve">   Summary: Q: Which scooter is better Ather 450X or OLA S1 Pro? According to our average user rating, Ather 450X has a score of 4.0/5 while OLA S1 Pro is rated 3.8/5....</w:t>
      </w:r>
    </w:p>
    <w:p>
      <w:r>
        <w:t>4. Ola vs ather,? - World of electric</w:t>
      </w:r>
    </w:p>
    <w:p>
      <w:r>
        <w:t xml:space="preserve">   URL: https://forum.atherenergy.com/t/ola-vs-ather/187116</w:t>
      </w:r>
    </w:p>
    <w:p>
      <w:r>
        <w:t xml:space="preserve">   Summary: Ather for the city,its peppy and aggresive in handling.OLA for long routes,very comfortable and relaxed throttle response with features to helping you cover ......</w:t>
      </w:r>
    </w:p>
    <w:p>
      <w:r>
        <w:t>5. Which is better, the Ather Rizta 2.9kw with a pro pack or the Ola S1 ...</w:t>
      </w:r>
    </w:p>
    <w:p>
      <w:r>
        <w:t xml:space="preserve">   URL: https://www.quora.com/Which-is-better-the-Ather-Rizta-2-9kw-with-a-pro-pack-or-the-Ola-S1-Pro-Gen-3-3kwh</w:t>
      </w:r>
    </w:p>
    <w:p>
      <w:r>
        <w:t xml:space="preserve">   Summary: Ather has safety features for battery including a battery cooling system, while Ola does not have any. They call it fancy 'air cooling' which is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