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18, 2025 at 12:27 AM</w:t>
      </w:r>
    </w:p>
    <w:p>
      <w:r>
        <w:t>Query: make a ppt and give me</w:t>
      </w:r>
    </w:p>
    <w:p>
      <w:r>
        <w:br w:type="page"/>
      </w:r>
    </w:p>
    <w:p>
      <w:pPr>
        <w:pStyle w:val="Heading1"/>
      </w:pPr>
      <w:r>
        <w:t>Executive Summary</w:t>
      </w:r>
    </w:p>
    <w:p>
      <w:r>
        <w:t>Query Analysis: make a ppt and give me</w:t>
        <w:br/>
        <w:t>Generated on: August 18, 2025</w:t>
        <w:br/>
        <w:br/>
        <w:t>Key Insights:</w:t>
        <w:br/>
        <w:t>• Okay, I will create a presentation based on the available data</w:t>
        <w:br/>
        <w:t>• Since I can't directly create and give you a PPT file, I will outline the key slides with the data and insights, and you can then easily create the presentation using any presentation software</w:t>
        <w:br/>
        <w:t>• I will focus on sentiment trends, comparisons between OEMs, and actionable insights based on the user feedback</w:t>
      </w:r>
    </w:p>
    <w:p>
      <w:pPr>
        <w:pStyle w:val="Heading1"/>
      </w:pPr>
      <w:r>
        <w:t>Detailed Analysis</w:t>
      </w:r>
    </w:p>
    <w:p>
      <w:r>
        <w:t>Okay, I will create a presentation based on the available data. Since I can't directly create and give you a PPT file, I will outline the key slides with the data and insights, and you can then easily create the presentation using any presentation software. I will focus on sentiment trends, comparisons between OEMs, and actionable insights based on the user feedback.</w:t>
        <w:br/>
        <w:br/>
        <w:t>**Presentation Title: Indian EV Two-Wheeler Market: Sentiment Analysis &amp; Brand Perception (August 2025)**</w:t>
        <w:br/>
        <w:br/>
        <w:t>**Slide 1: Title Slide**</w:t>
        <w:br/>
        <w:t>*   Title: Indian EV Two-Wheeler Market: Sentiment Analysis &amp; Brand Perception (August 2025)</w:t>
        <w:br/>
        <w:t>*   Subtitle: Insights from User Feedback and Market Intelligence</w:t>
        <w:br/>
        <w:t>*   Your Name/Company</w:t>
        <w:br/>
        <w:br/>
        <w:t>**Slide 2: Executive Summary**</w:t>
        <w:br/>
        <w:t>*   Overall, the Indian EV two-wheeler market shows mixed sentiment, with service and reliability being key concerns for consumers.</w:t>
        <w:br/>
        <w:t>*   Ola Electric faces significant negative sentiment related to service issues [1].</w:t>
        <w:br/>
        <w:t>*   Ather and Ultraviolette receive relatively more positive feedback, particularly regarding product performance and innovation [1].</w:t>
        <w:br/>
        <w:t>*   TVS iQube is perceived as a reliable and safe choice, but lacks the "flashy appeal" of competitors [1].</w:t>
        <w:br/>
        <w:br/>
        <w:t>**Slide 3: Sentiment Analysis Overview**</w:t>
        <w:br/>
        <w:t>*   **Headline:** Mixed Sentiment Across Major EV Two-Wheeler Brands</w:t>
        <w:br/>
        <w:t>*   **Chart:** Bar graph showing sentiment distribution (Positive, Negative, Neutral) for Ola Electric, Ather, Bajaj Chetak, TVS iQube, Hero Vida, Ampere, River Mobility, Ultraviolette, Revolt, and BGauss.</w:t>
        <w:br/>
        <w:t xml:space="preserve">    *   Ola Electric: 21.1% Positive, 38.3% Negative, 40.6% Neutral</w:t>
        <w:br/>
        <w:t xml:space="preserve">    *   Ather: 30.3% Positive, 27.0% Negative, 42.7% Neutral</w:t>
        <w:br/>
        <w:t xml:space="preserve">    *   Bajaj Chetak: 21.7% Positive, 36.6% Negative, 41.7% Neutral</w:t>
        <w:br/>
        <w:t xml:space="preserve">    *   TVS iQube: 20.1% Positive, 36.9% Negative, 43.0% Neutral</w:t>
        <w:br/>
        <w:t xml:space="preserve">    *   Hero Vida: 20.5% Positive, 33.5% Negative, 46.0% Neutral</w:t>
        <w:br/>
        <w:t xml:space="preserve">    *   Ampere: 25.4% Positive, 29.2% Negative, 45.4% Neutral</w:t>
        <w:br/>
        <w:t xml:space="preserve">    *   River Mobility: 25.5% Positive, 29.5% Negative, 45.0% Neutral</w:t>
        <w:br/>
        <w:t xml:space="preserve">    *   Ultraviolette: 30.0% Positive, 28.8% Negative, 41.3% Neutral</w:t>
        <w:br/>
        <w:t xml:space="preserve">    *   Revolt: 28.7% Positive, 33.9% Negative, 37.4% Neutral</w:t>
        <w:br/>
        <w:t xml:space="preserve">    *   BGauss: 25.8% Positive, 27.6% Negative, 46.6% Neutral</w:t>
        <w:br/>
        <w:t>*   **Source:** YouTube Comment Analysis [1]</w:t>
        <w:br/>
        <w:br/>
        <w:t>**Slide 4: Deep Dive - Ola Electric Sentiment**</w:t>
        <w:br/>
        <w:t>*   **Headline:** Ola Electric: High Performance, Hampered by Service Concerns</w:t>
        <w:br/>
        <w:t>*   **Key Points:**</w:t>
        <w:br/>
        <w:t xml:space="preserve">    *   Negative sentiment driven by service center delays and software issues [1].</w:t>
        <w:br/>
        <w:t xml:space="preserve">    *   "Bhai meri ola scooty 20 din se service center PDI he. So please improve service team for ola tec..." [1]</w:t>
        <w:br/>
        <w:t xml:space="preserve">    *   "It became dead any time, we afraid to take it in the fear that it may dead any time, it is mainly of because they start updating software any time without any intimation" [1].</w:t>
        <w:br/>
        <w:t>*   **Recommendation:** Focus on improving service response times and software reliability to boost customer satisfaction.</w:t>
        <w:br/>
        <w:br/>
        <w:t>**Slide 5: Deep Dive - TVS iQube Sentiment**</w:t>
        <w:br/>
        <w:t>*   **Headline:** TVS iQube: Reliable but Lacking Excitement</w:t>
        <w:br/>
        <w:t>*   **Key Points:**</w:t>
        <w:br/>
        <w:t xml:space="preserve">    *   Perceived as a safe and reliable choice, similar to Activa [1].</w:t>
        <w:br/>
        <w:t xml:space="preserve">    *   Strong service network and good reliability are key strengths [1].</w:t>
        <w:br/>
        <w:t xml:space="preserve">    *   Some users find it less appealing in terms of design and features compared to competitors [1].</w:t>
        <w:br/>
        <w:t xml:space="preserve">    *   "TVS is basically like activa . A scooter Safety choice in ev" [1].</w:t>
        <w:br/>
        <w:t>*   **Recommendation:** Enhance design and feature offerings to attract a broader customer base while maintaining reliability.</w:t>
        <w:br/>
        <w:br/>
        <w:t>**Slide 6: Deep Dive - Ultraviolette Sentiment**</w:t>
        <w:br/>
        <w:t>*   **Headline:** Ultraviolette: Innovation and Performance Drive Positive Sentiment</w:t>
        <w:br/>
        <w:t>*   **Key Points:**</w:t>
        <w:br/>
        <w:t xml:space="preserve">    *   Users appreciate the sporty design and performance [1].</w:t>
        <w:br/>
        <w:t xml:space="preserve">    *   The "Ballistic" mode is particularly praised for its thrilling experience [1].</w:t>
        <w:br/>
        <w:t xml:space="preserve">    *   Some concerns about headlamp brightness and UI clutter [1].</w:t>
        <w:br/>
        <w:t xml:space="preserve">    *   "Absolutely Love the take here on the Mach 2...its a Fast Commuter, Sporty design to give you a sense of it" [1].</w:t>
        <w:br/>
        <w:t>*   **Recommendation:** Address minor issues like headlamp brightness and UI to further enhance user experience.</w:t>
        <w:br/>
        <w:br/>
        <w:t>**Slide 7: Deep Dive - Bajaj Chetak Sentiment**</w:t>
        <w:br/>
        <w:t>*   **Headline:** Bajaj Chetak: Mixed Experiences with Service and Reliability</w:t>
        <w:br/>
        <w:t>*   **Key Points:**</w:t>
        <w:br/>
        <w:t xml:space="preserve">    *   Some users report poor service experiences and warranty issues [1].</w:t>
        <w:br/>
        <w:t xml:space="preserve">    *   "Bajaj chetak never give warranty so easily. They make customers run around and loot them" [1].</w:t>
        <w:br/>
        <w:t xml:space="preserve">    *   Others praise the build quality and driving experience [1].</w:t>
        <w:br/>
        <w:t xml:space="preserve">    *   "i have 3 chetaks from 2 year+ . worst experience. service centres take 2-3 weeks to give back your scooter" [1].</w:t>
        <w:br/>
        <w:t>*   **Recommendation:** Improve service quality and address reliability concerns to maintain brand reputation.</w:t>
        <w:br/>
        <w:br/>
        <w:t>**Slide 8: Competitive Landscape**</w:t>
        <w:br/>
        <w:t>*   **Headline:** Key Strengths and Weaknesses by Brand</w:t>
        <w:br/>
        <w:t>*   **Table:**</w:t>
        <w:br/>
        <w:t xml:space="preserve">    | Brand          | Strengths                                  | Weaknesses                                 |</w:t>
        <w:br/>
        <w:t xml:space="preserve">    | -------------- | ------------------------------------------ | ------------------------------------------ |</w:t>
        <w:br/>
        <w:t xml:space="preserve">    | Ola Electric   | Performance, Range                         | Service, Reliability, Software Issues       |</w:t>
        <w:br/>
        <w:t xml:space="preserve">    | Ather          | Design, Technology                         | Price, Some Negative Feedback on Rizta    |</w:t>
        <w:br/>
        <w:t xml:space="preserve">    | TVS iQube      | Reliability, Service Network               | Design, Lack of Excitement                 |</w:t>
        <w:br/>
        <w:t xml:space="preserve">    | Bajaj Chetak   | Build Quality (Metal), Driving Experience | Service, Reliability, Range Meter Issues    |</w:t>
        <w:br/>
        <w:t xml:space="preserve">    | Ultraviolette  | Performance, Innovation                    | Headlamp Brightness, UI Clutter            |</w:t>
        <w:br/>
        <w:br/>
        <w:t>**Slide 9: User Feedback Highlights**</w:t>
        <w:br/>
        <w:t>*   **Headline:** Direct Quotes from EV Users</w:t>
        <w:br/>
        <w:t>*   **Quote 1 (Ola Electric):** "The worst part is that you can not get it repair at any other workshop other than the seller's..." [1]</w:t>
        <w:br/>
        <w:t>*   **Quote 2 (TVS iQube):** "I've spent a lot of time watching dozens of videos and reading countless comments about the comparison between Ola and TVS iQube electric scooters...I believe it's better to go with TVS iQube." [1]</w:t>
        <w:br/>
        <w:t>*   **Quote 3 (Ultraviolette):** "Not a fan of EV, but watching an Indian brand doing so good makes me feel proud like any other Indian. Keep the good work up team Ultraviolette" [1]</w:t>
        <w:br/>
        <w:br/>
        <w:t>**Slide 10: Market Intelligence Insights**</w:t>
        <w:br/>
        <w:t>*   **Headline:** AI Tools Revolutionizing Presentation Creation</w:t>
        <w:br/>
        <w:t>*   **Key Points:**</w:t>
        <w:br/>
        <w:t xml:space="preserve">    *   AI presentation makers like Canva, Slidesgo, and SlidesGPT can help create impressive presentations quickly [2][3][4].</w:t>
        <w:br/>
        <w:t xml:space="preserve">    *   Microsoft 365 Copilot also offers AI-powered presentation tools [5].</w:t>
        <w:br/>
        <w:t>*   **Implication:** Leverage AI tools to enhance marketing and communication efforts.</w:t>
        <w:br/>
        <w:br/>
        <w:t>**Slide 11: Actionable Insights &amp; Recommendations**</w:t>
        <w:br/>
        <w:t>*   **Headline:** Prioritize Service Improvements and Reliability</w:t>
        <w:br/>
        <w:t>*   **Key Recommendations:**</w:t>
        <w:br/>
        <w:t xml:space="preserve">    *   **Ola Electric:** Invest heavily in service infrastructure and software optimization.</w:t>
        <w:br/>
        <w:t xml:space="preserve">    *   **TVS iQube:** Enhance design and feature offerings to attract younger demographics.</w:t>
        <w:br/>
        <w:t xml:space="preserve">    *   **Ultraviolette:** Address minor usability issues and continue to innovate.</w:t>
        <w:br/>
        <w:t xml:space="preserve">    *   **Bajaj Chetak:** Focus on improving service quality and warranty support.</w:t>
        <w:br/>
        <w:t>*   **General:** All OEMs should actively monitor user feedback and address concerns promptly.</w:t>
        <w:br/>
        <w:br/>
        <w:t>**Slide 12: Conclusion**</w:t>
        <w:br/>
        <w:t>*   The Indian EV two-wheeler market is dynamic and competitive.</w:t>
        <w:br/>
        <w:t>*   User sentiment is a critical factor influencing brand perception and purchase decisions.</w:t>
        <w:br/>
        <w:t>*   Focusing on service, reliability, and innovation will be key to success in this market.</w:t>
        <w:br/>
        <w:br/>
        <w:t>**Slide 13: Q&amp;A**</w:t>
        <w:br/>
        <w:br/>
        <w:t>**Slide 14: Thank You**</w:t>
        <w:br/>
        <w:br/>
        <w:t>**Source Attribution:**</w:t>
        <w:br/>
        <w:br/>
        <w:t>*   [1] Social Media Intelligence: YouTube User Comments Analysis (August 2025)</w:t>
        <w:br/>
        <w:t>*   [2] Web Search: Canva AI Presentation Maker</w:t>
        <w:br/>
        <w:t>*   [3] Web Search: Slidesgo AI Presentation Maker</w:t>
        <w:br/>
        <w:t>*   [4] Web Search: SlidesGPT AI PowerPoint Generator</w:t>
        <w:br/>
        <w:t>*   [5] Web Search: Microsoft AI PowerPoint Generator</w:t>
        <w:br/>
        <w:br/>
        <w:t>This detailed outline should provide a solid foundation for your presentation. Remember to use visuals and engaging content to make it more impactful.</w:t>
        <w:br/>
      </w:r>
    </w:p>
    <w:p>
      <w:r>
        <w:br w:type="page"/>
      </w:r>
    </w:p>
    <w:p>
      <w:pPr>
        <w:pStyle w:val="Heading1"/>
      </w:pPr>
      <w:r>
        <w:t>Sources</w:t>
      </w:r>
    </w:p>
    <w:p>
      <w:r>
        <w:t>1. AI Presentation Maker: Create presentations with AI - Canva</w:t>
      </w:r>
    </w:p>
    <w:p>
      <w:r>
        <w:t xml:space="preserve">   URL: https://www.canva.com/create/ai-presentations/</w:t>
      </w:r>
    </w:p>
    <w:p>
      <w:r>
        <w:t xml:space="preserve">   Summary: Build an impressive presentation with our AI presentation maker, Magic Design for Presentations. Simply type a prompt and discover inspiring ideas....</w:t>
      </w:r>
    </w:p>
    <w:p>
      <w:r>
        <w:t>2. Free AI Presentation Maker - Slidesgo</w:t>
      </w:r>
    </w:p>
    <w:p>
      <w:r>
        <w:t xml:space="preserve">   URL: https://slidesgo.com/ai/presentation-maker</w:t>
      </w:r>
    </w:p>
    <w:p>
      <w:r>
        <w:t xml:space="preserve">   Summary: Create stunning slides in just a few clicks, from text with AI, perfect for teachers, students &amp; businesses. Compatible with Google Slides &amp; PowerPoint—and it's ......</w:t>
      </w:r>
    </w:p>
    <w:p>
      <w:r>
        <w:t>3. AI PowerPoint Generator, Slideshow Maker, PPT Maker</w:t>
      </w:r>
    </w:p>
    <w:p>
      <w:r>
        <w:t xml:space="preserve">   URL: https://slidesgpt.com/</w:t>
      </w:r>
    </w:p>
    <w:p>
      <w:r>
        <w:t xml:space="preserve">   Summary: SlidesGPT makes creating PowerPoint presentations effortless. Simply type a prompt and see your PowerPoints come to life - in your own CI, free to view, and ......</w:t>
      </w:r>
    </w:p>
    <w:p>
      <w:r>
        <w:t>4. what are some good ai tools to create powerpoint presentations?</w:t>
      </w:r>
    </w:p>
    <w:p>
      <w:r>
        <w:t xml:space="preserve">   URL: https://www.reddit.com/r/powerpoint/comments/176sxbp/what_are_some_good_ai_tools_to_create_powerpoint/</w:t>
      </w:r>
    </w:p>
    <w:p>
      <w:r>
        <w:t xml:space="preserve">   Summary: I am a student tutor and has weekly lecture materials, I feed those materials into chatslide and they give me well structured ppt, even with a ......</w:t>
      </w:r>
    </w:p>
    <w:p>
      <w:r>
        <w:t>5. AI PowerPoint presentation generator - Microsoft</w:t>
      </w:r>
    </w:p>
    <w:p>
      <w:r>
        <w:t xml:space="preserve">   URL: https://www.microsoft.com/en-us/microsoft-365/powerpoint/ai-powerpoint-generator</w:t>
      </w:r>
    </w:p>
    <w:p>
      <w:r>
        <w:t xml:space="preserve">   Summary: Easily create professional-looking PowerPoint presentations with Microsoft 365 Copilot. Learn more about how AI can help improve your presentations....</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