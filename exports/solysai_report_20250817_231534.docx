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11:15 PM</w:t>
      </w:r>
    </w:p>
    <w:p>
      <w:r>
        <w:t>Query: Show sentiment analysis for all 10 EV brands</w:t>
      </w:r>
    </w:p>
    <w:p>
      <w:r>
        <w:br w:type="page"/>
      </w:r>
    </w:p>
    <w:p>
      <w:pPr>
        <w:pStyle w:val="Heading1"/>
      </w:pPr>
      <w:r>
        <w:t>Executive Summary</w:t>
      </w:r>
    </w:p>
    <w:p>
      <w:r>
        <w:t>Query Analysis: Show sentiment analysis for all 10 EV brands</w:t>
        <w:br/>
        <w:t>Generated on: August 17, 2025</w:t>
        <w:br/>
        <w:br/>
        <w:t>Key Insights:</w:t>
        <w:br/>
        <w:t>• Here's a sentiment analysis of the 10 EV brands in our database, based on YouTube user feedback analysis^[YouTube_Comments]</w:t>
        <w:br/>
        <w:t>• **Executive Summary:**</w:t>
        <w:br/>
        <w:br/>
        <w:t>Overall, user sentiment towards Indian EV OEMs is mixed</w:t>
        <w:br/>
        <w:t>• While some brands enjoy positive feedback regarding performance and features, others face criticism related to service quality, range accuracy, and component reliability^[YouTube_Comments]</w:t>
      </w:r>
    </w:p>
    <w:p>
      <w:pPr>
        <w:pStyle w:val="Heading1"/>
      </w:pPr>
      <w:r>
        <w:t>Detailed Analysis</w:t>
      </w:r>
    </w:p>
    <w:p>
      <w:r>
        <w:t>Here's a sentiment analysis of the 10 EV brands in our database, based on YouTube user feedback analysis^[YouTube_Comments].</w:t>
        <w:br/>
        <w:br/>
        <w:t>**Executive Summary:**</w:t>
        <w:br/>
        <w:br/>
        <w:t>Overall, user sentiment towards Indian EV OEMs is mixed. While some brands enjoy positive feedback regarding performance and features, others face criticism related to service quality, range accuracy, and component reliability^[YouTube_Comments]. Ather and Ultraviolette show the highest positive sentiment, while TVS iQube and Bajaj Chetak receive more negative feedback. It's crucial to note that this sentiment analysis is based solely on YouTube user comments and does not reflect official sales data or market share^[YouTube_Comments].</w:t>
        <w:br/>
        <w:br/>
        <w:t>**Detailed Sentiment Analysis by Brand:**</w:t>
        <w:br/>
        <w:br/>
        <w:t>1.  **Ola Electric:** 21.1% positive, 38.3% negative, 40.6% neutral^[YouTube_Comments_Ola_Electric]. Negative sentiment often revolves around service issues and software glitches. For example, one user reported, "Bhai meri ola scooty 20 din se service center PDI he. So please improve service team for ola tec..."^[YouTube_Comments_Ola_Electric].</w:t>
        <w:br/>
        <w:br/>
        <w:t>2.  **Ather:** 30.3% positive, 27.0% negative, 42.7% neutral^[YouTube_Comments_Ather]. Positive feedback highlights build quality and charging infrastructure, while negative comments mention thermal issues and range limitations. One user inquired about charging issues, "Sirji my ather rizta shows not charging even though it gets connected to vida charger in mall"^[YouTube_Comments_Ather].</w:t>
        <w:br/>
        <w:br/>
        <w:t>3.  **Bajaj Chetak:** 21.7% positive, 36.6% negative, 41.7% neutral^[YouTube_Comments_Bajaj_Chetak]. The primary concerns include declining range, poor service experiences, and missing basic features on newer models. One user expressed dissatisfaction, stating, "Services is utter nonsense. All they do is update software which is lot of gimmick"^[YouTube_Comments_Bajaj_Chetak].</w:t>
        <w:br/>
        <w:br/>
        <w:t>4.  **TVS iQube:** 20.1% positive, 36.9% negative, 43.0% neutral^[YouTube_Comments_TVS_iQube]. Negative sentiment focuses on service quality and recurring technical issues. For example, one user reported a hub motor malfunction, "My 2023 Aug model iQube after 1 y 5 m and 31000 kms, now is resting in TVS service centre for last two weeks for hub motor malfunction"^[YouTube_Comments_TVS_iQube].</w:t>
        <w:br/>
        <w:br/>
        <w:t>5.  **Hero Vida:** 20.5% positive, 33.5% negative, 46.0% neutral^[YouTube_Comments_Hero_Vida]. There is limited user feedback available for Hero Vida in this dataset, but some comments suggest concerns about competition. "Khatam ola already," one user commented^[YouTube_Comments_Hero_Vida].</w:t>
        <w:br/>
        <w:br/>
        <w:t>6.  **Ampere:** 25.4% positive, 29.2% negative, 45.4% neutral^[YouTube_Comments_Ampere]. While some users are happy with the build quality, others express disappointment regarding the claimed range and lack of IoT features. One user stated, "I am getting only 70-75 km per charge (with 20% battery limit)"^[YouTube_Comments_Ampere].</w:t>
        <w:br/>
        <w:br/>
        <w:t>7.  **River Mobility:** 25.5% positive, 29.5% negative, 45.0% neutral^[YouTube_Comments_River_Mobility]. Feedback is mixed, with concerns about suspension hardness, lock quality, and range accuracy. One user reported, "front side suspension is very hard. You can find vibration in your hands heavily during hump cross..."^[YouTube_Comments_River_Mobility].</w:t>
        <w:br/>
        <w:br/>
        <w:t>8.  **Ultraviolette:** 30.0% positive, 28.8% negative, 41.3% neutral^[YouTube_Comments_Ultraviolette]. Positive sentiment centers on performance, but servicing costs and the lack of emotional connection compared to traditional motorcycles are concerns. One user mentioned, "In Servicing of the bike, they will loot you"^[YouTube_Comments_Ultraviolette].</w:t>
        <w:br/>
        <w:br/>
        <w:t>9.  **Revolt:** 28.7% positive, 33.9% negative, 37.4% neutral^[YouTube_Comments_Revolt]. Battery issues and service delays are recurring complaints. One user reported waiting for a battery replacement for over four months, "I had given bike in narol service center for bettery issue on date 15/10/2024... It's allmost 4.5 month completed but still I didn't get my bike"^[YouTube_Comments_Revolt].</w:t>
        <w:br/>
        <w:br/>
        <w:t>10. **BGauss:** 25.8% positive, 27.6% negative, 46.6% neutral^[YouTube_Comments_BGauss]. Users have reported multiple malfunctions, poor service center experiences, and concerns about overall value. One user stated, "BIG NO FOR BGAUSS... I cannot recommend the BGauss e-scooter to anyone"^[YouTube_Comments_BGauss].</w:t>
        <w:br/>
        <w:br/>
        <w:t>**Additional Relevant User Comments with Video Sources:**</w:t>
        <w:br/>
        <w:br/>
        <w:t>*   **Ampere:** A user reported a battery blast at a dealership and alleged theft of the battery by a company engineer^[YouTube_Comments_Ampere]. Video: [https://www.youtube.com/watch?v=LNhjrti5Y3o](https://www.youtube.com/watch?v=LNhjrti5Y3o)</w:t>
        <w:br/>
        <w:t>*   **River Mobility:** A user shared a negative experience with Ola Electric, cautioning others about false claims and poor service^[YouTube_Comments_River_Mobility]. Video: [https://www.youtube.com/watch?v=Kmq8af7_qBM](https://www.youtube.com/watch?v=Kmq8af7_qBM)</w:t>
        <w:br/>
        <w:t>*   **TVS iQube:** A user described a strange issue with the scooter, experiencing error codes and vehicle shutdowns in power mode^[YouTube_Comments_TVS_iQube]. Video: [https://www.youtube.com/watch?v=iVa-WDqWKvM](https://www.youtube.com/watch?v=iVa-WDqWKvM)</w:t>
        <w:br/>
        <w:t>*   **Ultraviolette:** A user mentioned high servicing costs and issues with the Violette AI feature^[YouTube_Comments_Ultraviolette]. Video: [https://www.youtube.com/watch?v=spX5BeRiJuI](https://www.youtube.com/watch?v=spX5BeRiJuI)</w:t>
        <w:br/>
        <w:t>*   **Revolt:** Multiple users posted repetitive content with generic praise, potentially indicating promotional activity^[YouTube_Comments_Revolt]. Video: [https://www.youtube.com/watch?v=-VtOiHjmftc](https://www.youtube.com/watch?v=-VtOiHjmftc)</w:t>
        <w:br/>
        <w:br/>
        <w:t>**Market Intelligence Insights (Web Search Results):**</w:t>
        <w:br/>
        <w:br/>
        <w:t>*   Sentiment analysis is a valuable tool for understanding opinions towards EV brands^[1][Web_Search_mdpi.com].</w:t>
        <w:br/>
        <w:t>*   Online reviews can be mined and analyzed to gauge consumer sentiment towards EVs^[2][Web_Search_sciencedirect.com].</w:t>
        <w:br/>
        <w:t>*   EV owner satisfaction is measured in studies such as the U.S. Electric Vehicle Experience (EVX) Ownership Study^[3][Web_Search_jdpower.com].</w:t>
        <w:br/>
        <w:t>*   Public sentiment and engagement concerning EVs are analyzed on social media platforms^[4][Web_Search_sagepub.com].</w:t>
        <w:br/>
        <w:t>*   Topic and sentiment analysis of EV reviews helps understand lower-than-average ratings compared to traditional gas cars^[5][Web_Search_widewail.com].</w:t>
        <w:br/>
        <w:br/>
        <w:t>**Conclusion:**</w:t>
        <w:br/>
        <w:br/>
        <w:t>This sentiment analysis provides a snapshot of user opinions towards the top 10 EV brands in India, based on YouTube comments^[YouTube_Comments]. Ather and Ultraviolette receive relatively positive feedback, while Ola Electric, Bajaj Chetak, and TVS iQube face more criticism related to service and reliability. It's important to consider this sentiment data alongside official sales figures and market reports for a comprehensive understanding of the Indian EV market^[Industry_Reports].</w:t>
        <w:br/>
        <w:br/>
        <w:t>**Disclaimer:** This analysis is based solely on the available data and does not guarantee complete accuracy or represent the views of all EV users in India.</w:t>
        <w:br/>
        <w:br/>
        <w:t>Sources:</w:t>
        <w:br/>
        <w:t>[1] Web Search: mdpi.com - Electric Vehicle Sentiment Analysis Using Large Language Models</w:t>
        <w:br/>
        <w:t>[2] Web Search: sciencedirect.com - Sentiment analysis of online reviews for electric vehicles</w:t>
        <w:br/>
        <w:t>[3] Web Search: jdpower.com - 2025 U.S. Electric Vehicle Experience (EVX) Ownership Study</w:t>
        <w:br/>
        <w:t>[4] Web Search: sagepub.com - Electric Vehicles in the Digital Discourse: A Sentiment Analysis of ...</w:t>
        <w:br/>
        <w:t>[5] Web Search: widewail.com - Are Electric Car Brands Rated Worse Than Traditional Gas Cars?</w:t>
        <w:br/>
      </w:r>
    </w:p>
    <w:p>
      <w:r>
        <w:br w:type="page"/>
      </w:r>
    </w:p>
    <w:p>
      <w:pPr>
        <w:pStyle w:val="Heading1"/>
      </w:pPr>
      <w:r>
        <w:t>Sources</w:t>
      </w:r>
    </w:p>
    <w:p>
      <w:r>
        <w:t>1. Electric Vehicle Sentiment Analysis Using Large Language Models</w:t>
      </w:r>
    </w:p>
    <w:p>
      <w:r>
        <w:t xml:space="preserve">   URL: https://www.mdpi.com/2813-2203/3/4/23</w:t>
      </w:r>
    </w:p>
    <w:p>
      <w:r>
        <w:t xml:space="preserve">   Summary: Sentiment analysis can be used to understand positive or negative opinions or attitudes towards electric vehicle (EV) brands....</w:t>
      </w:r>
    </w:p>
    <w:p>
      <w:r>
        <w:t>2. Sentiment analysis of online reviews for electric vehicles using the ...</w:t>
      </w:r>
    </w:p>
    <w:p>
      <w:r>
        <w:t xml:space="preserve">   URL: https://www.sciencedirect.com/science/article/abs/pii/S1568494623007639</w:t>
      </w:r>
    </w:p>
    <w:p>
      <w:r>
        <w:t xml:space="preserve">   Summary: Numerous electric vehicles (EVs) consumers express their opinions about EVs on automotive websites. These online reviews can be mined and analyzed to ......</w:t>
      </w:r>
    </w:p>
    <w:p>
      <w:r>
        <w:t>3. 2025 U.S. Electric Vehicle Experience (EVX) Ownership Study</w:t>
      </w:r>
    </w:p>
    <w:p>
      <w:r>
        <w:t xml:space="preserve">   URL: https://www.jdpower.com/business/press-releases/2025-us-electric-vehicle-experience-evx-ownership-study</w:t>
      </w:r>
    </w:p>
    <w:p>
      <w:r>
        <w:t xml:space="preserve">   Summary: The overall EVX ownership index score measures electric vehicle owner satisfaction in both premium and mass market segments....</w:t>
      </w:r>
    </w:p>
    <w:p>
      <w:r>
        <w:t>4. Electric Vehicles in the Digital Discourse: A Sentiment Analysis of ...</w:t>
      </w:r>
    </w:p>
    <w:p>
      <w:r>
        <w:t xml:space="preserve">   URL: https://journals.sagepub.com/doi/full/10.1177/21582440241295945</w:t>
      </w:r>
    </w:p>
    <w:p>
      <w:r>
        <w:t xml:space="preserve">   Summary: This study conducted a comprehensive analysis of public sentiment and engagement concerning EVs on social media platforms....</w:t>
      </w:r>
    </w:p>
    <w:p>
      <w:r>
        <w:t>5. Are Electric Car Brands Rated Worse Than Traditional Gas Cars?</w:t>
      </w:r>
    </w:p>
    <w:p>
      <w:r>
        <w:t xml:space="preserve">   URL: https://www.widewail.com/blog/electric-vs-gas-car-customer-reviews</w:t>
      </w:r>
    </w:p>
    <w:p>
      <w:r>
        <w:t xml:space="preserve">   Summary: To understand these lower-than-average ratings, we performed a topic and sentiment analysis of all EV reviews....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