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17, 2025 at 11:27 PM</w:t>
      </w:r>
    </w:p>
    <w:p>
      <w:r>
        <w:t>Query: Compare Ather vs Bajaj Chetak sentiment</w:t>
      </w:r>
    </w:p>
    <w:p>
      <w:r>
        <w:br w:type="page"/>
      </w:r>
    </w:p>
    <w:p>
      <w:pPr>
        <w:pStyle w:val="Heading1"/>
      </w:pPr>
      <w:r>
        <w:t>Executive Summary</w:t>
      </w:r>
    </w:p>
    <w:p>
      <w:r>
        <w:t>Query Analysis: Compare Ather vs Bajaj Chetak sentiment</w:t>
        <w:br/>
        <w:t>Generated on: August 17, 2025</w:t>
        <w:br/>
        <w:br/>
        <w:t>Key Insights:</w:t>
        <w:br/>
        <w:t>• Here's a comparison of user sentiment for Ather and Bajaj Chetak, based on available data</w:t>
        <w:br/>
        <w:t>• **Executive Summary:**</w:t>
        <w:br/>
        <w:br/>
        <w:t>Ather generally receives more positive sentiment than Bajaj Chetak, though both face challenges related to service and specific features</w:t>
        <w:br/>
        <w:t>• Ather benefits from positive perception related to its technology and "Make in India" focus, while Bajaj Chetak is often compared favorably for comfort and build quality, but faces criticism regarding its features and service experience according to user comments^[YouTube_Comments]</w:t>
      </w:r>
    </w:p>
    <w:p>
      <w:pPr>
        <w:pStyle w:val="Heading1"/>
      </w:pPr>
      <w:r>
        <w:t>Detailed Analysis</w:t>
      </w:r>
    </w:p>
    <w:p>
      <w:r>
        <w:t>Here's a comparison of user sentiment for Ather and Bajaj Chetak, based on available data.</w:t>
        <w:br/>
        <w:br/>
        <w:t>**Executive Summary:**</w:t>
        <w:br/>
        <w:br/>
        <w:t>Ather generally receives more positive sentiment than Bajaj Chetak, though both face challenges related to service and specific features. Ather benefits from positive perception related to its technology and "Make in India" focus, while Bajaj Chetak is often compared favorably for comfort and build quality, but faces criticism regarding its features and service experience according to user comments^[YouTube_Comments].</w:t>
        <w:br/>
        <w:br/>
        <w:t>**Detailed Analysis:**</w:t>
        <w:br/>
        <w:br/>
        <w:t>*   **Ather:**</w:t>
        <w:br/>
        <w:t xml:space="preserve">    *   **Sentiment:** 30.3% positive, 27.0% negative, 42.7% neutral^[YouTube_Comments_Ather]</w:t>
        <w:br/>
        <w:t xml:space="preserve">    *   Ather is often seen as a more technologically advanced option, with users appreciating its focus on "Make in India"^[YouTube_Comments_Ather].</w:t>
        <w:br/>
        <w:t xml:space="preserve">    *   Some users find Ather's pricing and features (like the Pro Pack) less appealing compared to competitors^[YouTube_Comments_Ather].</w:t>
        <w:br/>
        <w:t>*   **Bajaj Chetak:**</w:t>
        <w:br/>
        <w:t xml:space="preserve">    *   **Sentiment:** 21.7% positive, 36.6% negative, 41.7% neutral^[YouTube_Comments_Bajaj_Chetak]</w:t>
        <w:br/>
        <w:t xml:space="preserve">    *   Users appreciate the Bajaj Chetak for its comfort, build quality, and metal body, with some considering it the "best among all electric scooters"^[YouTube_Comments_Bajaj_Chetak].</w:t>
        <w:br/>
        <w:t xml:space="preserve">    *   However, some users report issues with the Bajaj Chetak's regeneration feature, battery performance, and TechPack glitches^[YouTube_Comments_Bajaj_Chetak]. There are also complaints about service experiences^[YouTube_Comments_Bajaj_Chetak].</w:t>
        <w:br/>
        <w:t xml:space="preserve">    *   The design is a point of contention, with some finding it beautiful and others considering it outdated compared to sleeker designs like Ola^[YouTube_Comments_Bajaj_Chetak].</w:t>
        <w:br/>
        <w:br/>
        <w:t>**Supporting Evidence:**</w:t>
        <w:br/>
        <w:br/>
        <w:t>**YouTube User Feedback:**</w:t>
        <w:br/>
        <w:br/>
        <w:t>*   **Ather:** "Ather is better anytime. Its better and Reliable not even with OLA but even if you compare with Icube, Chetak, Vida etc."^[YouTube_Comments_Ather]</w:t>
        <w:br/>
        <w:t>*   **Ather:** "Ather is working best . They are focusing on make in india they have their own motor and controller design bus bajaj and tvs is working like micromax. Kuch nahi bana rahe sab china se la ke chipaka de rahe hea."^[YouTube_Comments_Ather]</w:t>
        <w:br/>
        <w:t>*   **Bajaj Chetak:** "its is true bajaj chetak is really best among the all,they have been worked on scooter so closely than even Ather,Ola,Tvs should haven't done yet after they have been in market for so long"^[YouTube_Comments_Bajaj_Chetak]</w:t>
        <w:br/>
        <w:t>*   **Bajaj Chetak:** "My Honest Review of the Bajaj Chetak 3501 – Disappointed &amp; Frustrated...If I could go back, I would have chosen an Ather instead."^[YouTube_Comments_Bajaj_Chetak]</w:t>
        <w:br/>
        <w:br/>
        <w:t>**Market Intelligence:**</w:t>
        <w:br/>
        <w:br/>
        <w:t>*   Industry reports show that Ather 450X has a slightly higher user rating compared to Bajaj Chetak^[Web_Search_BikeDekho, Web_Search_BikeWale].</w:t>
        <w:br/>
        <w:t>*   Comparisons often highlight Ather's superior features while acknowledging Bajaj Chetak's comfort and maintenance advantages^[Web_Search_Zigwheels].</w:t>
        <w:br/>
        <w:br/>
        <w:t>**Conclusion:**</w:t>
        <w:br/>
        <w:br/>
        <w:t>Based on user comments, Ather tends to have a slightly more positive sentiment overall, particularly regarding technology and brand image. However, Bajaj Chetak is appreciated for its build quality and comfort. Both brands face challenges related to service and specific features, indicating areas for improvement^[YouTube_Comments]. Market intelligence aligns with this, showing slightly higher user ratings for Ather, but acknowledging the strengths of Bajaj Chetak in specific areas^[Web_Search_BikeDekho, Web_Search_BikeWale, Web_Search_Zigwheels].</w:t>
        <w:br/>
      </w:r>
    </w:p>
    <w:p>
      <w:r>
        <w:br w:type="page"/>
      </w:r>
    </w:p>
    <w:p>
      <w:pPr>
        <w:pStyle w:val="Heading1"/>
      </w:pPr>
      <w:r>
        <w:t>Sources</w:t>
      </w:r>
    </w:p>
    <w:p>
      <w:r>
        <w:t>1. Ather 450X vs Bajaj Chetak - Compare Prices, Specs, Features</w:t>
      </w:r>
    </w:p>
    <w:p>
      <w:r>
        <w:t xml:space="preserve">   URL: https://www.zigwheels.com/bike-comparison/ather-energy-450x-vs-bajaj-chetak</w:t>
      </w:r>
    </w:p>
    <w:p>
      <w:r>
        <w:t xml:space="preserve">   Summary: As per the users experiences Bajaj Chetak is a winner for you if you are seriously looking for comfort and maintenance in your bike . But Ather 450X is better on the grounds of features. On the basis ...</w:t>
      </w:r>
    </w:p>
    <w:p>
      <w:r>
        <w:t>2. Ather 450X vs Bajaj Chetak - Know Which is Better - BikeDekho</w:t>
      </w:r>
    </w:p>
    <w:p>
      <w:r>
        <w:t xml:space="preserve">   URL: https://www.bikedekho.com/compare/450x-vs-chetak</w:t>
      </w:r>
    </w:p>
    <w:p>
      <w:r>
        <w:t xml:space="preserve">   Summary: A) As per our average user rating, Ather 450X has a score of 4.6/5 while Bajaj Chetak has rate of 4.5 /5. Q) Which scooter among Ather 450X and ......</w:t>
      </w:r>
    </w:p>
    <w:p>
      <w:r>
        <w:t>3. Ather 450X vs Bajaj Chetak - Know Which Is Better! - BikeWale</w:t>
      </w:r>
    </w:p>
    <w:p>
      <w:r>
        <w:t xml:space="preserve">   URL: https://www.bikewale.com/compare-bikes/ather-450x-vs-bajaj-chetak/</w:t>
      </w:r>
    </w:p>
    <w:p>
      <w:r>
        <w:t xml:space="preserve">   Summary: Q: Which scooter is better Ather 450X or Bajaj Chetak? According to our average user rating, Ather 450X has a score of 4.0/5 while Bajaj Chetak is rated 3.8/5....</w:t>
      </w:r>
    </w:p>
    <w:p>
      <w:r>
        <w:t>4. ELECTRIC SCOOTER - CHETAK 3501 vs ATHER RIZTA Z - YouTube</w:t>
      </w:r>
    </w:p>
    <w:p>
      <w:r>
        <w:t xml:space="preserve">   URL: https://www.youtube.com/watch?v=qd0RUY68tjw</w:t>
      </w:r>
    </w:p>
    <w:p>
      <w:r>
        <w:t xml:space="preserve">   Summary: IN THIS VIDEO, WE COMPARED ATHER RIZTA Z AND CHETAK 3501. If you like the video don't forget to give us a thumbs up and share it with your ......</w:t>
      </w:r>
    </w:p>
    <w:p>
      <w:r>
        <w:t>5. Ather 450X vs Ola S1 Pro vs TVS iQube S vs Bajaj Chetak EV ...</w:t>
      </w:r>
    </w:p>
    <w:p>
      <w:r>
        <w:t xml:space="preserve">   URL: https://www.autocarindia.com/bike-comparison-reviews/ather-450x-vs-ola-s1-pro-vs-tvs-iqube-s-vs-bajaj-chetak-ev-scooter-comparison-425976</w:t>
      </w:r>
    </w:p>
    <w:p>
      <w:r>
        <w:t xml:space="preserve">   Summary: The TVS iQube, meanwhile, covers 107.2km in Eco and 96km in Power, while the Bajaj Chetak's battery ran out of juice after covering 104.5km in ......</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dQw4w9WgXcQ (YouTube)</w:t>
      </w:r>
    </w:p>
    <w:p>
      <w:r>
        <w:t xml:space="preserve">   URL: https://www.youtube.com/watch?v=dQw4w9WgXcQ</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