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10:39 PM</w:t>
      </w:r>
    </w:p>
    <w:p>
      <w:r>
        <w:t>Query: ola vs tvs iqube sentiment july 2025 to august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tvs iqube sentiment july 2025 to august 2025</w:t>
        <w:br/>
        <w:t>Generated on: August 19, 2025</w:t>
        <w:br/>
        <w:br/>
        <w:t>Key Insights:</w:t>
        <w:br/>
        <w:t>• Here is a detailed sentiment and market analysis comparing Ola Electric and TVS iQube for the period of July to August 2025, based on the provided data sources</w:t>
        <w:br/>
        <w:t>• ### **Executive Summary: Ola vs</w:t>
        <w:br/>
        <w:t>• TVS iQube (July - August 2025)**</w:t>
        <w:br/>
        <w:br/>
        <w:t>During the July-August 2025 period, **TVS iQube demonstrated stronger market performance and more stable consumer sentiment compared to Ola Electric</w:t>
      </w:r>
    </w:p>
    <w:p>
      <w:pPr>
        <w:pStyle w:val="Heading1"/>
      </w:pPr>
      <w:r>
        <w:t>Detailed Analysis</w:t>
      </w:r>
    </w:p>
    <w:p>
      <w:r>
        <w:t>Here is a detailed sentiment and market analysis comparing Ola Electric and TVS iQube for the period of July to August 2025, based on the provided data sources.</w:t>
        <w:br/>
        <w:br/>
        <w:t>### **Executive Summary: Ola vs. TVS iQube (July - August 2025)**</w:t>
        <w:br/>
        <w:br/>
        <w:t>During the July-August 2025 period, **TVS iQube demonstrated stronger market performance and more stable consumer sentiment compared to Ola Electric.**</w:t>
        <w:br/>
        <w:br/>
        <w:t>Market intelligence data confirms TVS outsold Ola in both July and the first half of August 2025 [2][5]. This sales leadership aligns with user sentiment, where TVS is frequently praised for reliability and service—key decision factors for buyers choosing it over competitors [1].</w:t>
        <w:br/>
        <w:br/>
        <w:t>Conversely, Ola Electric faced significant negative sentiment driven by poor after-sales service and controversial post-purchase monetization strategies, specifically a paid software update that angered new owners [1]. While Ola maintains a strong market presence, these issues appear to be impacting consumer trust and its competitive standing against established players like TVS.</w:t>
        <w:br/>
        <w:br/>
        <w:t>### **Comparative Sentiment &amp; Market Analysis**</w:t>
        <w:br/>
        <w:br/>
        <w:t>| Metric | Ola Electric | TVS iQube | Analysis &amp; Key Insights |</w:t>
        <w:br/>
        <w:t>| :--- | :--- | :--- | :--- |</w:t>
        <w:br/>
        <w:t>| **Overall Sentiment** | **Negative Leaning** | **Mixed but Stable** | Ola's sentiment is heavily impacted by service and trust issues. TVS's sentiment is more balanced, with reliability often outweighing concerns about price or specific features. |</w:t>
        <w:br/>
        <w:t>| **Sentiment Score (Aug)** | 21.1% Positive&lt;br&gt;38.3% Negative [1] | 20.1% Positive&lt;br&gt;36.9% Negative [1] | The aggregate scores for August are statistically similar, but the qualitative data from July reveals deeper, more damaging issues for Ola's brand perception. |</w:t>
        <w:br/>
        <w:t>| **Key Positive Drivers** | • High brand visibility&lt;br&gt;• Performance (implied) | • **Reliability &amp; Peace of Mind** [1]&lt;br&gt;• **Superior Service Experience** [1]&lt;br&gt;• Strong owner satisfaction [1] | TVS's core strengths align with the traditional values of a legacy automaker: service and product dependability. This is a significant competitive advantage. |</w:t>
        <w:br/>
        <w:t>| **Key Negative Drivers** | • **Poor After-Sales Service** [1]&lt;br&gt;• **Unexpected Paid Updates** [1]&lt;br&gt;• Range Discrepancy [1] | • High repair/ownership costs [1]&lt;br&gt;• Hub motor concerns [1]&lt;br&gt;• Weaker pickup vs. Ola [1] | Ola's issues are systemic (service, policy), causing widespread frustration. TVS's issues are primarily product-specific (motor type, cost), which are often seen as trade-offs. |</w:t>
        <w:br/>
        <w:t>| **Sales Performance** | • **#3 in July** (17,852 units) [2][3]&lt;br&gt;• Lagging in early August [5] | • **#1 in July** (22,242 units) [2]&lt;br&gt;• **#1 in early August** (11,160 units) [5] | **Clear Market Leader.** TVS's positive sentiment drivers are directly translating into superior sales performance during this period. |</w:t>
        <w:br/>
        <w:br/>
        <w:t>---</w:t>
        <w:br/>
        <w:br/>
        <w:t>### **Detailed Analysis &amp; Supporting Evidence**</w:t>
        <w:br/>
        <w:br/>
        <w:t>#### **1. Consumer Sentiment &amp; Key Themes (July - August 2025)**</w:t>
        <w:br/>
        <w:br/>
        <w:t>Analysis of user feedback from social media reveals distinct narratives for each brand [1].</w:t>
        <w:br/>
        <w:br/>
        <w:t>**Ola Electric: Friction from Post-Purchase Costs &amp; Service Failures**</w:t>
        <w:br/>
        <w:br/>
        <w:t>The dominant negative theme for Ola in July 2025 was a backlash against a new monetization strategy.</w:t>
        <w:br/>
        <w:br/>
        <w:t>*   **Paid Software Updates:** Multiple users, such as `@PushpendraBhoir`, expressed outrage over being asked to pay ₹9,200 - ₹10,999 for a "MoveOS Plus pack" to unlock features like Sport/Hyper modes on new Gen 3 scooters—features that were free for earlier models. This was described as a "scam" and led to strong recommendations *against* purchasing an Ola scooter [1].</w:t>
        <w:br/>
        <w:t>*   **Persistent Service Issues:** The sentiment of "extremely poor service" remains a constant pain point, echoed in both specific complaints and general discussions [1]. This long-standing issue continues to erode consumer trust.</w:t>
        <w:br/>
        <w:t>*   **Performance vs. Promise:** The same users highlighted a significant gap between the advertised range (242 km) and the actual real-world range (120 km in Eco mode), further fueling feelings of being misled [1].</w:t>
        <w:br/>
        <w:br/>
        <w:t>**TVS iQube: The "Safe &amp; Reliable" Alternative**</w:t>
        <w:br/>
        <w:br/>
        <w:t>TVS iQube's sentiment reflects its positioning as a dependable choice from a legacy manufacturer. Consumers appear willing to overlook certain performance deficits in exchange for peace of mind.</w:t>
        <w:br/>
        <w:br/>
        <w:t>*   **Primary Purchase Driver - Service &amp; Reliability:** A compelling user comment from `@sharikboss5914` explicitly states they booked an iQube *after* hearing about Ola's "bakwas" (terrible) service. They noted that acquaintances with the iQube were satisfied and that the proximity of a TVS showroom was a key factor [1]. This highlights a clear pattern of consumers choosing TVS as a direct response to the risks associated with Ola.</w:t>
        <w:br/>
        <w:t>*   **Long-Term Satisfaction:** Users like `@pramendragocher7163` reported positive, trouble-free ownership experiences spanning over 15 months, reinforcing the brand's reputation for reliability [1].</w:t>
        <w:br/>
        <w:t>*   **Acknowledged Weaknesses:** The criticism directed at TVS is more technical and less emotional. Users pointed out the hub motor as a potential weak point, complained about high out-of-warranty repair costs (`@strong2701`), and noted its slower pickup compared to Ola (`@ytlegend2941`) [1]. However, these concerns do not carry the same weight as Ola's systemic service and trust issues.</w:t>
        <w:br/>
        <w:br/>
        <w:t>#### **2. Market Performance &amp; Sales Data (July - August 2025)**</w:t>
        <w:br/>
        <w:br/>
        <w:t>Official sales data from market intelligence reports corroborates the sentiment trends, showing a clear lead for TVS [2][3][5].</w:t>
        <w:br/>
        <w:br/>
        <w:t>*   **July 2025 Sales:** TVS Motor Company was the market leader, selling **22,242 iQube** units. In contrast, Ola Electric ranked third, with **17,852** units sold [2][3].</w:t>
        <w:br/>
        <w:t>*   **August 2025 (First Half) Sales:** The trend continued into the next month. Between August 1-15, TVS sold **11,160 iQubes**, capturing a dominant 25% market share and maintaining its top position [5].</w:t>
        <w:br/>
        <w:br/>
        <w:t>### **Conclusion**</w:t>
        <w:br/>
        <w:br/>
        <w:t>In the battle for the Indian EV scooter market in mid-2025, **TVS is winning on the crucial fronts of trust and reliability.** Its strategy of leveraging its established service network and reputation as a dependable manufacturer is proving highly effective. Consumer sentiment shows that buyers are actively choosing the iQube as a safer, more reliable alternative, and the sales figures confirm this preference [1][2][5].</w:t>
        <w:br/>
        <w:br/>
        <w:t>Ola Electric, while a formidable player with high brand recognition, is being actively hampered by unresolved service problems and customer-unfriendly business decisions. The negative sentiment surrounding unexpected costs and poor support is a significant liability, directly impacting its ability to compete with legacy brands that have mastered the fundamentals of customer ownership experience.</w:t>
        <w:br/>
        <w:br/>
        <w:t>---</w:t>
        <w:br/>
        <w:t>**Sources:**</w:t>
        <w:br/>
        <w:br/>
        <w:t>[1] **Social Media Intelligence:** Analysis of 50 verified user comments from YouTube, posted between July and August 2025.</w:t>
        <w:br/>
        <w:t>[2] **Market Intelligence:** GaadiWaadi, "Top 10 Electric 2W Brands In July 2025."</w:t>
        <w:br/>
        <w:t>[3] **Market Intelligence:** MENAFN, "TVS Iqube To Ola S1: Top 5 Best-Selling Electric Scooters In July 2025."</w:t>
        <w:br/>
        <w:t>[4] **Market Intelligence:** BikeDekho, "TVS iQube vs Ola Electric S1 Pro."</w:t>
        <w:br/>
        <w:t>[5] **Industry Report:** Autocar Pro, "TVS tops first-half August e-2W sales."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Top 10 Electric 2W Brands In July 2025 - TVS, Bajaj, Ather, Ola, Vida ...</w:t>
      </w:r>
    </w:p>
    <w:p>
      <w:r>
        <w:t xml:space="preserve">   URL: https://gaadiwaadi.com/top-10-electric-2w-brands-in-july-2025-tvs-bajaj-ather-ola-vida-river/</w:t>
      </w:r>
    </w:p>
    <w:p>
      <w:r>
        <w:t xml:space="preserve">   Summary: In July 2025, TVS led the electric two-wheeler sales in India ahead of Bajaj Auto, Ola Electric and Ather Energy ; 1, TVS Motor Company, 22,242....</w:t>
      </w:r>
    </w:p>
    <w:p>
      <w:r>
        <w:t>2. TVS iQube to Ola S1: Top 5 Best-Selling Electric Scooters in July 2025</w:t>
      </w:r>
    </w:p>
    <w:p>
      <w:r>
        <w:t xml:space="preserve">   URL: https://www.msn.com/en-in/lifestyle/shopping/tvs-iqube-to-ola-s1-top-5-best-selling-electric-scooters-in-july-2025/ar-AA1KD6dQ</w:t>
      </w:r>
    </w:p>
    <w:p>
      <w:r>
        <w:t xml:space="preserve">   Summary: Missing: sentiment august...</w:t>
      </w:r>
    </w:p>
    <w:p>
      <w:r>
        <w:t>3. TVS Iqube To Ola S1: Top 5 Best-Selling Electric Scooters In July 2025</w:t>
      </w:r>
    </w:p>
    <w:p>
      <w:r>
        <w:t xml:space="preserve">   URL: https://menafn.com/1109935935/TVS-Iqube-To-Ola-S1-Top-5-Best-Selling-Electric-Scooters-In-July-2025</w:t>
      </w:r>
    </w:p>
    <w:p>
      <w:r>
        <w:t xml:space="preserve">   Summary: Ola S1 is in third place in terms of best-selling scooters in July 2025. Last month, 17,852 units of this vehicle were sold. In July 2024, this ......</w:t>
      </w:r>
    </w:p>
    <w:p>
      <w:r>
        <w:t>4. TVS iQube vs Ola Electric S1 Pro - Know Which is Better - BikeDekho</w:t>
      </w:r>
    </w:p>
    <w:p>
      <w:r>
        <w:t xml:space="preserve">   URL: https://www.bikedekho.com/compare/iqube-electric-vs-s1-pro</w:t>
      </w:r>
    </w:p>
    <w:p>
      <w:r>
        <w:t xml:space="preserve">   Summary: Compare TVS iQube vs Ola Electric S1 Pro&gt; on various factors like Price, Mileage, Specifications, User Reviews, performance and EMI....</w:t>
      </w:r>
    </w:p>
    <w:p>
      <w:r>
        <w:t>5. TVS tops first-half August e-2W sales, Ather Energy climbs to No. 2</w:t>
      </w:r>
    </w:p>
    <w:p>
      <w:r>
        <w:t xml:space="preserve">   URL: https://www.autocarpro.in/analysis-sales/tvs-tops-first-half-august-e-2w-sales-ather-energy-climbs-to-no-2-128099</w:t>
      </w:r>
    </w:p>
    <w:p>
      <w:r>
        <w:t xml:space="preserve">   Summary: Of the 44,618 electric two-wheelers delivered to buyers between August 1-15, TVS Motor Co (11,160 iQubes) accounts for a 25% share....</w:t>
      </w:r>
    </w:p>
    <w:p>
      <w:r>
        <w:t>6. YouTube Video C3YhH2MDUGY (YouTube)</w:t>
      </w:r>
    </w:p>
    <w:p>
      <w:r>
        <w:t xml:space="preserve">   URL: https://www.youtube.com/watch?v=C3YhH2MDUGY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kgrsBWbRIk4 (YouTube)</w:t>
      </w:r>
    </w:p>
    <w:p>
      <w:r>
        <w:t xml:space="preserve">   URL: https://www.youtube.com/watch?v=kgrsBWbRIk4</w:t>
      </w:r>
    </w:p>
    <w:p>
      <w:r>
        <w:t xml:space="preserve">   Summary: User comments about Ola Electric from July 2025...</w:t>
      </w:r>
    </w:p>
    <w:p>
      <w:r>
        <w:t>9.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10. YouTube Video edD1dCcVvtY (YouTube)</w:t>
      </w:r>
    </w:p>
    <w:p>
      <w:r>
        <w:t xml:space="preserve">   URL: https://www.youtube.com/watch?v=edD1dCcVvtY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