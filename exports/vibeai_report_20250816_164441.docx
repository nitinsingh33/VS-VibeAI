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04:44 PM</w:t>
      </w:r>
    </w:p>
    <w:p>
      <w:r>
        <w:t>Query: what were the last 100 comments for ather</w:t>
      </w:r>
    </w:p>
    <w:p>
      <w:r>
        <w:br w:type="page"/>
      </w:r>
    </w:p>
    <w:p>
      <w:pPr>
        <w:pStyle w:val="Heading1"/>
      </w:pPr>
      <w:r>
        <w:t>Executive Summary</w:t>
      </w:r>
    </w:p>
    <w:p>
      <w:r>
        <w:t>Query Analysis: what were the last 100 comments for ather</w:t>
        <w:br/>
        <w:t>Generated on: August 16, 2025</w:t>
        <w:br/>
        <w:br/>
        <w:t>Key Insights:</w:t>
        <w:br/>
        <w:t>• I am unable to provide the last 100 specific comments for Ather because the provided dataset only contains a limited number of Ather user comments</w:t>
        <w:br/>
        <w:t>• However, I can provide some recent Ather user feedback from the available data</w:t>
        <w:br/>
        <w:t>• Here are some recent comments from Ather users:</w:t>
        <w:br/>
        <w:br/>
        <w:t>*   One user with two Ather scooters (Gen 2 and Gen 3) expressed satisfaction, citing no issues over the past two years &lt;YouTube_Comments_Ather&gt;</w:t>
      </w:r>
    </w:p>
    <w:p>
      <w:pPr>
        <w:pStyle w:val="Heading1"/>
      </w:pPr>
      <w:r>
        <w:t>Detailed Analysis</w:t>
      </w:r>
    </w:p>
    <w:p>
      <w:r>
        <w:t>I am unable to provide the last 100 specific comments for Ather because the provided dataset only contains a limited number of Ather user comments. However, I can provide some recent Ather user feedback from the available data.</w:t>
        <w:br/>
        <w:br/>
        <w:t>Here are some recent comments from Ather users:</w:t>
        <w:br/>
        <w:br/>
        <w:t>*   One user with two Ather scooters (Gen 2 and Gen 3) expressed satisfaction, citing no issues over the past two years &lt;YouTube_Comments_Ather&gt;.</w:t>
        <w:br/>
        <w:t>*   Another user reported multiple issues with their Ather 450X after running 2000km, including front shock absorber oil leak and motor power cutoff &lt;YouTube_Comments_Ather&gt;.</w:t>
        <w:br/>
        <w:t>*   One user complained about the high-frequency belt/motor noise of Ather scooters &lt;YouTube_Comments_Ather&gt;.</w:t>
        <w:br/>
        <w:t>*   A user mentioned that Ather's body parts are fiber plastic and get damaged easily &lt;YouTube_Comments_Ather&gt;.</w:t>
        <w:br/>
        <w:t>*   One user reported a bad experience with their Ather 450x, citing frequent replacements of handle conset, suspensions, charging dock, lock, bearings, and brake pads &lt;YouTube_Comments_Ather&gt;.</w:t>
        <w:br/>
        <w:t>*   A user felt that Ather is good but not for the masses, suggesting that Honda should make affordable EVs with a great service network &lt;YouTube_Comments_Ather&gt;.</w:t>
        <w:br/>
        <w:t>*   One user experienced an issue with coasting, where the bike slows down to 20KM and comes to a halt, and the service center couldn't resolve it &lt;YouTube_Comments_Ather&gt;.</w:t>
        <w:br/>
        <w:t>*   Another user owning a Gen 2 Ather reported high service costs, finding it unacceptable for a scooter &lt;YouTube_Comments_Ather&gt;.</w:t>
        <w:br/>
        <w:t>*   A user highlighted that Ather offers "TruRange," which is closer to the actual range, while other companies claim ARAI or certified range, which can be 30-35% lower &lt;YouTube_Comments_Ather&gt;.</w:t>
        <w:br/>
        <w:t>*   One user expressed disappointment that Ather didn't upgrade the battery pack in the 2025 model &lt;YouTube_Comments_Ather&gt;.</w:t>
        <w:br/>
        <w:br/>
        <w:t>The provided data also shows that Ather users have an average of 21.9 likes per comment, and common keywords in Ather user feedback include "ather," "range," "service," "bhai," and "battery" &lt;YouTube_Comments_Ather&gt;.</w:t>
        <w:br/>
      </w:r>
    </w:p>
    <w:p>
      <w:r>
        <w:br w:type="page"/>
      </w:r>
    </w:p>
    <w:p>
      <w:pPr>
        <w:pStyle w:val="Heading1"/>
      </w:pPr>
      <w:r>
        <w:t>Sources</w:t>
      </w:r>
    </w:p>
    <w:p>
      <w:r>
        <w:t>1. Honest review after 10months - Ather vehicle reviews</w:t>
      </w:r>
    </w:p>
    <w:p>
      <w:r>
        <w:t xml:space="preserve">   URL: https://forum.atherenergy.com/t/honest-review-after-10months/187490</w:t>
      </w:r>
    </w:p>
    <w:p>
      <w:r>
        <w:t xml:space="preserve">   Summary: We have paid 1,89,000 and there is no charger refund for us. Friends who suggested us the scooter showed us clips from YouTube where tarun said ......</w:t>
      </w:r>
    </w:p>
    <w:p>
      <w:r>
        <w:t>2. Disappointed by ather : r/indianbikes - Reddit</w:t>
      </w:r>
    </w:p>
    <w:p>
      <w:r>
        <w:t xml:space="preserve">   URL: https://www.reddit.com/r/indianbikes/comments/190juh8/disappointed_by_ather/</w:t>
      </w:r>
    </w:p>
    <w:p>
      <w:r>
        <w:t xml:space="preserve">   Summary: I felt cheated. I still regrating my decision of choosing ather over TVS iqube and chetak at least they are not fooling people....</w:t>
      </w:r>
    </w:p>
    <w:p>
      <w:r>
        <w:t>3. Here's my 1,00000 KMs Milestone, Come Let's Discuss about my ...</w:t>
      </w:r>
    </w:p>
    <w:p>
      <w:r>
        <w:t xml:space="preserve">   URL: https://forum.atherenergy.com/t/heres-my-1-00-000-kms-milestone-come-lets-discuss-about-my-journey-with-ather-energy-and-its-epic-gen-2-450x/301935</w:t>
      </w:r>
    </w:p>
    <w:p>
      <w:r>
        <w:t xml:space="preserve">   Summary: Just drove a Vehicle for 100k KMs, But For Some People It feels like Amazing So Far Ather Shows I saved something like 2.30 Lacs but In my Calculations It goes ......</w:t>
      </w:r>
    </w:p>
    <w:p>
      <w:r>
        <w:t>4. ATHER 450x failed it's promised mileage - Ather Community</w:t>
      </w:r>
    </w:p>
    <w:p>
      <w:r>
        <w:t xml:space="preserve">   URL: https://forum.atherenergy.com/t/ather-450x-failed-its-promised-mileage/46719</w:t>
      </w:r>
    </w:p>
    <w:p>
      <w:r>
        <w:t xml:space="preserve">   Summary: Ather have failed to deliver the promised mileage of 85kms on ECO MODE or say 58kms on SPORTS MODE but the dark truth is here and no one can claim that check ......</w:t>
      </w:r>
    </w:p>
    <w:p>
      <w:r>
        <w:t>5. I Lived with the Ather 450X for 30 Days — Here's the Brutal Truth!</w:t>
      </w:r>
    </w:p>
    <w:p>
      <w:r>
        <w:t xml:space="preserve">   URL: https://www.youtube.com/watch?v=6M-_-VC-Ur0</w:t>
      </w:r>
    </w:p>
    <w:p>
      <w:r>
        <w:t xml:space="preserve">   Summary: Comments · How to Lose A Guy In 10 Days · The Real Truth of Using EV After 2 Years! · New Ather 450S: Is It Worth It? · They Surprised us with the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