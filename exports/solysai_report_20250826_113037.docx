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26, 2025 at 11:30 AM</w:t>
      </w:r>
    </w:p>
    <w:p>
      <w:r>
        <w:t>Query: ola vs ather sentiment analysis</w:t>
      </w:r>
    </w:p>
    <w:p>
      <w:r>
        <w:br w:type="page"/>
      </w:r>
    </w:p>
    <w:p>
      <w:pPr>
        <w:pStyle w:val="Heading1"/>
      </w:pPr>
      <w:r>
        <w:t>Executive Summary</w:t>
      </w:r>
    </w:p>
    <w:p>
      <w:r>
        <w:t>Query Analysis: ola vs ather sentiment analysis</w:t>
        <w:br/>
        <w:t>Generated on: August 26, 2025</w:t>
        <w:br/>
        <w:br/>
        <w:t>Key Insights:</w:t>
        <w:br/>
        <w:t>• Here is a detailed sentiment analysis comparing Ola Electric and Ather Energy based on the provided data</w:t>
        <w:br/>
        <w:t>• ### **Executive Summary**</w:t>
        <w:br/>
        <w:br/>
        <w:t>Based on an analysis of over 9,800 user comments, Ather Energy holds a significantly more favorable sentiment profile compared to Ola Electric [^1]</w:t>
      </w:r>
    </w:p>
    <w:p>
      <w:pPr>
        <w:pStyle w:val="Heading1"/>
      </w:pPr>
      <w:r>
        <w:t>Detailed Analysis</w:t>
      </w:r>
    </w:p>
    <w:p>
      <w:r>
        <w:t>Of course. Here is a detailed sentiment analysis comparing Ola Electric and Ather Energy based on the provided data.</w:t>
        <w:br/>
        <w:br/>
        <w:t>### **Executive Summary**</w:t>
        <w:br/>
        <w:br/>
        <w:t>Based on an analysis of over 9,800 user comments, Ather Energy holds a significantly more favorable sentiment profile compared to Ola Electric [^1]. Ather commands nearly double the positive sentiment (12.3%) and a lower negative sentiment (11.9%) than its primary rival. In contrast, Ola Electric's sentiment is overwhelmingly dominated by negative feedback (16.2%) concerning after-sales service and product reliability, which severely undermines its positive mentions (6.4%) related to performance and features [^1].</w:t>
        <w:br/>
        <w:br/>
        <w:t>The core market narrative presents a clear trade-off for consumers: Ather is perceived as a premium, reliable, and well-engineered product that offers "peace of mind" at a higher cost, while Ola is seen as a feature-rich, high-performance scooter at an aggressive price point, but with significant risks associated with service and quality [^1].</w:t>
        <w:br/>
        <w:br/>
        <w:t>### **Quantitative Sentiment Analysis**</w:t>
        <w:br/>
        <w:br/>
        <w:t>The sentiment distribution from the full dataset of user comments highlights a stark contrast in consumer perception between the two brands.</w:t>
        <w:br/>
        <w:br/>
        <w:t>| Brand | Total Comments Analyzed | Positive Sentiment | Negative Sentiment | Neutral Sentiment |</w:t>
        <w:br/>
        <w:t>| :--- | :--- | :--- | :--- | :--- |</w:t>
        <w:br/>
        <w:t>| **Ather Energy** | 4,775 | 589 (**12.3%**) | 566 (**11.9%**) | 3,620 (**75.8%**) |</w:t>
        <w:br/>
        <w:t>| **Ola Electric** | 5,024 | 319 (**6.4%**) | 814 (**16.2%**) | 3,891 (**77.5%**) |</w:t>
        <w:br/>
        <w:br/>
        <w:t>*Source: Social Media Intelligence - Full OEM Dataset Sentiment Analysis [^1]*</w:t>
        <w:br/>
        <w:br/>
        <w:t>**Key Insights from the Data:**</w:t>
        <w:br/>
        <w:t>*   **Ather's Positive Lead**: Ather's positive sentiment percentage (12.3%) is nearly twice that of Ola Electric's (6.4%), indicating a more satisfied and vocal user base [^1].</w:t>
        <w:br/>
        <w:t>*   **Ola's Negative Burden**: Ola Electric has a substantially higher negative sentiment score (16.2%) compared to Ather (11.9%). This suggests that service and quality issues are a dominant and recurring theme in user discussions [^1].</w:t>
        <w:br/>
        <w:t>*   **Net Sentiment Score**: Ather has a positive net sentiment score (+0.4%), while Ola has a significantly negative net score (-9.8%), marking the widest gap between the two top competitors.</w:t>
        <w:br/>
        <w:br/>
        <w:t>### **Qualitative Analysis: The "Why" Behind the Numbers**</w:t>
        <w:br/>
        <w:br/>
        <w:t>A deeper analysis of individual user comments reveals the key drivers behind these sentiment scores.</w:t>
        <w:br/>
        <w:br/>
        <w:t>#### **Ather Energy: The Premium &amp; Reliable Choice**</w:t>
        <w:br/>
        <w:br/>
        <w:t>Ather's brand perception is built on engineering, quality, and reliability, which users are willing to pay a premium for.</w:t>
        <w:br/>
        <w:br/>
        <w:t>*   **Positive Sentiment Drivers** [^1]:</w:t>
        <w:br/>
        <w:t xml:space="preserve">    *   **Reliability and Peace of Mind**: This is the most significant positive theme. Users frequently describe Ather as a "safe and reliable" and "no nonsense vehicle." One comment highlights this as a battle between "10 years of R&amp;D &amp; 0 years of R&amp;D," positioning Ather as a mature, engineering-first company.</w:t>
        <w:br/>
        <w:t xml:space="preserve">    *   **Build Quality**: Comments often praise Ather's superior build quality compared to Ola and other competitors.</w:t>
        <w:br/>
        <w:t xml:space="preserve">    *   **Riding Experience**: Users report a satisfying and smooth riding experience, often citing it as a key reason for their choice.</w:t>
        <w:br/>
        <w:br/>
        <w:t>*   **Negative Sentiment Drivers** [^1]:</w:t>
        <w:br/>
        <w:t xml:space="preserve">    *   **High Price**: The most common complaint is that Ather scooters are "overpriced" and "too expensive." The mandatory "Pro Pack" for unlocking features is a major point of frustration for potential buyers.</w:t>
        <w:br/>
        <w:t xml:space="preserve">    *   **Service Costs &amp; Issues**: While its service reputation is better than Ola's, Ather is not immune to criticism. Users report high service costs, unavailability of parts ("parts avaliable nahi hai"), and unresolved issues like Bluetooth connectivity problems.</w:t>
        <w:br/>
        <w:br/>
        <w:t>#### **Ola Electric: Performance vs. Problems**</w:t>
        <w:br/>
        <w:br/>
        <w:t>Ola's narrative is a classic case of a feature-packed, high-performance product being severely hampered by post-purchase issues.</w:t>
        <w:br/>
        <w:br/>
        <w:t>*   **Positive Sentiment Drivers** [^1]:</w:t>
        <w:br/>
        <w:t xml:space="preserve">    *   **Value for Money**: Ola is consistently praised for offering superior specifications—longer range, higher top speed, and more features—at a lower price point than Ather. Comments like "Ola low price, best specifications, more power, more milege" are common.</w:t>
        <w:br/>
        <w:t xml:space="preserve">    *   **Performance &amp; Features**: Users are attracted to its high top speed (120 km/h), powerful motor (11.5 kW), and extensive software features like navigation and speakers.</w:t>
        <w:br/>
        <w:br/>
        <w:t>*   **Negative Sentiment Drivers** [^1]:</w:t>
        <w:br/>
        <w:t xml:space="preserve">    *   **After-Sales Service**: This is the single largest driver of negative sentiment for Ola. Comments are filled with complaints about poor service, long wait times ("meri ola scooty 20 din se service center PDI he"), and unresponsive service teams. Multiple users explicitly state, "Never buy OLA EVs" due to service issues.</w:t>
        <w:br/>
        <w:t xml:space="preserve">    *   **Reliability &amp; Quality Control**: Frequent breakdowns ("automatically sctooty issue to break down"), software glitches, and poor build quality ("build quality is preety poor") are major concerns that erode customer trust.</w:t>
        <w:br/>
        <w:br/>
        <w:t>### **Comparative Insights &amp; Brand Perception**</w:t>
        <w:br/>
        <w:br/>
        <w:t>The direct comparison in user comments creates two distinct brand identities in the market:</w:t>
        <w:br/>
        <w:br/>
        <w:t>1.  **The Innovator vs. The Engineer**: Ola is seen as the aggressive innovator, pushing boundaries on features and price. Ather is perceived as the meticulous engineer, focusing on creating a solid, reliable product first. This is perfectly captured by a user who stated, "Ather for Class Ola for masses 😊" [^1].</w:t>
        <w:br/>
        <w:br/>
        <w:t>2.  **The Purchase Dilemma**: Prospective buyers are often caught in a dilemma, as seen in comments like, "ather 450 apex vs ola s1 pro plus gen3 What should I buy I'm worried about belt-driven ather, but I want peace of mind too" [^1]. This highlights the central conflict: Ather's perceived reliability versus Ola's compelling feature set and price.</w:t>
        <w:br/>
        <w:br/>
        <w:t>3.  **Conditional Dominance**: A recurring theme is that if Ola could resolve its service and quality issues, it would dominate the market. A user noted, "Ola ki bas after sale service thik ho jaye to market mai bas wahi dikhega" (If Ola just fixes its after-sales service, it will be the only one seen in the market) [^1].</w:t>
        <w:br/>
        <w:br/>
        <w:t>### **Conclusion**</w:t>
        <w:br/>
        <w:br/>
        <w:t>The sentiment data clearly indicates that while both Ola Electric and Ather Energy are top contenders in the Indian EV market, they appeal to different consumer priorities and carry distinct brand risks.</w:t>
        <w:br/>
        <w:br/>
        <w:t>*   **Ather Energy** currently wins on consumer trust and satisfaction, fostering a more positive brand image built on reliability and quality engineering. Its primary challenge remains its premium pricing strategy, which alienates a segment of the market [^1].</w:t>
        <w:br/>
        <w:t>*   **Ola Electric** excels in attracting customers with high-performance specs and aggressive pricing but faces a severe sentiment deficit due to systemic after-sales service and product reliability issues. This "service crisis" is the single greatest threat to its long-term brand equity and market leadership [^1].</w:t>
        <w:br/>
        <w:br/>
        <w:t>For the consumer, the choice remains a calculated one: Ather for reliability at a premium, or Ola for features and performance with a significant service risk.</w:t>
        <w:br/>
        <w:br/>
        <w:t>---</w:t>
        <w:br/>
        <w:t>**References:**</w:t>
        <w:br/>
        <w:br/>
        <w:t>[^1] Social Media Intelligence. Analysis of 5,000 verified YouTube user comments from a pool of 46,367 relevant comments, August 2025. Data includes aggregated sentiment scores and qualitative feedback on brand perception, product quality, and after-sales service.</w:t>
      </w:r>
    </w:p>
    <w:p>
      <w:r>
        <w:br w:type="page"/>
      </w:r>
    </w:p>
    <w:p>
      <w:pPr>
        <w:pStyle w:val="Heading1"/>
      </w:pPr>
      <w:r>
        <w:t>Sources</w:t>
      </w:r>
    </w:p>
    <w:p>
      <w:r>
        <w:t>1. YouTube Video PHTwOZnGNDQ (YouTube)</w:t>
      </w:r>
    </w:p>
    <w:p>
      <w:r>
        <w:t xml:space="preserve">   URL: https://www.youtube.com/watch?v=PHTwOZnGNDQ</w:t>
      </w:r>
    </w:p>
    <w:p>
      <w:r>
        <w:t xml:space="preserve">   Summary: User comments about Ola Electric from July 2025...</w:t>
      </w:r>
    </w:p>
    <w:p>
      <w:r>
        <w:t>2. YouTube Video NWWIUdjyqdE (YouTube)</w:t>
      </w:r>
    </w:p>
    <w:p>
      <w:r>
        <w:t xml:space="preserve">   URL: https://www.youtube.com/watch?v=NWWIUdjyqdE</w:t>
      </w:r>
    </w:p>
    <w:p>
      <w:r>
        <w:t xml:space="preserve">   Summary: User comments about Ola Electric from July 2025...</w:t>
      </w:r>
    </w:p>
    <w:p>
      <w:r>
        <w:t>3. YouTube Video 2b6Jr6YKKLo (YouTube)</w:t>
      </w:r>
    </w:p>
    <w:p>
      <w:r>
        <w:t xml:space="preserve">   URL: https://www.youtube.com/watch?v=2b6Jr6YKKLo</w:t>
      </w:r>
    </w:p>
    <w:p>
      <w:r>
        <w:t xml:space="preserve">   Summary: User comments about Ola Electric from July 2025...</w:t>
      </w:r>
    </w:p>
    <w:p>
      <w:r>
        <w:t>4. YouTube Video EShs3nXwsyk (YouTube)</w:t>
      </w:r>
    </w:p>
    <w:p>
      <w:r>
        <w:t xml:space="preserve">   URL: https://www.youtube.com/watch?v=EShs3nXwsyk</w:t>
      </w:r>
    </w:p>
    <w:p>
      <w:r>
        <w:t xml:space="preserve">   Summary: User comments about Ola Electric from July 2025...</w:t>
      </w:r>
    </w:p>
    <w:p>
      <w:r>
        <w:t>5. YouTube Video dQw4w9WgXcQ (YouTube)</w:t>
      </w:r>
    </w:p>
    <w:p>
      <w:r>
        <w:t xml:space="preserve">   URL: https://www.youtube.com/watch?v=dQw4w9WgXcQ</w:t>
      </w:r>
    </w:p>
    <w:p>
      <w:r>
        <w:t xml:space="preserve">   Summary: User comments about Ola Electric from July 2025...</w:t>
      </w:r>
    </w:p>
    <w:p>
      <w:r>
        <w:t>6. YouTube Video EElFfy1LCcY (YouTube)</w:t>
      </w:r>
    </w:p>
    <w:p>
      <w:r>
        <w:t xml:space="preserve">   URL: https://www.youtube.com/watch?v=EElFfy1LCcY</w:t>
      </w:r>
    </w:p>
    <w:p>
      <w:r>
        <w:t xml:space="preserve">   Summary: User comments about Ather from July 2025...</w:t>
      </w:r>
    </w:p>
    <w:p>
      <w:r>
        <w:t>7. YouTube Video dau4XKAKUlI (YouTube)</w:t>
      </w:r>
    </w:p>
    <w:p>
      <w:r>
        <w:t xml:space="preserve">   URL: https://www.youtube.com/watch?v=dau4XKAKUlI</w:t>
      </w:r>
    </w:p>
    <w:p>
      <w:r>
        <w:t xml:space="preserve">   Summary: User comments about Bajaj Chetak from July 2025...</w:t>
      </w:r>
    </w:p>
    <w:p>
      <w:r>
        <w:t>8. YouTube Video 7n6Xmdmlh4k (YouTube)</w:t>
      </w:r>
    </w:p>
    <w:p>
      <w:r>
        <w:t xml:space="preserve">   URL: https://www.youtube.com/watch?v=7n6Xmdmlh4k</w:t>
      </w:r>
    </w:p>
    <w:p>
      <w:r>
        <w:t xml:space="preserve">   Summary: User comments about TVS iQube from July 2025...</w:t>
      </w:r>
    </w:p>
    <w:p>
      <w:r>
        <w:t>9. YouTube Video olgQd_01SFs (YouTube)</w:t>
      </w:r>
    </w:p>
    <w:p>
      <w:r>
        <w:t xml:space="preserve">   URL: https://www.youtube.com/watch?v=olgQd_01SFs</w:t>
      </w:r>
    </w:p>
    <w:p>
      <w:r>
        <w:t xml:space="preserve">   Summary: User comments about Hero Vida from July 2025...</w:t>
      </w:r>
    </w:p>
    <w:p>
      <w:r>
        <w:t>10. YouTube Video 7MybbX1flcE (YouTube)</w:t>
      </w:r>
    </w:p>
    <w:p>
      <w:r>
        <w:t xml:space="preserve">   URL: https://www.youtube.com/watch?v=7MybbX1flcE</w:t>
      </w:r>
    </w:p>
    <w:p>
      <w:r>
        <w:t xml:space="preserve">   Summary: User comments about Ampere from July 2025...</w:t>
      </w:r>
    </w:p>
    <w:p>
      <w:r>
        <w:t>11. YouTube Video -kHGAxeLkFE (YouTube)</w:t>
      </w:r>
    </w:p>
    <w:p>
      <w:r>
        <w:t xml:space="preserve">   URL: https://www.youtube.com/watch?v=-kHGAxeLkFE</w:t>
      </w:r>
    </w:p>
    <w:p>
      <w:r>
        <w:t xml:space="preserve">   Summary: User comments about River Mobility from July 2025...</w:t>
      </w:r>
    </w:p>
    <w:p>
      <w:r>
        <w:t>12. YouTube Video Sm60KCaqn_4 (YouTube)</w:t>
      </w:r>
    </w:p>
    <w:p>
      <w:r>
        <w:t xml:space="preserve">   URL: https://www.youtube.com/watch?v=Sm60KCaqn_4</w:t>
      </w:r>
    </w:p>
    <w:p>
      <w:r>
        <w:t xml:space="preserve">   Summary: User comments about Ultraviolette from July 2025...</w:t>
      </w:r>
    </w:p>
    <w:p>
      <w:r>
        <w:t>13. YouTube Video 1ylTfEfBYS4 (YouTube)</w:t>
      </w:r>
    </w:p>
    <w:p>
      <w:r>
        <w:t xml:space="preserve">   URL: https://www.youtube.com/watch?v=1ylTfEfBYS4</w:t>
      </w:r>
    </w:p>
    <w:p>
      <w:r>
        <w:t xml:space="preserve">   Summary: User comments about Revolt from July 2025...</w:t>
      </w:r>
    </w:p>
    <w:p>
      <w:r>
        <w:t>14.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