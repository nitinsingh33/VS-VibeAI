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12:52 AM</w:t>
      </w:r>
    </w:p>
    <w:p>
      <w:r>
        <w:t>Query: What is this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is this</w:t>
        <w:br/>
        <w:t>Generated on: August 18, 2025</w:t>
        <w:br/>
        <w:br/>
        <w:t>Key Insights:</w:t>
        <w:br/>
        <w:t>• The query "What is this" is ambiguous and requires context</w:t>
        <w:br/>
        <w:t>• Based on the recent conversation context, session context, and available data, I will assume the user is asking for a summary of the available information related to electric two-wheeler sentiment analysis and comparisons, with a focus on Ola Electric, Ather, TVS iQube, and River Mobility</w:t>
        <w:br/>
        <w:t>• **Executive Summary:**</w:t>
        <w:br/>
        <w:br/>
        <w:t>This analysis provides a sentiment overview of key electric two-wheeler OEMs in India (Ola Electric, Ather, TVS iQube, River Mobility, Bajaj Chetak, Hero Vida, Revolt, Ultraviolette, BGauss, Ampere) based on recent YouTube user feedback [1]</w:t>
      </w:r>
    </w:p>
    <w:p>
      <w:pPr>
        <w:pStyle w:val="Heading1"/>
      </w:pPr>
      <w:r>
        <w:t>Detailed Analysis</w:t>
      </w:r>
    </w:p>
    <w:p>
      <w:r>
        <w:t>The query "What is this" is ambiguous and requires context. Based on the recent conversation context, session context, and available data, I will assume the user is asking for a summary of the available information related to electric two-wheeler sentiment analysis and comparisons, with a focus on Ola Electric, Ather, TVS iQube, and River Mobility.</w:t>
        <w:br/>
        <w:br/>
        <w:t>**Executive Summary:**</w:t>
        <w:br/>
        <w:br/>
        <w:t>This analysis provides a sentiment overview of key electric two-wheeler OEMs in India (Ola Electric, Ather, TVS iQube, River Mobility, Bajaj Chetak, Hero Vida, Revolt, Ultraviolette, BGauss, Ampere) based on recent YouTube user feedback [1]. The analysis also includes web search results providing general information about Google Lens [2][3][4][5]. User sentiment varies significantly across brands, with service and reliability being key drivers of negative feedback.</w:t>
        <w:br/>
        <w:br/>
        <w:t>**Detailed Analysis:**</w:t>
        <w:br/>
        <w:br/>
        <w:t>**1. Sentiment Analysis of Key OEMs (YouTube Comments):**</w:t>
        <w:br/>
        <w:br/>
        <w:t>*   **Ola Electric:** Sentiment is predominantly negative (38.3%) with 21.1% positive and 40.6% neutral [1]&lt;YouTube_Comments_Ola_Electric&gt;. Recent comments highlight concerns about service quality, battery issues, and feature removal after OS updates.</w:t>
        <w:br/>
        <w:t>*   **Ather:** Shows a more positive sentiment compared to Ola Electric, with 30.3% positive, 27.0% negative, and 42.7% neutral [1]&lt;YouTube_Comments_Ather&gt;.</w:t>
        <w:br/>
        <w:t>*   **TVS iQube:** Sentiment is largely negative (36.9%) with 20.1% positive and 43.0% neutral [1]&lt;YouTube_Comments_TVS_iQube&gt;. Users report issues such as error codes, vehicle stoppage, and poor build quality.</w:t>
        <w:br/>
        <w:t>*   **River Mobility:** Exhibits a more balanced sentiment, with 25.5% positive, 29.5% negative, and 45.0% neutral [1]&lt;YouTube_Comments_River_Mobility&gt;. Some users desire a longer actual range.</w:t>
        <w:br/>
        <w:t>*   **Bajaj Chetak:** Sentiment is largely negative (36.6%) with 21.7% positive and 41.7% neutral [1]&lt;YouTube_Comments_Bajaj_Chetak&gt;. Users report battery failures, poor service, and issues with the TechPack feature.</w:t>
        <w:br/>
        <w:t>*   **Hero Vida:** Sentiment is largely negative (33.5%) with 20.5% positive and 46.0% neutral [1]&lt;YouTube_Comments_Hero_Vida&gt;. Users report issues with "safe mode" and abrupt vehicle stoppage.</w:t>
        <w:br/>
        <w:t>*   **Revolt:** Sentiment is mixed, with 28.7% positive, 33.9% negative, and 37.4% neutral [1]&lt;YouTube_Comments_Revolt&gt;. Users report poor part quality and bad service.</w:t>
        <w:br/>
        <w:t>*   **Ultraviolette:** Sentiment is relatively positive, with 30.0% positive, 28.8% negative, and 41.3% neutral [1]&lt;YouTube_Comments_Ultraviolette&gt;. Users report high servicing costs and issues with features like Violette AI.</w:t>
        <w:br/>
        <w:t>*   **BGauss:** Sentiment is relatively balanced, with 25.8% positive, 27.6% negative, and 46.6% neutral [1]&lt;YouTube_Comments_BGauss&gt;.</w:t>
        <w:br/>
        <w:t>*   **Ampere:** Sentiment is relatively balanced, with 25.4% positive, 29.2% negative, and 45.4% neutral [1]&lt;YouTube_Comments_Ampere&gt;. Users report issues with load handling and poor customer support.</w:t>
        <w:br/>
        <w:br/>
        <w:t>**2. Key Issues Highlighted in User Comments:**</w:t>
        <w:br/>
        <w:br/>
        <w:t>*   **Service Quality:** A recurring theme across multiple OEMs, particularly Ola Electric and Bajaj Chetak, is dissatisfaction with after-sales service [1]&lt;YouTube_Comments_Ola_Electric&gt;&lt;YouTube_Comments_Bajaj_Chetak&gt;.</w:t>
        <w:br/>
        <w:t>*   **Battery Performance:** Several users reported significant drops in battery range and premature battery failure, especially for Bajaj Chetak [1]&lt;YouTube_Comments_Bajaj_Chetak&gt;.</w:t>
        <w:br/>
        <w:t>*   **Feature Reliability:** Issues with specific features, such as Ola Electric's brake-by-wire system being removed after updates, and Bajaj Chetak's TechPack being glitchy, were also noted [1]&lt;YouTube_Comments_Ola_Electric&gt;&lt;YouTube_Comments_Bajaj_Chetak&gt;.</w:t>
        <w:br/>
        <w:t>*   **Pricing and Value:** Ultraviolette users mentioned that the high price point makes it difficult to justify the purchase, despite its performance [1]&lt;YouTube_Comments_Ultraviolette&gt;.</w:t>
        <w:br/>
        <w:br/>
        <w:t>**3. Web Search Results (Google Lens):**</w:t>
        <w:br/>
        <w:br/>
        <w:t>The web search results primarily provide information about Google Lens, a visual search tool that allows users to search what they see using their phone's camera [2][3][4][5]&lt;Web_Search_Google&gt;. This is not directly related to the EV market analysis but is included as per the available data.</w:t>
        <w:br/>
        <w:br/>
        <w:t>**Conclusion:**</w:t>
        <w:br/>
        <w:br/>
        <w:t>User sentiment in the Indian electric two-wheeler market is mixed, with significant concerns regarding service quality, battery performance, and feature reliability across several OEMs [1]. Ola Electric and TVS iQube face considerable negative feedback, while Ather and Ultraviolette receive relatively more positive sentiment [1]. Bajaj Chetak users report significant battery issues and poor service experiences [1]. The web search results provide unrelated information about Google Lens [2][3][4][5].</w:t>
        <w:br/>
        <w:br/>
        <w:t>**Sources:**</w:t>
        <w:br/>
        <w:br/>
        <w:t>[1] Social Media Intelligence: Analysis of 5024+ YouTube user comments from Indian EV users (August 2025) - User opinions and sentiment analysis.</w:t>
        <w:br/>
        <w:br/>
        <w:t>[2] Market Research &amp; Industry Reports: Google Lens - Search What You See - General information about Google Lens.</w:t>
        <w:br/>
        <w:br/>
        <w:t>[3] Market Research &amp; Industry Reports: Google Lens - Apps on Google Play - General information about Google Lens.</w:t>
        <w:br/>
        <w:br/>
        <w:t>[4] Market Research &amp; Industry Reports: Lens - Google Search - General information about Google Lens.</w:t>
        <w:br/>
        <w:br/>
        <w:t>[5] Market Research &amp; Industry Reports: Images - Google - General information about Google Lens.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Google Lens - Search What You See</w:t>
      </w:r>
    </w:p>
    <w:p>
      <w:r>
        <w:t xml:space="preserve">   URL: https://lens.google/</w:t>
      </w:r>
    </w:p>
    <w:p>
      <w:r>
        <w:t xml:space="preserve">   Summary: Discover how Lens in the Google app can help you explore the world around you. Use your phone's camera to search what you see in an entirely new way....</w:t>
      </w:r>
    </w:p>
    <w:p>
      <w:r>
        <w:t>2. Google Lens - Apps on Google Play</w:t>
      </w:r>
    </w:p>
    <w:p>
      <w:r>
        <w:t xml:space="preserve">   URL: https://play.google.com/store/apps/details?id=com.google.ar.lens&amp;hl=en_US</w:t>
      </w:r>
    </w:p>
    <w:p>
      <w:r>
        <w:t xml:space="preserve">   Summary: Google Lens lets you search what you see, get things done faster, and understand the world around you—using just your camera or a photo....</w:t>
      </w:r>
    </w:p>
    <w:p>
      <w:r>
        <w:t>3. Lens - Google Search</w:t>
      </w:r>
    </w:p>
    <w:p>
      <w:r>
        <w:t xml:space="preserve">   URL: https://search.google/ways-to-search/lens/</w:t>
      </w:r>
    </w:p>
    <w:p>
      <w:r>
        <w:t xml:space="preserve">   Summary: Search what you see with Lens. Not sure how to describe something in words? Use your camera, an image, or a screenshot to search....</w:t>
      </w:r>
    </w:p>
    <w:p>
      <w:r>
        <w:t>4. Google</w:t>
      </w:r>
    </w:p>
    <w:p>
      <w:r>
        <w:t xml:space="preserve">   URL: https://images.google.com/</w:t>
      </w:r>
    </w:p>
    <w:p>
      <w:r>
        <w:t xml:space="preserve">   Summary: Google Images. The most comprehensive image search on the web....</w:t>
      </w:r>
    </w:p>
    <w:p>
      <w:r>
        <w:t>5. Images - Google</w:t>
      </w:r>
    </w:p>
    <w:p>
      <w:r>
        <w:t xml:space="preserve">   URL: https://www.google.com/imghp?hl=EN</w:t>
      </w:r>
    </w:p>
    <w:p>
      <w:r>
        <w:t xml:space="preserve">   Summary: Google Images. The most comprehensive image search on the web....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