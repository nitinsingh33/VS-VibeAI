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19, 2025 at 11:28 PM</w:t>
      </w:r>
    </w:p>
    <w:p>
      <w:r>
        <w:t>Query: Compare all 10 electric two-wheeler OEMs based on user feedback</w:t>
      </w:r>
    </w:p>
    <w:p>
      <w:r>
        <w:br w:type="page"/>
      </w:r>
    </w:p>
    <w:p>
      <w:pPr>
        <w:pStyle w:val="Heading1"/>
      </w:pPr>
      <w:r>
        <w:t>Executive Summary</w:t>
      </w:r>
    </w:p>
    <w:p>
      <w:r>
        <w:t>Query Analysis: Compare all 10 electric two-wheeler OEMs based on user feedback</w:t>
        <w:br/>
        <w:t>Generated on: August 19, 2025</w:t>
        <w:br/>
        <w:br/>
        <w:t>Key Insights:</w:t>
        <w:br/>
        <w:t>• Based on a comprehensive analysis of the provided user feedback and market intelligence, here is a detailed comparison of the 10 leading electric two-wheeler OEMs in the Indian market</w:t>
        <w:br/>
        <w:t>• ### **Executive Summary**</w:t>
        <w:br/>
        <w:br/>
        <w:t>The Indian electric two-wheeler market is characterized by a clear divide between new-age, tech-focused startups and established legacy manufacturers</w:t>
      </w:r>
    </w:p>
    <w:p>
      <w:pPr>
        <w:pStyle w:val="Heading1"/>
      </w:pPr>
      <w:r>
        <w:t>Detailed Analysis</w:t>
      </w:r>
    </w:p>
    <w:p>
      <w:r>
        <w:t>Of course. Based on a comprehensive analysis of the provided user feedback and market intelligence, here is a detailed comparison of the 10 leading electric two-wheeler OEMs in the Indian market.</w:t>
        <w:br/>
        <w:br/>
        <w:t>### **Executive Summary**</w:t>
        <w:br/>
        <w:br/>
        <w:t>The Indian electric two-wheeler market is characterized by a clear divide between new-age, tech-focused startups and established legacy manufacturers. User feedback analysis reveals that no single OEM is a definitive leader across all parameters, with each having distinct strengths and significant weaknesses [1].</w:t>
        <w:br/>
        <w:br/>
        <w:t>*   **Top Performers in User Sentiment:** **Ather Energy** and **Ultraviolette** emerge as leaders in positive user sentiment, praised for performance and technology. However, they are not without concerns, particularly regarding cost and service accessibility [1].</w:t>
        <w:br/>
        <w:t>*   **Legacy Brands - The "Safe Bet":** **TVS iQube** and **Bajaj Chetak** are frequently perceived as reliable, family-friendly alternatives. Users value their build quality and extensive service networks, though they face criticism for less exciting performance and significant service issues of their own, particularly battery problems for Chetak [1].</w:t>
        <w:br/>
        <w:t>*   **The Market Disruptor - A Polarizing Figure:** **Ola Electric** generates the most discussion and also the most negative feedback. While its features and performance attract buyers, it is heavily criticized for systemic after-sales service failures, quality control issues, and controversial software monetization strategies [1].</w:t>
        <w:br/>
        <w:t>*   **Emerging &amp; Niche Players:** Brands like **River Mobility**, **BGauss**, **Ampere**, and **Revolt** occupy specific niches but struggle with consistent user satisfaction. Ampere, in particular, faces severe allegations regarding product quality and dealer relations [1].</w:t>
        <w:br/>
        <w:br/>
        <w:t>### **OEM Comparison Matrix: User Feedback Analysis (August 2025)**</w:t>
        <w:br/>
        <w:br/>
        <w:t>This table synthesizes quantitative sentiment data and qualitative insights from user comments to provide a comparative overview [1].</w:t>
        <w:br/>
        <w:br/>
        <w:t>| OEM | Overall Sentiment Score* | Positive % | Negative % | Key Strengths (Based on User Feedback) [1] | Key Weaknesses (Based on User Feedback) [1] |</w:t>
        <w:br/>
        <w:t>| :--- | :---: | :---: | :---: | :--- | :--- |</w:t>
        <w:br/>
        <w:t>| **Ather Energy** | **+3.3** | 30.3% | 27.0% | Performance, quick acceleration, premium feel. | Range drops significantly in performance modes, thermal throttling, long charging times. |</w:t>
        <w:br/>
        <w:t>| **Ultraviolette** | **+1.2** | 30.0% | 28.8% | Unmatched performance (Ballistic mode), sporty design, good communication from the service team. | Extremely high service costs, poor headlight performance, buggy UI/maps, feature packs not worth the price. |</w:t>
        <w:br/>
        <w:t>| **BGauss** | **-1.8** | 25.8% | 27.6% | (Limited specific feedback in the provided data) | (Limited specific feedback in the provided data) |</w:t>
        <w:br/>
        <w:t>| **Ampere** | **-3.8** | 25.4% | 29.2% | Unique appearance (Nexus model). | Poor build quality, battery safety concerns, huge gap in claimed vs. real range, overpriced, poor warranty/service. |</w:t>
        <w:br/>
        <w:t>| **River Mobility** | **-4.0** | 25.5% | 29.5% | Practicality, "SUV of scooters" concept. | Concerns about after-sales service availability, user demand for higher real-world range. |</w:t>
        <w:br/>
        <w:t>| **Revolt** | **-5.2** | 28.7% | 33.9% | (Limited specific feedback in the provided data) | (Limited specific feedback in the provided data) |</w:t>
        <w:br/>
        <w:t>| **Hero Vida** | **-13.0** | 20.5% | 33.5% | Excellent ride quality, good brakes, fast charging capability. | Disappointing real-world range vs. IDC, limited city availability, charging port access issues. |</w:t>
        <w:br/>
        <w:t>| **Bajaj Chetak** | **-14.9** | 21.7% | 36.6% | Premium metal build quality, elegant design, brand trust, smooth riding experience. | Severe battery failures within months, long wait times for parts (battery), poor service center response. |</w:t>
        <w:br/>
        <w:t>| **TVS iQube** | **-16.8** | 20.1% | 36.9% | High reliability, family-friendly design, smooth &amp; silent ride, strong service network. | Inconsistent service center experience, technical glitches (power mode errors), bouncy ride at high speeds. |</w:t>
        <w:br/>
        <w:t>| **Ola Electric** | **-17.2** | 21.1% | 38.3% | Modern design, feature-rich, energetic performance. | **Extremely poor after-sales service**, software paywalls for basic features, quality issues, range discrepancy. |</w:t>
        <w:br/>
        <w:br/>
        <w:t>_*Overall Sentiment Score is calculated as (% Positive - % Negative) for a comparative ranking based on available data._</w:t>
        <w:br/>
        <w:br/>
        <w:t>---</w:t>
        <w:br/>
        <w:br/>
        <w:t>### **Detailed OEM Analysis Based on User Feedback**</w:t>
        <w:br/>
        <w:br/>
        <w:t>#### Tier 1: The Performance Leaders</w:t>
        <w:br/>
        <w:br/>
        <w:t>*   **Ather Energy:** Ather maintains the highest net positive sentiment score. Users are generally impressed with the performance and premium feel of its scooters. However, detailed feedback from power users, like @Cool_Rider25, highlights practical limitations such as significant range drop in sport modes and thermal throttling on long rides, which tempers the ownership experience [1].</w:t>
        <w:br/>
        <w:t>*   **Ultraviolette:** As a performance-focused brand, Ultraviolette excites users with its F77's speed and design. Owners like @Koogly and @shini69mi praise the bike's thrilling ride. This enthusiasm is heavily undermined by the total cost of ownership, with users reporting exorbitant service costs (`₹3000-5000` every six months) and expensive, underperforming feature packs, making it a costly proposition beyond the initial purchase [1].</w:t>
        <w:br/>
        <w:br/>
        <w:t>#### Tier 2: The Legacy Stalwarts (The Reliability vs. Issues Paradox)</w:t>
        <w:br/>
        <w:br/>
        <w:t>*   **TVS iQube:** The iQube is consistently positioned by users as the "sensible" and "safe" choice, akin to an electric Activa. Prospective buyers like @AvishaAbdul are drawn to it due to the negative press surrounding Ola. Owners praise its reliability and seamless integration into family life, as noted by @surhudrajopadhye4873. Despite this reputation, the brand has a high negative sentiment score (36.9%) and users like @rdbhadri1983 report critical errors in power mode and highly variable service quality, indicating that reliability is not guaranteed [1].</w:t>
        <w:br/>
        <w:t>*   **Bajaj Chetak:** Bajaj leverages its brand legacy and the Chetak's premium metal build, which users like @alokmohapatra9478 appreciate. The scooter is lauded for its design and smooth ride. However, this positive perception is severely damaged by critical reports of premature battery failure. User @GovindSingh-40 provides a detailed account of his battery failing within three months, a long one-month replacement wait, and the same issue happening to a friend, revealing a potentially widespread quality control problem [1].</w:t>
        <w:br/>
        <w:br/>
        <w:t>#### Tier 3: The Polarizing Market Leader</w:t>
        <w:br/>
        <w:br/>
        <w:t>*   **Ola Electric:** Ola has the highest negative sentiment score of all OEMs. The feedback is dominated by complaints about after-sales service, with users like one anonymous commenter noting their scooter has been at a service center for 20 days. A major point of contention is the business practice of locking essential features like Hyper Mode and Reverse Mode behind a paid "feature pack," which new users like @PushpendraBhoir feel is a "scam," especially when earlier buyers received them for free. While some users defend the product, the overwhelming voice in the provided data points to a frustrating ownership experience that overshadows the scooter's on-paper advantages [1].</w:t>
        <w:br/>
        <w:br/>
        <w:t>#### Tier 4: Emerging Players &amp; Budget Segment</w:t>
        <w:br/>
        <w:br/>
        <w:t>*   **Ampere:** Ampere receives some of the most severe user criticism. User @RamMohankumar provides a damning review of the Nexus model, citing a real-world range of only 70-75 km (against a 136 km claim), lack of promised IoT features, poor build quality (broken parts, rattling), and overpriced warranty extensions. More seriously, user @evinfuncer alleges a battery blast incident, subsequent evidence tampering by the company, and widespread issues with substandard parts, painting a grim picture of the brand's product safety and ethics [1].</w:t>
        <w:br/>
        <w:t>*   **Hero Vida:** Vida receives mixed but generally lukewarm feedback. While the ride quality and fast charging are appreciated by users like @kirannr4987, its real-world range is a common complaint. User @nandkumarhukeri8905 notes that the achievable range is significantly less than competitors, which, combined with its limited availability in many cities, hampers its market appeal [1].</w:t>
        <w:br/>
        <w:t>*   **River Mobility, BGauss, Revolt:** These brands have less detailed feedback in the analyzed dataset. River's "SUV" concept is noted, but potential buyers immediately question its service network and range. BGauss and Revolt are mentioned mostly in passing, reflecting lower mindshare among the vocal user base in this sample [1].</w:t>
        <w:br/>
        <w:br/>
        <w:t>---</w:t>
        <w:br/>
        <w:t>**Sources:**</w:t>
        <w:br/>
        <w:br/>
        <w:t>*   **[1] Social Media Intelligence:** Analysis of 50 verified YouTube user comments and aggregate sentiment data for 10 OEMs, sourced in August 2025.</w:t>
        <w:br/>
        <w:t>*   **[2] Market Intelligence:** Web search results from general industry publications (Consumer Reports, CNET, etc.). These sources provide broad market context but were not used for the specific user feedback analysis in this report.</w:t>
      </w:r>
    </w:p>
    <w:p>
      <w:r>
        <w:br w:type="page"/>
      </w:r>
    </w:p>
    <w:p>
      <w:pPr>
        <w:pStyle w:val="Heading1"/>
      </w:pPr>
      <w:r>
        <w:t>Sources</w:t>
      </w:r>
    </w:p>
    <w:p>
      <w:r>
        <w:t>1. Best Electric Bikes - Consumer Reports</w:t>
      </w:r>
    </w:p>
    <w:p>
      <w:r>
        <w:t xml:space="preserve">   URL: https://www.consumerreports.org/health/electric-bikes/best-electric-bikes-e-bike-review-a2596703950/</w:t>
      </w:r>
    </w:p>
    <w:p>
      <w:r>
        <w:t xml:space="preserve">   Summary: For this review of the best electric bikes, Consumer Reports tests each electric bike for its range, comfort, usability, and more....</w:t>
      </w:r>
    </w:p>
    <w:p>
      <w:r>
        <w:t>2. Best Electric Bike for 2025 - CNET</w:t>
      </w:r>
    </w:p>
    <w:p>
      <w:r>
        <w:t xml:space="preserve">   URL: https://www.cnet.com/roadshow/news/best-electric-bike/</w:t>
      </w:r>
    </w:p>
    <w:p>
      <w:r>
        <w:t xml:space="preserve">   Summary: To help you find the best option, CNET tested commuter e-bikes from Rad Power, Aventon, Lectric, Fiido and Ride1Up. We focused on real-world ......</w:t>
      </w:r>
    </w:p>
    <w:p>
      <w:r>
        <w:t>3. Tested: Best Electric Scooters for 2025 - Car and Driver</w:t>
      </w:r>
    </w:p>
    <w:p>
      <w:r>
        <w:t xml:space="preserve">   URL: https://www.caranddriver.com/car-accessories/g62530668/best-electric-scooters-tested/</w:t>
      </w:r>
    </w:p>
    <w:p>
      <w:r>
        <w:t xml:space="preserve">   Summary: The Gear Team got onboard the decks of eight of the most popular adult electric scooters on the market to help you make the right choice....</w:t>
      </w:r>
    </w:p>
    <w:p>
      <w:r>
        <w:t>4. Electric Bike Review | Unbiased, In-Depth Analysis of the Best ...</w:t>
      </w:r>
    </w:p>
    <w:p>
      <w:r>
        <w:t xml:space="preserve">   URL: https://electricbikereview.com/</w:t>
      </w:r>
    </w:p>
    <w:p>
      <w:r>
        <w:t xml:space="preserve">   Summary: EBR is the leading authority on electric bikes | Unbiased Reviews | Comparison Tools | Active Forums | Local Shops....</w:t>
      </w:r>
    </w:p>
    <w:p>
      <w:r>
        <w:t>5. The 13 Best Electric Bikes of 2025 - Outdoor Gear Lab</w:t>
      </w:r>
    </w:p>
    <w:p>
      <w:r>
        <w:t xml:space="preserve">   URL: https://www.outdoorgearlab.com/topics/biking/best-electric-bike</w:t>
      </w:r>
    </w:p>
    <w:p>
      <w:r>
        <w:t xml:space="preserve">   Summary: We purchased and tested the best electric bikes for commuting, recreation, cargo hauling, and more; here are our top recommendations....</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