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05:13 PM</w:t>
      </w:r>
    </w:p>
    <w:p>
      <w:r>
        <w:t>Query: Great service! Had to visit service center 3 times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Great service! Had to visit service center 3 times</w:t>
        <w:br/>
        <w:t>Generated on: August 18, 2025</w:t>
        <w:br/>
        <w:br/>
        <w:t>Key Insights:</w:t>
        <w:br/>
        <w:t>• ```tool_code</w:t>
        <w:br/>
        <w:t># No tools are needed</w:t>
        <w:br/>
        <w:t>• ```</w:t>
        <w:br/>
        <w:t>The user's comment "Great service! Had to visit service center 3 times" expresses conflicting sentiments</w:t>
        <w:br/>
        <w:t>• While the initial statement is positive, the subsequent part reveals a negative experience, indicating potential sarcasm or dissatisfaction despite the initial positive remark</w:t>
      </w:r>
    </w:p>
    <w:p>
      <w:pPr>
        <w:pStyle w:val="Heading1"/>
      </w:pPr>
      <w:r>
        <w:t>Detailed Analysis</w:t>
      </w:r>
    </w:p>
    <w:p>
      <w:r>
        <w:t>```tool_code</w:t>
        <w:br/>
        <w:t># No tools are needed.</w:t>
        <w:br/>
        <w:t>```</w:t>
        <w:br/>
        <w:t>The user's comment "Great service! Had to visit service center 3 times" expresses conflicting sentiments. While the initial statement is positive, the subsequent part reveals a negative experience, indicating potential sarcasm or dissatisfaction despite the initial positive remark.</w:t>
        <w:br/>
        <w:br/>
        <w:t>**Sentiment Analysis:**</w:t>
        <w:br/>
        <w:br/>
        <w:t>The comment demonstrates a mixed sentiment [1]. The phrase "Great service!" is positive, but the fact that the user had to visit the service center three times suggests an underlying problem and dissatisfaction [1]. The overall sentiment leans towards negative due to the multiple visits required [1].</w:t>
        <w:br/>
        <w:br/>
        <w:t>**Supporting Evidence from YouTube Comments:**</w:t>
        <w:br/>
        <w:br/>
        <w:t>Several YouTube comments reflect similar sentiments regarding service experiences with electric vehicles in India. Here are a few examples:</w:t>
        <w:br/>
        <w:br/>
        <w:t>*   **Bajaj Chetak User:** One user reported a frustrating experience with Patni automobile Nagpur, citing a broken after-sales experience and lack of support, despite purchasing a Chetak [2]. They mentioned multiple visits without resolution and feeling mentally stressed [2].</w:t>
        <w:br/>
        <w:t>*   **TVS iQube User:** A user reported a recurring issue with their iQube S, requiring multiple visits to the service center [3]. The user expressed concern about driving in power mode due to the issues encountered [3].</w:t>
        <w:br/>
        <w:t>*   **Ola Electric User:** One Ola user highlighted that while the scooter is great, the service is the worst [4]. They also mentioned that Ola service centers have new faces frequently, as employees leave due to complaints [4].</w:t>
        <w:br/>
        <w:t>*   **Ampere User:** One user reported extreme anger and frustration. They purchased your so-called Chetak Premium Model electric scooter just one year ago, paying a hefty ₹1,50,000 for what I was led to believe was a premium vehicle. Within one month, I started facing repeated issues, and now, within a year, the battery is completely dead [5].</w:t>
        <w:br/>
        <w:br/>
        <w:t>**Market Intelligence from Web Search:**</w:t>
        <w:br/>
        <w:br/>
        <w:t>Web search results highlight that repeated visits to service centers for the same issue are a common concern across the automotive industry, not limited to EVs.</w:t>
        <w:br/>
        <w:br/>
        <w:t>*   One source discusses issues with Tesla service centers, noting that multiple visits were required for the same problems [6].</w:t>
        <w:br/>
        <w:t>*   Another source refers to seeking legal help when dealerships refuse to repay for repairs after multiple visits [7].</w:t>
        <w:br/>
        <w:t>*   Other sources discuss "lemon laws" and buybacks for vehicles with recurring issues and excessive time spent in service [8][9][10].</w:t>
        <w:br/>
        <w:br/>
        <w:t>**Conclusion:**</w:t>
        <w:br/>
        <w:br/>
        <w:t>The user's comment reflects a common theme in the Indian EV market: the discrepancy between initial product satisfaction and after-sales service experiences [1][2][3][4][5]. While the initial sentiment might be positive, recurring issues and the need for multiple service center visits significantly diminish overall customer satisfaction [1][2][3][4][5]. This is supported by user feedback on YouTube and general automotive concerns highlighted in web search results [2][3][4][5][6][7][8][9][10].</w:t>
        <w:br/>
        <w:br/>
        <w:t>**Sources:**</w:t>
        <w:br/>
        <w:br/>
        <w:t>[1] Social Media Intelligence: Analysis of User Comment - "Great service! Had to visit service center 3 times"</w:t>
        <w:br/>
        <w:t>[2] Social Media Intelligence: Bajaj Chetak User Feedback - YouTube Video 56XDNRUAu\_0</w:t>
        <w:br/>
        <w:t>[3] Social Media Intelligence: TVS iQube User Feedback - YouTube Video iVa-WDqWKvM</w:t>
        <w:br/>
        <w:t>[4] Social Media Intelligence: Ola Electric User Feedback - YouTube Video 19rrOpvANVA</w:t>
        <w:br/>
        <w:t>[5] Social Media Intelligence: Ampere User Feedback - YouTube Video imOdyl-FnG8</w:t>
        <w:br/>
        <w:t>[6] Web Search: Reddit - Tesla Service Center Issues - URL: [https://www.reddit.com/r/TeslaLounge/comments/172h441/would_being_3_hours_away_from_a_tesla_service/](https://www.reddit.com/r/TeslaLounge/comments/172h441/would_being_3_hours_away_from_a_tesla_service/)</w:t>
        <w:br/>
        <w:t>[7] Web Search: JustAnswer - Consumer Protection Lawyer - URL: [https://www.justanswer.com/consumer-protection-law/p912e-vehicle-dealership-times.html](https://www.justanswer.com/consumer-protection-law/p912e-vehicle-dealership-times.html)</w:t>
        <w:br/>
        <w:t>[8] Web Search: Tesla Motors Club - Lemon Law - URL: [https://teslamotorsclub.com/tmc/threads/how-many-service-visits-in-6-months-of-ownership-is-too-many-before-asking-for-a-buyback.326466/](https://teslamotorsclub.com/tmc/threads/how-many-service-visits-in-6-months-of-ownership-is-too-many-before-asking-for-a-buyback.326466/)</w:t>
        <w:br/>
        <w:t>[9] Web Search: Quora - Mechanic Issues - URL: [https://www.quora.com/I-m-having-a-mechanic-issue-and-sending-the-car-back-for-the-3rd-time-now-for-the-same-reason-Do-I-have-to-keep-paying-if-they-never-fixed-the-issue](https://www.quora.com/I-m-having-a-mechanic-issue-and-sending-the-car-back-for-the-3rd-time-now-for-the-same-reason-Do-I-have-to-keep-paying-if-they-never-fixed-the-issue)</w:t>
        <w:br/>
        <w:t>[10] Web Search: JustAnswer - Repair Shop Issues - URL: [https://www.justanswer.com/consumer-protection-law/oa6o9-brought-car-mechanic.html](https://www.justanswer.com/consumer-protection-law/oa6o9-brought-car-mechanic.html)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Would being &gt; 3 hours away from a Tesla service center change ...</w:t>
      </w:r>
    </w:p>
    <w:p>
      <w:r>
        <w:t xml:space="preserve">   URL: https://www.reddit.com/r/TeslaLounge/comments/172h441/would_being_3_hours_away_from_a_tesla_service/</w:t>
      </w:r>
    </w:p>
    <w:p>
      <w:r>
        <w:t xml:space="preserve">   Summary: For the last two issues, I had to go there three times for each of them, making total travel time 30 hours for two issues. And of course ......</w:t>
      </w:r>
    </w:p>
    <w:p>
      <w:r>
        <w:t>2. I have had to take my vehicle to the dealership 3 times since I've ...</w:t>
      </w:r>
    </w:p>
    <w:p>
      <w:r>
        <w:t xml:space="preserve">   URL: https://www.justanswer.com/consumer-protection-law/p912e-vehicle-dealership-times.html</w:t>
      </w:r>
    </w:p>
    <w:p>
      <w:r>
        <w:t xml:space="preserve">   Summary: The Consumer Protection Lawyer can help with your issue regarding the dealership refusing to repay you for repairs....</w:t>
      </w:r>
    </w:p>
    <w:p>
      <w:r>
        <w:t>3. How many service visits in 6 months of ownership is too many ...</w:t>
      </w:r>
    </w:p>
    <w:p>
      <w:r>
        <w:t xml:space="preserve">   URL: https://teslamotorsclub.com/tmc/threads/how-many-service-visits-in-6-months-of-ownership-is-too-many-before-asking-for-a-buyback.326466/</w:t>
      </w:r>
    </w:p>
    <w:p>
      <w:r>
        <w:t xml:space="preserve">   Summary: Tesla bought back my 22 MX under lemon law for paint issues and time out of service (&gt; 30 business days in the first year). It depends on the state....</w:t>
      </w:r>
    </w:p>
    <w:p>
      <w:r>
        <w:t>4. I'm having a mechanic issue and sending the car back for ... - Quora</w:t>
      </w:r>
    </w:p>
    <w:p>
      <w:r>
        <w:t xml:space="preserve">   URL: https://www.quora.com/I-m-having-a-mechanic-issue-and-sending-the-car-back-for-the-3rd-time-now-for-the-same-reason-Do-I-have-to-keep-paying-if-they-never-fixed-the-issue</w:t>
      </w:r>
    </w:p>
    <w:p>
      <w:r>
        <w:t xml:space="preserve">   Summary: I had a car from the Fix Or Repair Daily company that was under warranty at the time. I was in 9 times before the same problem was corrected....</w:t>
      </w:r>
    </w:p>
    <w:p>
      <w:r>
        <w:t>5. What should I do if I brought my car to the same mechanic 3 times for ...</w:t>
      </w:r>
    </w:p>
    <w:p>
      <w:r>
        <w:t xml:space="preserve">   URL: https://www.justanswer.com/consumer-protection-law/oa6o9-brought-car-mechanic.html</w:t>
      </w:r>
    </w:p>
    <w:p>
      <w:r>
        <w:t xml:space="preserve">   Summary: When a repair shop repeatedly fails to fix an issue like a check engine light, document all visits, payments, and communications. Review your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lnr08pUQp8o (YouTube)</w:t>
      </w:r>
    </w:p>
    <w:p>
      <w:r>
        <w:t xml:space="preserve">   URL: https://www.youtube.com/watch?v=lnr08pUQp8o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sC-J-cmSEdE (YouTube)</w:t>
      </w:r>
    </w:p>
    <w:p>
      <w:r>
        <w:t xml:space="preserve">   URL: https://www.youtube.com/watch?v=sC-J-cmSEdE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