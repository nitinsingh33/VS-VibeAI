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SolysAI Market Intelligence Report</w:t>
      </w:r>
    </w:p>
    <w:p>
      <w:r>
        <w:t>Generated on: August 22, 2025 at 12:27 PM</w:t>
      </w:r>
    </w:p>
    <w:p>
      <w:r>
        <w:t>Query: ola vs ather sentiment analysis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ola vs ather sentiment analysis</w:t>
        <w:br/>
        <w:t>Generated on: August 22, 2025</w:t>
        <w:br/>
        <w:br/>
        <w:t>Key Insights:</w:t>
        <w:br/>
        <w:t>• As an expert Indian EV market analyst, here is a comprehensive sentiment analysis of Ola Electric versus Ather Energy, based on the provided data</w:t>
        <w:br/>
        <w:t>• ### **Executive Summary: The Classic Battle of Scale vs</w:t>
      </w:r>
    </w:p>
    <w:p>
      <w:pPr>
        <w:pStyle w:val="Heading1"/>
      </w:pPr>
      <w:r>
        <w:t>Detailed Analysis</w:t>
      </w:r>
    </w:p>
    <w:p>
      <w:r>
        <w:t>Of course. As an expert Indian EV market analyst, here is a comprehensive sentiment analysis of Ola Electric versus Ather Energy, based on the provided data.</w:t>
        <w:br/>
        <w:br/>
        <w:t>### **Executive Summary: The Classic Battle of Scale vs. Quality**</w:t>
        <w:br/>
        <w:br/>
        <w:t>The sentiment analysis of Ola Electric versus Ather Energy reveals a stark contrast in brand perception, reflecting their divergent business strategies. Ather Energy emerges with a more favorable sentiment profile, cultivated through a focus on product quality, reliability, and a premium user experience, though this comes at a higher price point [^1]. In contrast, Ola Electric dominates in market reach and performance-for-price, but this aggressive scaling is marred by significant negative sentiment surrounding its after-sales service and product reliability issues [^1][^2].</w:t>
        <w:br/>
        <w:br/>
        <w:t>For consumers, the choice represents a clear trade-off: Ola offers superior on-paper specifications and features at a competitive price but carries a higher risk of service-related frustrations. Ather provides a more reliable, premium-built product that offers "peace of mind" but demands a higher initial investment and faces criticism for its subscription models [^1].</w:t>
        <w:br/>
        <w:br/>
        <w:t>---</w:t>
        <w:br/>
        <w:br/>
        <w:t>### **1. Quantitative Sentiment Analysis**</w:t>
        <w:br/>
        <w:br/>
        <w:t>Based on a large-scale analysis of 5,000 relevant user comments from a pool of over 46,000, Ather Energy demonstrates a stronger positive-to-negative sentiment ratio compared to Ola Electric [^1].</w:t>
        <w:br/>
        <w:br/>
        <w:t>| Brand | Positive Sentiment | Negative Sentiment | Neutral Sentiment | Total Comments Analyzed |</w:t>
        <w:br/>
        <w:t>| :--- | :--- | :--- | :--- | :--- |</w:t>
        <w:br/>
        <w:t>| **Ather Energy** | **7.6%** (361 comments) | **10.6%** (506 comments) | 81.8% (3908 comments) | 4775 |</w:t>
        <w:br/>
        <w:t>| **Ola Electric** | **4.6%** (232 comments) | **13.9%** (698 comments) | 81.5% (4094 comments) | 5024 |</w:t>
        <w:br/>
        <w:br/>
        <w:t>*Source: Social Media Intelligence - Full OEM Dataset Sentiment Analysis [^1]*</w:t>
        <w:br/>
        <w:br/>
        <w:t>**Key Insights:**</w:t>
        <w:br/>
        <w:t>*   **Ather's Favorable Ratio:** Ather has a significantly higher percentage of positive comments (7.6% vs. 4.6%) and a lower percentage of negative comments (10.6% vs. 13.9%) than Ola.</w:t>
        <w:br/>
        <w:t>*   **Ola's High Negativity:** Ola's negative sentiment is the highest among the two, driven by a large volume of user complaints, which overshadows its positive feedback.</w:t>
        <w:br/>
        <w:br/>
        <w:t>---</w:t>
        <w:br/>
        <w:br/>
        <w:t>### **2. Qualitative Deep Dive: The Voice of the Customer**</w:t>
        <w:br/>
        <w:br/>
        <w:t>Analysis of individual user comments reveals the core drivers behind the sentiment scores. The conversation is dominated by four key themes: Service, Build Quality, Price &amp; Value, and Performance [^1].</w:t>
        <w:br/>
        <w:br/>
        <w:t>#### **Theme 1: After-Sales Service &amp; Reliability (Ola's Achilles' Heel, Ather's Key Strength)**</w:t>
        <w:br/>
        <w:br/>
        <w:t>*   **Ola Electric:** This is the most significant source of negative sentiment for Ola. Users frequently report extreme dissatisfaction with service response times, parts availability, and issue resolution.</w:t>
        <w:br/>
        <w:t xml:space="preserve">    *   **Negative Feedback:** Comments like, *"Bhai meri ola scooty 20 din se service center PDI he"* and *"Ola bs service center sudhar le.... Ather bajaj koi iske as pas bhi nhi a payga"* are highly representative. Users consistently warn potential buyers, stating, *"Never buy OLA EVs"* and describing service as the "worst" [^1].</w:t>
        <w:br/>
        <w:t>*   **Ather Energy:** Ather has built a strong reputation for reliability and better service, which users often cite as a primary reason to choose it over Ola, terming it "peace of mind."</w:t>
        <w:br/>
        <w:t xml:space="preserve">    *   **Positive Feedback:** Users state, *"Ather is better anytime. Its better and Reliable"* and *"Because of ather service is very good ola beat the speed, mileage, feature but not beat service 😂"* [^1].</w:t>
        <w:br/>
        <w:t xml:space="preserve">    *   **Emerging Concerns:** However, Ather is not immune to criticism. Recent comments indicate growing pains, with some users reporting issues with parts availability and service delays: *"Meri ather 450x 3 sall me battery khatam ho gai, parts avaliable nahi hai, service center wale ke pass time nahi hai"* [^1].</w:t>
        <w:br/>
        <w:br/>
        <w:t>#### **Theme 2: Build Quality &amp; Premium Feel (Ather's Domain)**</w:t>
        <w:br/>
        <w:br/>
        <w:t>*   **Ather Energy:** Ather is consistently praised for its superior build quality, fit, and finish, which justifies its premium positioning for many consumers.</w:t>
        <w:br/>
        <w:t xml:space="preserve">    *   **Positive Feedback:** Users describe it as the "Toyota of scooters" and note its durability: *"Ather build quality is good"* and *"Ather has much better quality than OLA"* [^1].</w:t>
        <w:br/>
        <w:t>*   **Ola Electric:** Conversely, poor build quality is a recurring complaint against Ola, with users citing panel gaps and the use of "cheap plastic" as major drawbacks.</w:t>
        <w:br/>
        <w:t xml:space="preserve">    *   **Negative Feedback:** A common sentiment is, *"Comparatively ola is best... But build quality is preety poor..."* [^1].</w:t>
        <w:br/>
        <w:br/>
        <w:t>#### **Theme 3: Price &amp; Value Proposition (Ola's Stronghold)**</w:t>
        <w:br/>
        <w:br/>
        <w:t>*   **Ola Electric:** Ola's aggressive pricing is its biggest advantage. Consumers frequently highlight its value, offering more features, range, and power for a lower cost.</w:t>
        <w:br/>
        <w:t xml:space="preserve">    *   **Positive Feedback:** Comments like *"Ola low price, best specifications, more power, more milege and best performance"* and *"OLA se best electric scooty koi nhi h India me abhi tak. Maybe Ather is equally good but they are expensive"* are common [^1].</w:t>
        <w:br/>
        <w:t>*   **Ather Energy:** Ather's high price is its most significant barrier. Users consistently label it "overpriced," and the mandatory "Pro Pack" subscription model is a major point of friction.</w:t>
        <w:br/>
        <w:t xml:space="preserve">    *   **Negative Feedback:** Users state, *"Ather ev mujhe bahut over price lagi,"* and complain about hidden costs: *"For useful features i have to pay subscription"* [^1]. Many feel Ather is positioning itself as the "Apple in ev two wheeler," which alienates budget-conscious buyers [^1].</w:t>
        <w:br/>
        <w:br/>
        <w:t>#### **Theme 4: Performance &amp; Features (A Competitive Battleground)**</w:t>
        <w:br/>
        <w:br/>
        <w:t>*   **Ola Electric:** Ola is widely recognized for its superior on-paper specifications, including higher top speed, more power, and longer range.</w:t>
        <w:br/>
        <w:t xml:space="preserve">    *   **Positive Feedback:** Pro-Ola comments list its advantages: *"More range, More power, More features, More torque, More boot space, More Topspeed"* [^1].</w:t>
        <w:br/>
        <w:t>*   **Ather Energy:** While Ather's performance is highly praised for its refinement and riding experience, users often wish for better range and speed to compete with Ola.</w:t>
        <w:br/>
        <w:t xml:space="preserve">    *   **Neutral/Comparative Feedback:** *"Ather just needs to give huge battery then olas market is done"* [^1].</w:t>
        <w:br/>
        <w:br/>
        <w:t>---</w:t>
        <w:br/>
        <w:br/>
        <w:t>### **3. Market Position &amp; Strategic Analysis**</w:t>
        <w:br/>
        <w:br/>
        <w:t>Industry reports and market intelligence corroborate the user sentiment, painting a picture of two giants with fundamentally different approaches to capturing the Indian EV market.</w:t>
        <w:br/>
        <w:br/>
        <w:t>*   **Ola's Strategy: Aggressive Scale &amp; Market Penetration:** Ola has prioritized rapid expansion, aggressive pricing, and bold marketing to capture a dominant market share [^2][^4]. This has made it a sales leader but has come at the cost of operational stability, particularly in after-sales service [^3][^5].</w:t>
        <w:br/>
        <w:t>*   **Ather's Strategy: Quality, Reliability &amp; Premium Branding:** Ather has adopted a more measured approach, focusing on R&amp;D, long-term reliability, and building a premium brand identity centered on trust and quality [^1][^4]. While this has resulted in a smaller market share (ranking 3rd as of FY2024), it has cultivated a more loyal and satisfied customer base [^5].</w:t>
        <w:br/>
        <w:br/>
        <w:t>---</w:t>
        <w:br/>
        <w:br/>
        <w:t>### **Analyst's Conclusion**</w:t>
        <w:br/>
        <w:br/>
        <w:t>The Ola vs. Ather debate is a classic case of **"Disruptive Scale vs. Sustainable Quality."**</w:t>
        <w:br/>
        <w:br/>
        <w:t>*   **Ola Electric** is the quintessential market disruptor, offering a feature-rich, high-performance product at an unbeatable price. However, its sentiment profile is severely damaged by systemic after-sales service failures, making it a high-risk, high-reward proposition for consumers [^1][^2].</w:t>
        <w:br/>
        <w:t>*   **Ather Energy** is the premium, reliable alternative. It commands higher positive sentiment due to its robust build quality and a more dependable ownership experience. Its primary challenges are its high cost and subscription models, which limit its mass-market appeal [^1][^4].</w:t>
        <w:br/>
        <w:br/>
        <w:t>Ultimately, the consumer's choice depends on their priority: those willing to risk potential service headaches for top-tier performance and value will lean towards **Ola**. Those who prioritize reliability, build quality, and a hassle-free ownership experience—and are willing to pay a premium for it—will choose **Ather**.</w:t>
        <w:br/>
        <w:br/>
        <w:t>---</w:t>
        <w:br/>
        <w:t>**References:**</w:t>
        <w:br/>
        <w:br/>
        <w:t>[^1]: Social Media Intelligence. Analysis of 5,000 verified YouTube user comments from August 2025.</w:t>
        <w:br/>
        <w:t>[^2]: Industry Report - Inc42. "Ather Energy Vs Ola Electric: Decoding The Numbers Behind The EV Giants." Market intelligence and industry trends.</w:t>
        <w:br/>
        <w:t>[^3]: Research Report - ResearchGate. "Comparative financial analysis of ather energy and ola electric." Financial and operational analysis.</w:t>
        <w:br/>
        <w:t>[^4]: Expert Review - Autocar Pro. "Ola Electric vs Ather Energy: When Strategies Collide." Professional technical and strategic analysis.</w:t>
        <w:br/>
        <w:t>[^5]: News Report - ET Now. "Ather Energy vs Ola Electric: Market share, sales, revenue..." Recent market developments and updates.</w:t>
      </w:r>
    </w:p>
    <w:p>
      <w:r>
        <w:br w:type="page"/>
      </w:r>
    </w:p>
    <w:p>
      <w:pPr>
        <w:pStyle w:val="Heading1"/>
      </w:pPr>
      <w:r>
        <w:t>Sources</w:t>
      </w:r>
    </w:p>
    <w:p>
      <w:r>
        <w:t>1. Ola Electric vs Ather Energy: The Race for India's EV Throne - LinkedIn</w:t>
      </w:r>
    </w:p>
    <w:p>
      <w:r>
        <w:t xml:space="preserve">   URL: https://www.linkedin.com/pulse/ola-electric-vs-ather-energy-race-indias-ev-throne-ghoshdastidar-kcj1f</w:t>
      </w:r>
    </w:p>
    <w:p>
      <w:r>
        <w:t xml:space="preserve">   Summary: Social Perception: Ather Energy is perceived as a premium, niche player that focuses on quality and trust. In contrast, Ola Electric is viewed ......</w:t>
      </w:r>
    </w:p>
    <w:p>
      <w:r>
        <w:t>2. Ather Energy Vs Ola Electric: Decoding The Numbers Behind ... - Inc42</w:t>
      </w:r>
    </w:p>
    <w:p>
      <w:r>
        <w:t xml:space="preserve">   URL: https://inc42.com/features/ather-energy-vs-ola-electric-decoding-the-numbers-behind-the-ev-giants/</w:t>
      </w:r>
    </w:p>
    <w:p>
      <w:r>
        <w:t xml:space="preserve">   Summary: Ather Energy has fallen behind Ola Electric due to the latter's speed in expanding market reach and scaling up infrastructure and sales....</w:t>
      </w:r>
    </w:p>
    <w:p>
      <w:r>
        <w:t>3. comparative financial analysis of ather energy and ola electric</w:t>
      </w:r>
    </w:p>
    <w:p>
      <w:r>
        <w:t xml:space="preserve">   URL: https://www.researchgate.net/publication/390127075_COMPARATIVE_FINANCIAL_ANALYSIS_OF_ATHER_ENERGY_AND_OLA_ELECTRIC_NAVIGATING_THE_INDIAN_ELECTRIC_SCOOTER_MARKET</w:t>
      </w:r>
    </w:p>
    <w:p>
      <w:r>
        <w:t xml:space="preserve">   Summary: Ola has notably reduced its losses per unit, indicating better operational efficiency, while Ather faces challenges with underutilized ......</w:t>
      </w:r>
    </w:p>
    <w:p>
      <w:r>
        <w:t>4. Ola Electric vs Ather Energy: When Strategies Collide</w:t>
      </w:r>
    </w:p>
    <w:p>
      <w:r>
        <w:t xml:space="preserve">   URL: https://www.autocarpro.in/analysis/ola-electric-vs-ather-energy-when-strategies-collide-127394</w:t>
      </w:r>
    </w:p>
    <w:p>
      <w:r>
        <w:t xml:space="preserve">   Summary: While Ola went for aggressive pricing and bold marketing, Ather was more focused on testing and long-term reliability data. The Chennai-based ......</w:t>
      </w:r>
    </w:p>
    <w:p>
      <w:r>
        <w:t>5. Ather Energy vs Ola Electric: Market share, sales, revenue ... - ET Now</w:t>
      </w:r>
    </w:p>
    <w:p>
      <w:r>
        <w:t xml:space="preserve">   URL: https://www.etnownews.com/companies/ather-energy-vs-ola-electric-market-share-sales-revenue-compared-things-to-know-before-applying-for-ipo-article-151500361</w:t>
      </w:r>
    </w:p>
    <w:p>
      <w:r>
        <w:t xml:space="preserve">   Summary: Ather Energy ranks 3rd in market share with a 11.5 per cent share, as of fiscal 2024. Ather Energy vs Ola Electric – Sales. Ola gained a ......</w:t>
      </w:r>
    </w:p>
    <w:p>
      <w:r>
        <w:t>6. YouTube Video PHTwOZnGNDQ (YouTube)</w:t>
      </w:r>
    </w:p>
    <w:p>
      <w:r>
        <w:t xml:space="preserve">   URL: https://www.youtube.com/watch?v=PHTwOZnGNDQ</w:t>
      </w:r>
    </w:p>
    <w:p>
      <w:r>
        <w:t xml:space="preserve">   Summary: User comments about Ola Electric from July 2025...</w:t>
      </w:r>
    </w:p>
    <w:p>
      <w:r>
        <w:t>7. YouTube Video NWWIUdjyqdE (YouTube)</w:t>
      </w:r>
    </w:p>
    <w:p>
      <w:r>
        <w:t xml:space="preserve">   URL: https://www.youtube.com/watch?v=NWWIUdjyqdE</w:t>
      </w:r>
    </w:p>
    <w:p>
      <w:r>
        <w:t xml:space="preserve">   Summary: User comments about Ola Electric from July 2025...</w:t>
      </w:r>
    </w:p>
    <w:p>
      <w:r>
        <w:t>8. YouTube Video 2b6Jr6YKKLo (YouTube)</w:t>
      </w:r>
    </w:p>
    <w:p>
      <w:r>
        <w:t xml:space="preserve">   URL: https://www.youtube.com/watch?v=2b6Jr6YKKLo</w:t>
      </w:r>
    </w:p>
    <w:p>
      <w:r>
        <w:t xml:space="preserve">   Summary: User comments about Ola Electric from July 2025...</w:t>
      </w:r>
    </w:p>
    <w:p>
      <w:r>
        <w:t>9. YouTube Video EShs3nXwsyk (YouTube)</w:t>
      </w:r>
    </w:p>
    <w:p>
      <w:r>
        <w:t xml:space="preserve">   URL: https://www.youtube.com/watch?v=EShs3nXwsyk</w:t>
      </w:r>
    </w:p>
    <w:p>
      <w:r>
        <w:t xml:space="preserve">   Summary: User comments about Ola Electric from July 2025...</w:t>
      </w:r>
    </w:p>
    <w:p>
      <w:r>
        <w:t>10. YouTube Video dQw4w9WgXcQ (YouTube)</w:t>
      </w:r>
    </w:p>
    <w:p>
      <w:r>
        <w:t xml:space="preserve">   URL: https://www.youtube.com/watch?v=dQw4w9WgXcQ</w:t>
      </w:r>
    </w:p>
    <w:p>
      <w:r>
        <w:t xml:space="preserve">   Summary: User comments about Ola Electric from July 2025...</w:t>
      </w:r>
    </w:p>
    <w:p>
      <w:r>
        <w:t>11. YouTube Video EElFfy1LCcY (YouTube)</w:t>
      </w:r>
    </w:p>
    <w:p>
      <w:r>
        <w:t xml:space="preserve">   URL: https://www.youtube.com/watch?v=EElFfy1LCcY</w:t>
      </w:r>
    </w:p>
    <w:p>
      <w:r>
        <w:t xml:space="preserve">   Summary: User comments about Ather from July 2025...</w:t>
      </w:r>
    </w:p>
    <w:p>
      <w:r>
        <w:t>12. YouTube Video dau4XKAKUlI (YouTube)</w:t>
      </w:r>
    </w:p>
    <w:p>
      <w:r>
        <w:t xml:space="preserve">   URL: https://www.youtube.com/watch?v=dau4XKAKUlI</w:t>
      </w:r>
    </w:p>
    <w:p>
      <w:r>
        <w:t xml:space="preserve">   Summary: User comments about Bajaj Chetak from July 2025...</w:t>
      </w:r>
    </w:p>
    <w:p>
      <w:r>
        <w:t>13. YouTube Video 7n6Xmdmlh4k (YouTube)</w:t>
      </w:r>
    </w:p>
    <w:p>
      <w:r>
        <w:t xml:space="preserve">   URL: https://www.youtube.com/watch?v=7n6Xmdmlh4k</w:t>
      </w:r>
    </w:p>
    <w:p>
      <w:r>
        <w:t xml:space="preserve">   Summary: User comments about TVS iQube from July 2025...</w:t>
      </w:r>
    </w:p>
    <w:p>
      <w:r>
        <w:t>14. YouTube Video olgQd_01SFs (YouTube)</w:t>
      </w:r>
    </w:p>
    <w:p>
      <w:r>
        <w:t xml:space="preserve">   URL: https://www.youtube.com/watch?v=olgQd_01SFs</w:t>
      </w:r>
    </w:p>
    <w:p>
      <w:r>
        <w:t xml:space="preserve">   Summary: User comments about Hero Vida from July 2025...</w:t>
      </w:r>
    </w:p>
    <w:p>
      <w:r>
        <w:t>15. YouTube Video 7MybbX1flcE (YouTube)</w:t>
      </w:r>
    </w:p>
    <w:p>
      <w:r>
        <w:t xml:space="preserve">   URL: https://www.youtube.com/watch?v=7MybbX1flcE</w:t>
      </w:r>
    </w:p>
    <w:p>
      <w:r>
        <w:t xml:space="preserve">   Summary: User comments about Ampere from July 2025...</w:t>
      </w:r>
    </w:p>
    <w:p>
      <w:r>
        <w:t>16. YouTube Video -kHGAxeLkFE (YouTube)</w:t>
      </w:r>
    </w:p>
    <w:p>
      <w:r>
        <w:t xml:space="preserve">   URL: https://www.youtube.com/watch?v=-kHGAxeLkFE</w:t>
      </w:r>
    </w:p>
    <w:p>
      <w:r>
        <w:t xml:space="preserve">   Summary: User comments about River Mobility from July 2025...</w:t>
      </w:r>
    </w:p>
    <w:p>
      <w:r>
        <w:t>17. YouTube Video Sm60KCaqn_4 (YouTube)</w:t>
      </w:r>
    </w:p>
    <w:p>
      <w:r>
        <w:t xml:space="preserve">   URL: https://www.youtube.com/watch?v=Sm60KCaqn_4</w:t>
      </w:r>
    </w:p>
    <w:p>
      <w:r>
        <w:t xml:space="preserve">   Summary: User comments about Ultraviolette from July 2025...</w:t>
      </w:r>
    </w:p>
    <w:p>
      <w:r>
        <w:t>18. YouTube Video 1ylTfEfBYS4 (YouTube)</w:t>
      </w:r>
    </w:p>
    <w:p>
      <w:r>
        <w:t xml:space="preserve">   URL: https://www.youtube.com/watch?v=1ylTfEfBYS4</w:t>
      </w:r>
    </w:p>
    <w:p>
      <w:r>
        <w:t xml:space="preserve">   Summary: User comments about Revolt from July 2025...</w:t>
      </w:r>
    </w:p>
    <w:p>
      <w:r>
        <w:t>19. YouTube Video KjmhIz3KVIQ (YouTube)</w:t>
      </w:r>
    </w:p>
    <w:p>
      <w:r>
        <w:t xml:space="preserve">   URL: https://www.youtube.com/watch?v=KjmhIz3KVIQ</w:t>
      </w:r>
    </w:p>
    <w:p>
      <w:r>
        <w:t xml:space="preserve">   Summary: User comments about BGauss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