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11:58 PM</w:t>
      </w:r>
    </w:p>
    <w:p>
      <w:r>
        <w:t>Query: ola vs hero vida sentiment and brand score</w:t>
      </w:r>
    </w:p>
    <w:p>
      <w:r>
        <w:br w:type="page"/>
      </w:r>
    </w:p>
    <w:p>
      <w:pPr>
        <w:pStyle w:val="Heading1"/>
      </w:pPr>
      <w:r>
        <w:t>Executive Summary</w:t>
      </w:r>
    </w:p>
    <w:p>
      <w:r>
        <w:t>Query Analysis: ola vs hero vida sentiment and brand score</w:t>
        <w:br/>
        <w:t>Generated on: August 17, 2025</w:t>
        <w:br/>
        <w:br/>
        <w:t>Key Insights:</w:t>
        <w:br/>
        <w:t>• Here's a sentiment and brand score analysis for Ola Electric and Hero Vida, based on available data</w:t>
        <w:br/>
        <w:t>• **Executive Summary:**</w:t>
        <w:br/>
        <w:br/>
        <w:t>Based on user feedback, Ola Electric receives mixed sentiment, with negative comments often related to service issues</w:t>
        <w:br/>
        <w:t>• Hero Vida also receives mixed sentiment, with concerns about build quality and reliability</w:t>
      </w:r>
    </w:p>
    <w:p>
      <w:pPr>
        <w:pStyle w:val="Heading1"/>
      </w:pPr>
      <w:r>
        <w:t>Detailed Analysis</w:t>
      </w:r>
    </w:p>
    <w:p>
      <w:r>
        <w:t>Here's a sentiment and brand score analysis for Ola Electric and Hero Vida, based on available data.</w:t>
        <w:br/>
        <w:br/>
        <w:t>**Executive Summary:**</w:t>
        <w:br/>
        <w:br/>
        <w:t>Based on user feedback, Ola Electric receives mixed sentiment, with negative comments often related to service issues. Hero Vida also receives mixed sentiment, with concerns about build quality and reliability. According to user ratings from web sources, the Ola S1 X and S1 Pro models have ratings ranging from 4.0/5 to 4.3/5, while the Hero Vida V1 and V2 models have ratings ranging from 3.7/5 to 4.7/5^[Market_Research].</w:t>
        <w:br/>
        <w:br/>
        <w:t>**Detailed Analysis:**</w:t>
        <w:br/>
        <w:br/>
        <w:t>*   **Ola Electric:**</w:t>
        <w:br/>
        <w:t xml:space="preserve">    *   **Sentiment:** Analysis of YouTube comments reveals 21.1% positive, 38.3% negative, and 40.6% neutral sentiment^[YouTube_Comments_Ola_Electric]. Negative sentiment often revolves around service center experiences and build quality.</w:t>
        <w:br/>
        <w:t xml:space="preserve">    *   **Brand Score (User Ratings):** Ola S1 X has a user rating of 4.6/5, and Ola S1 Pro has ratings of 4.0/5 and 4.3/5 depending on the model year^[Web_Search_BikeDekho, Web_Search_BikeWale].</w:t>
        <w:br/>
        <w:t>*   **Hero Vida:**</w:t>
        <w:br/>
        <w:t xml:space="preserve">    *   **Sentiment:** YouTube comment analysis shows 20.5% positive, 33.5% negative, and 46.0% neutral sentiment^[YouTube_Comments_Hero_Vida]. Some users express concerns about build quality and the activation of "LIMP mode" during rides. There are also comments about the brand identity and whether Hero is fully embracing the Vida brand.</w:t>
        <w:br/>
        <w:t xml:space="preserve">    *   **Brand Score (User Ratings):** Vida V2 has a user rating of 4.7/5, while Vida V1 is rated 3.7/5^[Web_Search_BikeDekho, Web_Search_BikeWale].</w:t>
        <w:br/>
        <w:br/>
        <w:t>**Supporting Evidence from User Comments:**</w:t>
        <w:br/>
        <w:br/>
        <w:t>*   **Ola Electric:** A user comment mentions, "Bhai meri ola scooty 20 din se service center PDI he. So please improve service team for ola tec..."^[YouTube_Comments_Ola_Electric]. This highlights ongoing concerns about service quality.</w:t>
        <w:br/>
        <w:t>*   **Hero Vida:** A user commented, "Mera Vida V1 Pro hai, ek sal ho gaya. Iss scooter main bahat problem hai... It's not a scooter, just like a death machine. Never buy Hero Vida electric scooter"^[YouTube_Comments_Hero_Vida]. This comment expresses strong dissatisfaction with the product's reliability. Another user notes, "It's heartbreaking that there's no mention of Hero Brand on the scooter. Is Hero ashamed of Vida?????"^[YouTube_Comments_Hero_Vida].</w:t>
        <w:br/>
        <w:br/>
        <w:t>**Market Intelligence:**</w:t>
        <w:br/>
        <w:br/>
        <w:t>*   According to BikeDekho and BikeWale, user ratings provide a comparative perspective on the two brands^[Web_Search_BikeDekho, Web_Search_BikeWale]. These ratings are based on average user feedback collected by the websites.</w:t>
        <w:br/>
        <w:br/>
        <w:t>**Conclusion:**</w:t>
        <w:br/>
        <w:br/>
        <w:t>While both Ola Electric and Hero Vida have their strengths, user sentiment reveals areas of concern for both brands. Ola Electric faces challenges related to service quality and build quality, while Hero Vida users have expressed concerns about reliability and brand identity. User ratings from web sources show varying scores for different models, indicating a nuanced perception of each brand.</w:t>
        <w:br/>
        <w:br/>
        <w:t>Sources:</w:t>
        <w:br/>
        <w:t>[YouTube_Comments] Social Media Intelligence: Analysis of user comments from YouTube</w:t>
        <w:br/>
        <w:t>[Web_Search_BikeDekho] Market Intelligence: User ratings from BikeDekho</w:t>
        <w:br/>
        <w:t>[Web_Search_BikeWale] Market Intelligence: User ratings from BikeWale</w:t>
        <w:br/>
      </w:r>
    </w:p>
    <w:p>
      <w:r>
        <w:br w:type="page"/>
      </w:r>
    </w:p>
    <w:p>
      <w:pPr>
        <w:pStyle w:val="Heading1"/>
      </w:pPr>
      <w:r>
        <w:t>Sources</w:t>
      </w:r>
    </w:p>
    <w:p>
      <w:r>
        <w:t>1. Ola Electric S1 X vs Vida V2 - Know Which is Better - BikeDekho</w:t>
      </w:r>
    </w:p>
    <w:p>
      <w:r>
        <w:t xml:space="preserve">   URL: https://www.bikedekho.com/compare/s1x-vs-vida-v2</w:t>
      </w:r>
    </w:p>
    <w:p>
      <w:r>
        <w:t xml:space="preserve">   Summary: A) As per our average user rating, Ola S1 X has a score of 4.6/5 while Vida V2 has rate of 4.7 /5. Q) Which scooter among Ola S1 X and Vida V2 is cheaper? A) ......</w:t>
      </w:r>
    </w:p>
    <w:p>
      <w:r>
        <w:t>2. OLA S1 Pro Gen 2 vs VIDA V1 - Know Which Is Better! - BikeWale</w:t>
      </w:r>
    </w:p>
    <w:p>
      <w:r>
        <w:t xml:space="preserve">   URL: https://www.bikewale.com/compare-bikes/ola-s1-pro-gen-2-vs-vida-v1-pro/</w:t>
      </w:r>
    </w:p>
    <w:p>
      <w:r>
        <w:t xml:space="preserve">   Summary: According to our average user rating, OLA S1 Pro Gen 2 has a score of 4.1/5 while VIDA V1 is rated 3.7/5. Q: Which scooter among OLA S1 Pro Gen 2 and VIDA V1 is ......</w:t>
      </w:r>
    </w:p>
    <w:p>
      <w:r>
        <w:t>3. OLA S1 Pro [2021-2023] vs VIDA V1 - Know Which Is Better!</w:t>
      </w:r>
    </w:p>
    <w:p>
      <w:r>
        <w:t xml:space="preserve">   URL: https://www.bikewale.com/compare-bikes/ola-s1-pro-2021-2023-vs-vida-v1-pro/</w:t>
      </w:r>
    </w:p>
    <w:p>
      <w:r>
        <w:t xml:space="preserve">   Summary: According to our average user rating, OLA S1 Pro [2021-2023] has a score of 4.0/5 while VIDA V1 is rated 3.7/5. Q: Which scooter among OLA S1 Pro [2021-2023] ......</w:t>
      </w:r>
    </w:p>
    <w:p>
      <w:r>
        <w:t>4. Ola Electric S1 Pro vs Vida V2 - Know Which is Better - BikeDekho</w:t>
      </w:r>
    </w:p>
    <w:p>
      <w:r>
        <w:t xml:space="preserve">   URL: https://www.bikedekho.com/compare/s1-pro-vs-vida-v2</w:t>
      </w:r>
    </w:p>
    <w:p>
      <w:r>
        <w:t xml:space="preserve">   Summary: A) As per our average user rating, Ola S1 Pro has a score of 4.3/5 while Vida V2 has rate of 4.7 /5. Q) Which scooter among Ola S1 Pro and Vida V2 is cheaper? A ......</w:t>
      </w:r>
    </w:p>
    <w:p>
      <w:r>
        <w:t>5. Actual explanation why it's not a good time to invest into Ola Electric</w:t>
      </w:r>
    </w:p>
    <w:p>
      <w:r>
        <w:t xml:space="preserve">   URL: https://www.reddit.com/r/IndianStreetBets/comments/1es9f0d/actual_explanation_why_its_not_a_good_time_to/</w:t>
      </w:r>
    </w:p>
    <w:p>
      <w:r>
        <w:t xml:space="preserve">   Summary: Missing: sentiment score...</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