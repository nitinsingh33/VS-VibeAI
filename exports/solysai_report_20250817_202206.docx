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SolysAI Market Intelligence Report</w:t>
      </w:r>
    </w:p>
    <w:p>
      <w:r>
        <w:t>Generated on: August 17, 2025 at 08:22 PM</w:t>
      </w:r>
    </w:p>
    <w:p>
      <w:r>
        <w:t>Query: VIDA issues</w:t>
      </w:r>
    </w:p>
    <w:p>
      <w:r>
        <w:br w:type="page"/>
      </w:r>
    </w:p>
    <w:p>
      <w:pPr>
        <w:pStyle w:val="Heading1"/>
      </w:pPr>
      <w:r>
        <w:t>Executive Summary</w:t>
      </w:r>
    </w:p>
    <w:p>
      <w:r>
        <w:t>Query Analysis: VIDA issues</w:t>
        <w:br/>
        <w:t>Generated on: August 17, 2025</w:t>
        <w:br/>
        <w:br/>
        <w:t>Key Insights:</w:t>
        <w:br/>
        <w:t>• Based on recent user feedback, several issues have been reported with the Hero Vida scooter &lt;YouTube_Comments_Hero_Vida&gt;</w:t>
        <w:br/>
        <w:t>• These issues range from hardware problems like switch malfunctions and alloy wheel cracks to software glitches, including app connectivity problems and "limp home" mode activation &lt;YouTube_Comments_Hero_Vida&gt;</w:t>
        <w:br/>
        <w:t>• Several recurring issues with the Hero Vida have been highlighted in user feedback over the past year</w:t>
      </w:r>
    </w:p>
    <w:p>
      <w:pPr>
        <w:pStyle w:val="Heading1"/>
      </w:pPr>
      <w:r>
        <w:t>Detailed Analysis</w:t>
      </w:r>
    </w:p>
    <w:p>
      <w:r>
        <w:t>Based on recent user feedback, several issues have been reported with the Hero Vida scooter &lt;YouTube_Comments_Hero_Vida&gt;. These issues range from hardware problems like switch malfunctions and alloy wheel cracks to software glitches, including app connectivity problems and "limp home" mode activation &lt;YouTube_Comments_Hero_Vida&gt;.</w:t>
        <w:br/>
        <w:br/>
        <w:t>Several recurring issues with the Hero Vida have been highlighted in user feedback over the past year. These include hardware concerns, software problems, and service-related complaints &lt;YouTube_Comments_Hero_Vida&gt;.</w:t>
        <w:br/>
        <w:br/>
        <w:t>Here's a breakdown of the issues:</w:t>
        <w:br/>
        <w:br/>
        <w:t>*   **Hardware Issues:** Some users have reported problems with the Hero Vida's physical components. Examples include switch malfunctions ^[1], handlebar and ignition switch quality issues &lt;YouTube_Comments_Hero_Vida&gt;, alloy wheel cracks ^[1], and rainwater entering the boot space due to the split-seat design &lt;YouTube_Comments_Hero_Vida&gt;.</w:t>
        <w:br/>
        <w:t>*   **Software Issues:** Glitches and unreliable performance of the Vida's software have also been reported. These include problems with the Vida app, such as difficulty logging in ^[1], and instances of the scooter going into "limp home" mode during rides &lt;YouTube_Comments_Hero_Vida&gt;.</w:t>
        <w:br/>
        <w:t>*   **Charging and Range:** Some users have expressed concerns about the scooter's charging time, range, and accessibility of charging points &lt;YouTube_Comments_Hero_Vida&gt;. One user reported a range of around 85 km and a charging time of 6.5 hours &lt;YouTube_Comments_Hero_Vida&gt;.</w:t>
        <w:br/>
        <w:t>*   **Service Issues:** Dissatisfaction with Hero Vida's service has been a recurring theme. Some users reported that company service is not good and issues have not been resolved after multiple services &lt;YouTube_Comments_Hero_Vida&gt;.</w:t>
        <w:br/>
        <w:t>*   **Alloy Wheel Concerns:** One user raised a serious concern about alloy wheel quality, referencing a death due to alloy breakage and alleging that Hero was silently replacing cracking alloys &lt;YouTube_Comments_Hero_Vida&gt;.</w:t>
        <w:br/>
        <w:t>*   **App Connectivity:** Some users have had issues logging into the Vida app and report that it does not work when needed &lt;YouTube_Comments_Hero_Vida&gt;.</w:t>
        <w:br/>
        <w:br/>
        <w:t>While some users report positive experiences with the Vida, noting good ride quality and features &lt;YouTube_Comments_Hero_Vida&gt;, a significant number have reported notable problems. The sentiment analysis of 4611 YouTube comments shows 20.5% positive, 33.5% negative, and 46.0% neutral sentiment &lt;YouTube_Comments_Hero_Vida&gt;. This mixed feedback suggests that while the Vida has potential, Hero needs to address these reported issues to improve customer satisfaction.</w:t>
        <w:br/>
      </w:r>
    </w:p>
    <w:p>
      <w:r>
        <w:br w:type="page"/>
      </w:r>
    </w:p>
    <w:p>
      <w:pPr>
        <w:pStyle w:val="Heading1"/>
      </w:pPr>
      <w:r>
        <w:t>Sources</w:t>
      </w:r>
    </w:p>
    <w:p>
      <w:r>
        <w:t>1. Multiple Hero Vida V1 issues: Owners share their experiences</w:t>
      </w:r>
    </w:p>
    <w:p>
      <w:r>
        <w:t xml:space="preserve">   URL: https://www.team-bhp.com/news/multiple-hero-vida-v1-issues-owners-share-their-experiences</w:t>
      </w:r>
    </w:p>
    <w:p>
      <w:r>
        <w:t xml:space="preserve">   Summary: Charger Malfunction on Delivery: The charger wasn't working at delivery, and I tried to convince them that the AC charger only charges the bike ......</w:t>
      </w:r>
    </w:p>
    <w:p>
      <w:r>
        <w:t>2. Known Bugs and Issues - Vida Health</w:t>
      </w:r>
    </w:p>
    <w:p>
      <w:r>
        <w:t xml:space="preserve">   URL: https://support.vida.com/hc/en-us/sections/360000366767-Known-Bugs-and-Issues</w:t>
      </w:r>
    </w:p>
    <w:p>
      <w:r>
        <w:t xml:space="preserve">   Summary: How do I report a bug or send feedback? Android Issues. Known Issues for Android · iOS Issues. Known Bugs about the iOS App · General Issues · Vida Health....</w:t>
      </w:r>
    </w:p>
    <w:p>
      <w:r>
        <w:t>3. vida/dice frustration | SwedeSpeed - Volvo Performance Forum</w:t>
      </w:r>
    </w:p>
    <w:p>
      <w:r>
        <w:t xml:space="preserve">   URL: https://www.swedespeed.com/threads/vida-dice-frustration.672470/</w:t>
      </w:r>
    </w:p>
    <w:p>
      <w:r>
        <w:t xml:space="preserve">   Summary: VIDA + DiCE issues / other scanner options. Hello all, I recently bought an XC70 ('07) without realizing the depth of present safety issues....</w:t>
      </w:r>
    </w:p>
    <w:p>
      <w:r>
        <w:t>4. Hero Vida Issue Escalation : r/indianbikes - Reddit</w:t>
      </w:r>
    </w:p>
    <w:p>
      <w:r>
        <w:t xml:space="preserve">   URL: https://www.reddit.com/r/indianbikes/comments/1j0bi22/hero_vida_issue_escalation/</w:t>
      </w:r>
    </w:p>
    <w:p>
      <w:r>
        <w:t xml:space="preserve">   Summary: I am facing serious issues with service of Vida V1 pro. One of the batteries “warranty” seal was tampered with on second service and the service advisor is ......</w:t>
      </w:r>
    </w:p>
    <w:p>
      <w:r>
        <w:t>5. Vida Scooter Issues and Service Experience - Facebook</w:t>
      </w:r>
    </w:p>
    <w:p>
      <w:r>
        <w:t xml:space="preserve">   URL: https://www.facebook.com/groups/vidausercommunity/posts/475372418753635/</w:t>
      </w:r>
    </w:p>
    <w:p>
      <w:r>
        <w:t xml:space="preserve">   Summary: Many people are complaining about various issue in vida scooter. i am also facing some problems but city agency people are picking up ......</w:t>
      </w:r>
    </w:p>
    <w:p>
      <w:r>
        <w:t>6. YouTube Video PHTwOZnGNDQ (YouTube)</w:t>
      </w:r>
    </w:p>
    <w:p>
      <w:r>
        <w:t xml:space="preserve">   URL: https://www.youtube.com/watch?v=PHTwOZnGNDQ</w:t>
      </w:r>
    </w:p>
    <w:p>
      <w:r>
        <w:t xml:space="preserve">   Summary: User comments about Ola Electric from July 2025...</w:t>
      </w:r>
    </w:p>
    <w:p>
      <w:r>
        <w:t>7. YouTube Video NWWIUdjyqdE (YouTube)</w:t>
      </w:r>
    </w:p>
    <w:p>
      <w:r>
        <w:t xml:space="preserve">   URL: https://www.youtube.com/watch?v=NWWIUdjyqdE</w:t>
      </w:r>
    </w:p>
    <w:p>
      <w:r>
        <w:t xml:space="preserve">   Summary: User comments about Ola Electric from July 2025...</w:t>
      </w:r>
    </w:p>
    <w:p>
      <w:r>
        <w:t>8. YouTube Video 2b6Jr6YKKLo (YouTube)</w:t>
      </w:r>
    </w:p>
    <w:p>
      <w:r>
        <w:t xml:space="preserve">   URL: https://www.youtube.com/watch?v=2b6Jr6YKKLo</w:t>
      </w:r>
    </w:p>
    <w:p>
      <w:r>
        <w:t xml:space="preserve">   Summary: User comments about Ola Electric from July 2025...</w:t>
      </w:r>
    </w:p>
    <w:p>
      <w:r>
        <w:t>9. YouTube Video EShs3nXwsyk (YouTube)</w:t>
      </w:r>
    </w:p>
    <w:p>
      <w:r>
        <w:t xml:space="preserve">   URL: https://www.youtube.com/watch?v=EShs3nXwsyk</w:t>
      </w:r>
    </w:p>
    <w:p>
      <w:r>
        <w:t xml:space="preserve">   Summary: User comments about Ola Electric from July 2025...</w:t>
      </w:r>
    </w:p>
    <w:p>
      <w:r>
        <w:t>10. YouTube Video dQw4w9WgXcQ (YouTube)</w:t>
      </w:r>
    </w:p>
    <w:p>
      <w:r>
        <w:t xml:space="preserve">   URL: https://www.youtube.com/watch?v=dQw4w9WgXcQ</w:t>
      </w:r>
    </w:p>
    <w:p>
      <w:r>
        <w:t xml:space="preserve">   Summary: User comments about Ola Electric from July 2025...</w:t>
      </w:r>
    </w:p>
    <w:p>
      <w:r>
        <w:t>11. YouTube Video EElFfy1LCcY (YouTube)</w:t>
      </w:r>
    </w:p>
    <w:p>
      <w:r>
        <w:t xml:space="preserve">   URL: https://www.youtube.com/watch?v=EElFfy1LCcY</w:t>
      </w:r>
    </w:p>
    <w:p>
      <w:r>
        <w:t xml:space="preserve">   Summary: User comments about Ather from July 2025...</w:t>
      </w:r>
    </w:p>
    <w:p>
      <w:r>
        <w:t>12. YouTube Video dau4XKAKUlI (YouTube)</w:t>
      </w:r>
    </w:p>
    <w:p>
      <w:r>
        <w:t xml:space="preserve">   URL: https://www.youtube.com/watch?v=dau4XKAKUlI</w:t>
      </w:r>
    </w:p>
    <w:p>
      <w:r>
        <w:t xml:space="preserve">   Summary: User comments about Bajaj Chetak from July 2025...</w:t>
      </w:r>
    </w:p>
    <w:p>
      <w:r>
        <w:t>13. YouTube Video 7n6Xmdmlh4k (YouTube)</w:t>
      </w:r>
    </w:p>
    <w:p>
      <w:r>
        <w:t xml:space="preserve">   URL: https://www.youtube.com/watch?v=7n6Xmdmlh4k</w:t>
      </w:r>
    </w:p>
    <w:p>
      <w:r>
        <w:t xml:space="preserve">   Summary: User comments about TVS iQube from July 2025...</w:t>
      </w:r>
    </w:p>
    <w:p>
      <w:r>
        <w:t>14. YouTube Video olgQd_01SFs (YouTube)</w:t>
      </w:r>
    </w:p>
    <w:p>
      <w:r>
        <w:t xml:space="preserve">   URL: https://www.youtube.com/watch?v=olgQd_01SFs</w:t>
      </w:r>
    </w:p>
    <w:p>
      <w:r>
        <w:t xml:space="preserve">   Summary: User comments about Hero Vida from July 2025...</w:t>
      </w:r>
    </w:p>
    <w:p>
      <w:r>
        <w:t>15. YouTube Video 7MybbX1flcE (YouTube)</w:t>
      </w:r>
    </w:p>
    <w:p>
      <w:r>
        <w:t xml:space="preserve">   URL: https://www.youtube.com/watch?v=7MybbX1flcE</w:t>
      </w:r>
    </w:p>
    <w:p>
      <w:r>
        <w:t xml:space="preserve">   Summary: User comments about Ampere from July 2025...</w:t>
      </w:r>
    </w:p>
    <w:p>
      <w:r>
        <w:t>16. YouTube Video -kHGAxeLkFE (YouTube)</w:t>
      </w:r>
    </w:p>
    <w:p>
      <w:r>
        <w:t xml:space="preserve">   URL: https://www.youtube.com/watch?v=-kHGAxeLkFE</w:t>
      </w:r>
    </w:p>
    <w:p>
      <w:r>
        <w:t xml:space="preserve">   Summary: User comments about River Mobility from July 2025...</w:t>
      </w:r>
    </w:p>
    <w:p>
      <w:r>
        <w:t>17. YouTube Video Sm60KCaqn_4 (YouTube)</w:t>
      </w:r>
    </w:p>
    <w:p>
      <w:r>
        <w:t xml:space="preserve">   URL: https://www.youtube.com/watch?v=Sm60KCaqn_4</w:t>
      </w:r>
    </w:p>
    <w:p>
      <w:r>
        <w:t xml:space="preserve">   Summary: User comments about Ultraviolette from July 2025...</w:t>
      </w:r>
    </w:p>
    <w:p>
      <w:r>
        <w:t>18. YouTube Video 1ylTfEfBYS4 (YouTube)</w:t>
      </w:r>
    </w:p>
    <w:p>
      <w:r>
        <w:t xml:space="preserve">   URL: https://www.youtube.com/watch?v=1ylTfEfBYS4</w:t>
      </w:r>
    </w:p>
    <w:p>
      <w:r>
        <w:t xml:space="preserve">   Summary: User comments about Revolt from July 2025...</w:t>
      </w:r>
    </w:p>
    <w:p>
      <w:r>
        <w:t>19. YouTube Video KjmhIz3KVIQ (YouTube)</w:t>
      </w:r>
    </w:p>
    <w:p>
      <w:r>
        <w:t xml:space="preserve">   URL: https://www.youtube.com/watch?v=KjmhIz3KVIQ</w:t>
      </w:r>
    </w:p>
    <w:p>
      <w:r>
        <w:t xml:space="preserve">   Summary: User comments about BGauss from July 2025...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