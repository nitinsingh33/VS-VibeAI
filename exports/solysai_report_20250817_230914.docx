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11:09 PM</w:t>
      </w:r>
    </w:p>
    <w:p>
      <w:r>
        <w:t>Query: Show me available data for all 10 OEMs</w:t>
      </w:r>
    </w:p>
    <w:p>
      <w:r>
        <w:br w:type="page"/>
      </w:r>
    </w:p>
    <w:p>
      <w:pPr>
        <w:pStyle w:val="Heading1"/>
      </w:pPr>
      <w:r>
        <w:t>Executive Summary</w:t>
      </w:r>
    </w:p>
    <w:p>
      <w:r>
        <w:t>Query Analysis: Show me available data for all 10 OEMs</w:t>
        <w:br/>
        <w:t>Generated on: August 17, 2025</w:t>
        <w:br/>
        <w:br/>
        <w:t>Key Insights:</w:t>
        <w:br/>
        <w:t>• Here's an overview of the available data for the 10 OEMs in the Indian electric two-wheeler market, categorized by data source, adhering to strict attribution guidelines</w:t>
        <w:br/>
        <w:t>• **Executive Summary:**</w:t>
        <w:br/>
        <w:br/>
        <w:t>The analysis incorporates user sentiment from YouTube comments and market intelligence from web searches</w:t>
        <w:br/>
        <w:t>• User sentiment is mixed across OEMs, with Ultraviolette and Ather receiving relatively higher positive feedback compared to others^[YouTube_Comments]</w:t>
      </w:r>
    </w:p>
    <w:p>
      <w:pPr>
        <w:pStyle w:val="Heading1"/>
      </w:pPr>
      <w:r>
        <w:t>Detailed Analysis</w:t>
      </w:r>
    </w:p>
    <w:p>
      <w:r>
        <w:t>Here's an overview of the available data for the 10 OEMs in the Indian electric two-wheeler market, categorized by data source, adhering to strict attribution guidelines.</w:t>
        <w:br/>
        <w:br/>
        <w:t>**Executive Summary:**</w:t>
        <w:br/>
        <w:br/>
        <w:t>The analysis incorporates user sentiment from YouTube comments and market intelligence from web searches. User sentiment is mixed across OEMs, with Ultraviolette and Ather receiving relatively higher positive feedback compared to others^[YouTube_Comments]. Market intelligence focuses on production forecasts and OEM telematics data^[Market_Research].</w:t>
        <w:br/>
        <w:br/>
        <w:t>**OEMs with Data:**</w:t>
        <w:br/>
        <w:br/>
        <w:t>1.  **Ola Electric:**</w:t>
        <w:br/>
        <w:t xml:space="preserve">    *   **User Sentiment:** 21.1% positive, 38.3% negative, 40.6% neutral^[YouTube_Comments_Ola_Electric].  Users express concerns about service quality and battery issues.</w:t>
        <w:br/>
        <w:t xml:space="preserve">    *   **Market Intelligence:** No specific sales data found in web search results.</w:t>
        <w:br/>
        <w:t>2.  **Ather:**</w:t>
        <w:br/>
        <w:t xml:space="preserve">    *   **User Sentiment:** 30.3% positive, 27.0% negative, 42.7% neutral^[YouTube_Comments_Ather]. Users highlight positive aspects like build quality and features but also mention headlight issues.</w:t>
        <w:br/>
        <w:t xml:space="preserve">    *   **Market Intelligence:** No specific sales data found in web search results.</w:t>
        <w:br/>
        <w:t>3.  **Bajaj Chetak:**</w:t>
        <w:br/>
        <w:t xml:space="preserve">    *   **User Sentiment:** 21.7% positive, 36.6% negative, 41.7% neutral^[YouTube_Comments_Bajaj_Chetak].  Feedback includes concerns about reverse mode and vibration issues.</w:t>
        <w:br/>
        <w:t xml:space="preserve">    *   **Market Intelligence:** No specific sales data found in web search results.</w:t>
        <w:br/>
        <w:t>4.  **TVS iQube:**</w:t>
        <w:br/>
        <w:t xml:space="preserve">    *   **User Sentiment:** 20.1% positive, 36.9% negative, 43.0% neutral^[YouTube_Comments_TVS_iQube].  Users report issues with performance in power mode.</w:t>
        <w:br/>
        <w:t xml:space="preserve">    *   **Market Intelligence:** No specific sales data found in web search results.</w:t>
        <w:br/>
        <w:t>5.  **Hero Vida:**</w:t>
        <w:br/>
        <w:t xml:space="preserve">    *   **User Sentiment:** 20.5% positive, 33.5% negative, 46.0% neutral^[YouTube_Comments_Hero_Vida]. Users report issues with switches and app functionality.</w:t>
        <w:br/>
        <w:t xml:space="preserve">    *   **Market Intelligence:** No specific sales data found in web search results.</w:t>
        <w:br/>
        <w:t>6.  **Revolt:**</w:t>
        <w:br/>
        <w:t xml:space="preserve">    *   **User Sentiment:** 28.7% positive, 33.9% negative, 37.4% neutral^[YouTube_Comments_Revolt].  Feedback includes battery and service-related issues.</w:t>
        <w:br/>
        <w:t xml:space="preserve">    *   **Market Intelligence:** No specific sales data found in web search results.</w:t>
        <w:br/>
        <w:t>7.  **Ultraviolette:**</w:t>
        <w:br/>
        <w:t xml:space="preserve">    *   **User Sentiment:** 30.0% positive, 28.8% negative, 41.3% neutral^[YouTube_Comments_Ultraviolette]. Users appreciate performance but highlight high servicing costs.</w:t>
        <w:br/>
        <w:t xml:space="preserve">    *   **Market Intelligence:** No specific sales data found in web search results.</w:t>
        <w:br/>
        <w:t>8.  **BGauss:**</w:t>
        <w:br/>
        <w:t xml:space="preserve">    *   **User Sentiment:** 25.8% positive, 27.6% negative, 46.6% neutral^[YouTube_Comments_BGauss].  Users report malfunctioning issues and poor service experiences.</w:t>
        <w:br/>
        <w:t xml:space="preserve">    *   **Market Intelligence:** No specific sales data found in web search results.</w:t>
        <w:br/>
        <w:t>9.  **River Mobility:**</w:t>
        <w:br/>
        <w:t xml:space="preserve">    *   **User Sentiment:** 25.5% positive, 29.5% negative, 45.0% neutral^[YouTube_Comments_River_Mobility].  Users mention suspension issues and concerns about after-sales service.</w:t>
        <w:br/>
        <w:t xml:space="preserve">    *   **Market Intelligence:** No specific sales data found in web search results.</w:t>
        <w:br/>
        <w:t>10. **Ampere:**</w:t>
        <w:br/>
        <w:t xml:space="preserve">    *   **User Sentiment:** 25.4% positive, 29.2% negative, 45.4% neutral^[YouTube_Comments_Ampere]. Users report issues with range and build quality.</w:t>
        <w:br/>
        <w:t xml:space="preserve">    *   **Market Intelligence:** No specific sales data found in web search results.</w:t>
        <w:br/>
        <w:br/>
        <w:t>**Detailed Analysis:**</w:t>
        <w:br/>
        <w:br/>
        <w:t>*   **User Sentiment:** User feedback from YouTube comments indicates mixed sentiment across all 10 OEMs. Ultraviolette and Ather have relatively higher positive sentiment compared to others, while Ola Electric, TVS iQube, and Bajaj Chetak have higher negative sentiment^[YouTube_Comments]. The sentiment analysis is based on a sample of 50 comments per OEM.</w:t>
        <w:br/>
        <w:t>*   **Market Intelligence:** The web search results primarily focus on global OEM production forecasts and telematics data. No specific sales or market share data for the Indian electric two-wheeler market was found in the web search results^[Market_Research].</w:t>
        <w:br/>
        <w:br/>
        <w:t>**Relevant User Comments with Video Sources:**</w:t>
        <w:br/>
        <w:br/>
        <w:t>*   **Ampere User Feedback:** A user reported disappointment with the range and lack of IoT features in the Ampere Nexus ST model. They also mentioned issues with the headlamp section and overpriced specifications^[Video_YouTube Video aoXwYIP3i58].</w:t>
        <w:br/>
        <w:t>*   **River Mobility User Feedback:** A user cautioned against Ola's claims, citing battery issues and poor service experiences with their Ola S1 Pro^[Video_YouTube Video Kmq8af7_qBM].</w:t>
        <w:br/>
        <w:t>*   **Ultraviolette User Feedback:** A user highlighted high servicing costs and issues with the Violette AI feature^[Video_YouTube Video spX5BeRiJuI].</w:t>
        <w:br/>
        <w:t>*   **Revolt User Feedback:** Users reported various issues, including rusting parts, motor problems, and display issues^[Video_YouTube Video akX1g-inyJI].</w:t>
        <w:br/>
        <w:t>*   **TVS iQube User Feedback:** A user reported issues with the scooter stopping and displaying error codes when driven in power mode^[Video_YouTube Video iVa-WDqWKvM].</w:t>
        <w:br/>
        <w:t>*   **Hero Vida User Feedback:** A user reported issues with switches, water entering the boot, and the Vida app not working properly^[Video_YouTube Video nzic-NNVxIE].</w:t>
        <w:br/>
        <w:t>*   **Ather User Feedback:** A user shared their experience with the Ather Rizta, highlighting pros like build quality and magic twist but also mentioning cons like headlight performance^[Video_YouTube Video KUSHXJ0wOwI].</w:t>
        <w:br/>
        <w:t>*   **Bajaj Chetak User Feedback:** A user reported recurring issues with the vehicle's location, drive mode, and tech pack^[Video_YouTube Video dau4XKAKUlI].</w:t>
        <w:br/>
        <w:t>*   **Ola Electric User Feedback:** A user reported issues with the scooter becoming dead and service support being less responsive^[Video_YouTube Video qgETkwvnNR4].</w:t>
        <w:br/>
        <w:t>*   **BGauss User Feedback:** A user reported malfunctioning issues, switch problems, and a disappointing service center experience^[Video_YouTube Video -POXnn4XJTk].</w:t>
        <w:br/>
        <w:br/>
        <w:t>**Conclusion:**</w:t>
        <w:br/>
        <w:br/>
        <w:t>The available data provides a mixed view of the Indian electric two-wheeler market. User sentiment varies across OEMs, with some brands facing significant concerns regarding service quality, range, and build quality^[YouTube_Comments]. Market intelligence focuses on global production forecasts, lacking specific sales data for the Indian market^[Market_Research].</w:t>
        <w:br/>
        <w:br/>
        <w:t>Sources:</w:t>
        <w:br/>
        <w:t>[YouTube_Comments] Social Media Intelligence: YouTube user comments analysis - Consumer feedback</w:t>
        <w:br/>
        <w:t>[Market_Research] Market Research &amp; Industry Reports: Web search results - Official and unofficial data</w:t>
        <w:br/>
        <w:t>[Video_YouTube Video aoXwYIP3i58] Ampere User Feedback</w:t>
        <w:br/>
        <w:t>[Video_YouTube Video Kmq8af7_qBM] River Mobility User Feedback</w:t>
        <w:br/>
        <w:t>[Video_YouTube Video spX5BeRiJuI] Ultraviolette User Feedback</w:t>
        <w:br/>
        <w:t>[Video_YouTube Video akX1g-inyJI] Revolt User Feedback</w:t>
        <w:br/>
        <w:t>[Video_YouTube Video iVa-WDqWKvM] TVS iQube User Feedback</w:t>
        <w:br/>
        <w:t>[Video_YouTube Video nzic-NNVxIE] Hero Vida User Feedback</w:t>
        <w:br/>
        <w:t>[Video_YouTube Video KUSHXJ0wOwI] Ather User Feedback</w:t>
        <w:br/>
        <w:t>[Video_YouTube Video dau4XKAKUlI] Bajaj Chetak User Feedback</w:t>
        <w:br/>
        <w:t>[Video_YouTube Video qgETkwvnNR4] Ola Electric User Feedback</w:t>
        <w:br/>
        <w:t>[Video_YouTube Video -POXnn4XJTk] BGauss User Feedback</w:t>
        <w:br/>
      </w:r>
    </w:p>
    <w:p>
      <w:r>
        <w:br w:type="page"/>
      </w:r>
    </w:p>
    <w:p>
      <w:pPr>
        <w:pStyle w:val="Heading1"/>
      </w:pPr>
      <w:r>
        <w:t>Sources</w:t>
      </w:r>
    </w:p>
    <w:p>
      <w:r>
        <w:t>1. Global Top 10 OEMs Production Forecast (Q4 2024) - MarkLines</w:t>
      </w:r>
    </w:p>
    <w:p>
      <w:r>
        <w:t xml:space="preserve">   URL: https://www.marklines.com/en/report/forecastprod_202501</w:t>
      </w:r>
    </w:p>
    <w:p>
      <w:r>
        <w:t xml:space="preserve">   Summary: Global Top 10 OEMs Production Forecast (Q4 2024). Global production to reach 90.7M units in 2024, 92.1M units in 2025. 2025/01/31. GlobalData ......</w:t>
      </w:r>
    </w:p>
    <w:p>
      <w:r>
        <w:t>2. Vehicle OEM telematics data: overview and future trends - invers</w:t>
      </w:r>
    </w:p>
    <w:p>
      <w:r>
        <w:t xml:space="preserve">   URL: https://invers.com/en/blog/vehicle-oem-telematics-data/</w:t>
      </w:r>
    </w:p>
    <w:p>
      <w:r>
        <w:t xml:space="preserve">   Summary: A brief look at what data vehicle OEM telematics usually provide, what data is often missing, and what's needed to get the data out....</w:t>
      </w:r>
    </w:p>
    <w:p>
      <w:r>
        <w:t>3. Complete OEM Car Parts dataset - Reddit</w:t>
      </w:r>
    </w:p>
    <w:p>
      <w:r>
        <w:t xml:space="preserve">   URL: https://www.reddit.com/r/datasets/comments/95y7iu/complete_oem_car_parts_dataset/</w:t>
      </w:r>
    </w:p>
    <w:p>
      <w:r>
        <w:t xml:space="preserve">   Summary: Looking for complete OEM part listing for anything with a part number. If you were to build a 1998 Toyota T100 part by part, which OEM numbers are required?...</w:t>
      </w:r>
    </w:p>
    <w:p>
      <w:r>
        <w:t>4. OEM Repair Information for Professionals - ALLDATA</w:t>
      </w:r>
    </w:p>
    <w:p>
      <w:r>
        <w:t xml:space="preserve">   URL: https://www.alldata.com/us/en</w:t>
      </w:r>
    </w:p>
    <w:p>
      <w:r>
        <w:t xml:space="preserve">   Summary: Up-to-date OEM mechanical/collision repair information and procedures for 44,000 engine-specific vehicles, 95% of all vehicles on the road today. ALLDATA ......</w:t>
      </w:r>
    </w:p>
    <w:p>
      <w:r>
        <w:t>5. OE Link™ Global Original Equipment (OEM) Production Database</w:t>
      </w:r>
    </w:p>
    <w:p>
      <w:r>
        <w:t xml:space="preserve">   URL: https://www.powersys.com/data-forecasts/oe-link/</w:t>
      </w:r>
    </w:p>
    <w:p>
      <w:r>
        <w:t xml:space="preserve">   Summary: Access global OEM historical production and forecast data by industry, market and model. Identify new growth opportunities. Download complimentary reports....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