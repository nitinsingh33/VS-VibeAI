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05:33 PM</w:t>
      </w:r>
    </w:p>
    <w:p>
      <w:r>
        <w:t>Query: What were we discussing about Ola Electric earlier?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What were we discussing about Ola Electric earlier?</w:t>
        <w:br/>
        <w:t>Generated on: August 16, 2025</w:t>
        <w:br/>
        <w:br/>
        <w:t>Key Insights:</w:t>
        <w:br/>
        <w:t>• We were discussing sentiment trends, comparisons, performance, and the possibility of exporting data related to Ola Electric, among other brands &lt;Conversation_Context&gt;</w:t>
        <w:br/>
        <w:t>• The recent YouTube user feedback data for August 2025 shows that "service" is a top keyword in Ola Electric comments &lt;YouTube_Comments_Ola_Electric&gt;</w:t>
        <w:br/>
        <w:t>• Based on recent user feedback:</w:t>
        <w:br/>
        <w:t>*   **Service Issues:** A recurring theme in the comments is poor service and delays in getting parts &lt;YouTube_Comments_Ola_Electric&gt;</w:t>
      </w:r>
    </w:p>
    <w:p>
      <w:pPr>
        <w:pStyle w:val="Heading1"/>
      </w:pPr>
      <w:r>
        <w:t>Detailed Analysis</w:t>
      </w:r>
    </w:p>
    <w:p>
      <w:r>
        <w:t>We were discussing sentiment trends, comparisons, performance, and the possibility of exporting data related to Ola Electric, among other brands &lt;Conversation_Context&gt;. The recent YouTube user feedback data for August 2025 shows that "service" is a top keyword in Ola Electric comments &lt;YouTube_Comments_Ola_Electric&gt;.</w:t>
        <w:br/>
        <w:br/>
        <w:t>Based on recent user feedback:</w:t>
        <w:br/>
        <w:t>*   **Service Issues:** A recurring theme in the comments is poor service and delays in getting parts &lt;YouTube_Comments_Ola_Electric&gt;. Several users reported their scooters being stuck in service centers for extended periods &lt;YouTube_Comments_Ola_Electric&gt;.</w:t>
        <w:br/>
        <w:t>*   **Roadster Delays:** There are concerns and questions about the launch and delivery timelines of the Ola Roadster &lt;YouTube_Comments_Ola_Electric&gt;.</w:t>
        <w:br/>
        <w:t>*   **Quality Concerns:** Some users express concerns about the build quality and plastic components of Ola scooters &lt;YouTube_Comments_Ola_Electric&gt;.</w:t>
        <w:br/>
        <w:t>*   **Customer Trust:** Some customers express a loss of trust in the brand due to unresolved issues and a perceived lack of attention to existing customers &lt;YouTube_Comments_Ola_Electric&gt;.</w:t>
        <w:br/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What's Really Going On with Ola Electric? - YouTube</w:t>
      </w:r>
    </w:p>
    <w:p>
      <w:r>
        <w:t xml:space="preserve">   URL: https://www.youtube.com/watch?v=bJoxIFWvYYM&amp;pp=0gcJCc0JAYcqIYzv</w:t>
      </w:r>
    </w:p>
    <w:p>
      <w:r>
        <w:t xml:space="preserve">   Summary: ... hinges on Ola first resolving its existing challenges with scooter quality and service. What are your thoughts on Ola Electric's future? Can ......</w:t>
      </w:r>
    </w:p>
    <w:p>
      <w:r>
        <w:t>2. Ola Electric was always a scam. Change my mind. - Reddit</w:t>
      </w:r>
    </w:p>
    <w:p>
      <w:r>
        <w:t xml:space="preserve">   URL: https://www.reddit.com/r/IndianStockMarket/comments/1fz3fji/ola_electric_was_always_a_scam_change_my_mind/</w:t>
      </w:r>
    </w:p>
    <w:p>
      <w:r>
        <w:t xml:space="preserve">   Summary: Ola buys refurbished bikes and batteries, slaps a shinier sticker and calls it new. Sells them in India as "Indian" product, and does this awesome job of ......</w:t>
      </w:r>
    </w:p>
    <w:p>
      <w:r>
        <w:t>3. Ola Electric - Wikipedia</w:t>
      </w:r>
    </w:p>
    <w:p>
      <w:r>
        <w:t xml:space="preserve">   URL: https://en.wikipedia.org/wiki/Ola_Electric</w:t>
      </w:r>
    </w:p>
    <w:p>
      <w:r>
        <w:t xml:space="preserve">   Summary: Ola Electric Mobility Limited is an Indian electric vehicle manufacturer headquartered in Bengaluru. Founded in 2017 by Bhavish Aggarwal, the company ......</w:t>
      </w:r>
    </w:p>
    <w:p>
      <w:r>
        <w:t>4. India to probe e-scooter maker Ola Electric over service, product ...</w:t>
      </w:r>
    </w:p>
    <w:p>
      <w:r>
        <w:t xml:space="preserve">   URL: https://sg.finance.yahoo.com/news/india-probe-e-scooter-maker-093250057.html</w:t>
      </w:r>
    </w:p>
    <w:p>
      <w:r>
        <w:t xml:space="preserve">   Summary: The complaints were mostly for "minor" issues, Ola's founder Bhavish Aggarwal said on an earnings call last week. "Two-thirds of it actually are just minor ......</w:t>
      </w:r>
    </w:p>
    <w:p>
      <w:r>
        <w:t>5. What's Driving Investors Away From Ola Electric? | Expert Analysis</w:t>
      </w:r>
    </w:p>
    <w:p>
      <w:r>
        <w:t xml:space="preserve">   URL: https://www.youtube.com/watch?v=4BG1_T3t-OY</w:t>
      </w:r>
    </w:p>
    <w:p>
      <w:r>
        <w:t xml:space="preserve">   Summary: An expert provides key insights on the recent sell-off of Ola Electric shares. Investors are increasingly exiting the stock, ......</w:t>
      </w:r>
    </w:p>
    <w:p>
      <w:r>
        <w:t>6.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7.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8.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9.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10.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11.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12.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13.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14.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