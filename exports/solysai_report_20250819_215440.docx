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09:54 PM</w:t>
      </w:r>
    </w:p>
    <w:p>
      <w:r>
        <w:t>Query: Ola Electric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Electric</w:t>
        <w:br/>
        <w:t>Generated on: August 19, 2025</w:t>
        <w:br/>
        <w:br/>
        <w:t>Key Insights:</w:t>
        <w:br/>
        <w:t>• Here's an analysis of Ola Electric based on the available data sources</w:t>
        <w:br/>
        <w:t>• **Executive Summary:**</w:t>
        <w:br/>
        <w:br/>
        <w:t>Sentiment surrounding Ola Electric is mixed</w:t>
        <w:br/>
        <w:t>• While sales figures indicate a strong market presence [5], user feedback reveals concerns about service and reliability [1]</w:t>
      </w:r>
    </w:p>
    <w:p>
      <w:pPr>
        <w:pStyle w:val="Heading1"/>
      </w:pPr>
      <w:r>
        <w:t>Detailed Analysis</w:t>
      </w:r>
    </w:p>
    <w:p>
      <w:r>
        <w:t>Here's an analysis of Ola Electric based on the available data sources.</w:t>
        <w:br/>
        <w:br/>
        <w:t>**Executive Summary:**</w:t>
        <w:br/>
        <w:br/>
        <w:t>Sentiment surrounding Ola Electric is mixed. While sales figures indicate a strong market presence [5], user feedback reveals concerns about service and reliability [1]. The company holds a significant share of the Indian EV market [5], but needs to address negative user sentiment to sustain growth.</w:t>
        <w:br/>
        <w:br/>
        <w:t>**Detailed Analysis:**</w:t>
        <w:br/>
        <w:br/>
        <w:t>**1. Market Position (Official Data):**</w:t>
        <w:br/>
        <w:br/>
        <w:t>*   Ola Electric is a major Indian electric vehicle manufacturer, designing and manufacturing electric two-wheelers [1][2][3].</w:t>
        <w:br/>
        <w:t>*   Ola Electric aims to capture 25-30% of India's two-wheeler EV market through vertical integration and new product launches [5].</w:t>
        <w:br/>
        <w:t>*   Ola Electric has established itself across various price points in the Indian EV market [4].</w:t>
        <w:br/>
        <w:br/>
        <w:t>**2. User Sentiment (YouTube Comments):**</w:t>
        <w:br/>
        <w:br/>
        <w:t>*   Overall sentiment: 21.1% positive, 38.3% negative, 40.6% neutral &lt;YouTube_Comments_Ola_Electric&gt;.</w:t>
        <w:br/>
        <w:t>*   A significant portion of comments express negative sentiment (38.3%) &lt;YouTube_Comments_Ola_Electric&gt;. This is the highest negative sentiment compared to competitors such as Ather (27.0%) and Ampere (29.2%) &lt;YouTube_Comments_Ather&gt;&lt;YouTube_Comments_Ampere&gt;.</w:t>
        <w:br/>
        <w:t>*   Common concerns include poor service, reliability issues, and discrepancies between claimed and actual range [1].</w:t>
        <w:br/>
        <w:t>*   Some users have reported issues with software updates, feature access, and long service center wait times [1].</w:t>
        <w:br/>
        <w:t>*   There are also positive comments regarding the value for money, acceleration, and braking performance of Ola Electric scooters [1].</w:t>
        <w:br/>
        <w:br/>
        <w:t>**3. Key Themes from User Feedback:**</w:t>
        <w:br/>
        <w:br/>
        <w:t>*   **Service Issues:** Several users report negative experiences with Ola Electric's service, including long repair times and unresponsive service centers &lt;YouTube_Comments_Ola_Electric&gt;.</w:t>
        <w:br/>
        <w:t xml:space="preserve">    *   Example: "Don't buy Ola scooter... now it is in service centre from last month, The service centre is not responding" [1].</w:t>
        <w:br/>
        <w:t>*   **Range Discrepancies:** Some users claim that the actual range of Ola Electric scooters is significantly lower than the advertised range &lt;YouTube_Comments_Ola_Electric&gt;.</w:t>
        <w:br/>
        <w:t xml:space="preserve">    *   Example: "The company claims 242 km range ECO MODE... but in reality, the actual range is only around 120 km" [1].</w:t>
        <w:br/>
        <w:t>*   **Software and Feature Access:** Concerns are raised about software updates requiring additional payments for features that were previously free &lt;YouTube_Comments_Ola_Electric&gt;.</w:t>
        <w:br/>
        <w:t xml:space="preserve">    *   Example: "After the update, it is asking me to purchase a feature pack worth ₹9200... Users who have Gen 1 and Gen 2 are getting it for free" [1].</w:t>
        <w:br/>
        <w:br/>
        <w:t>**4. Comparison with Competitors (User Perceptions):**</w:t>
        <w:br/>
        <w:br/>
        <w:t>*   Some users perceive TVS iQube as a more reliable alternative to Ola Electric, citing fewer reported issues and greater satisfaction among owners &lt;YouTube_Comments_TVS_iQube&gt;.</w:t>
        <w:br/>
        <w:t xml:space="preserve">    *   Example: "Ola users seem to be facing a lot of issues... TVS iQube owners appear to be very happy and satisfied" [1].</w:t>
        <w:br/>
        <w:t>*   Ola is still perceived as a strong contender, with some users stating it's the best electric scooter in India, excluding Ather due to its higher price &lt;YouTube_Comments_Ola_Electric&gt;.</w:t>
        <w:br/>
        <w:br/>
        <w:t>**5. Sales Performance vs. User Sentiment:**</w:t>
        <w:br/>
        <w:br/>
        <w:t>*   Ola Electric maintains a strong sales position, ranking among the top electric two-wheeler companies in India [1].</w:t>
        <w:br/>
        <w:t>*   In July 2025, Ola Electric recorded 17,848 units in sales, placing it third behind TVS and Bajaj &lt;YouTube_Comments_Ola_Electric&gt;.</w:t>
        <w:br/>
        <w:t>*   This suggests that despite the negative sentiment, Ola Electric's market presence remains robust.</w:t>
        <w:br/>
        <w:br/>
        <w:t>**Conclusion:**</w:t>
        <w:br/>
        <w:br/>
        <w:t>Ola Electric holds a significant position in the Indian electric two-wheeler market [5]. However, the high percentage of negative user sentiment, particularly concerning service and range, poses a challenge [1]. Addressing these issues is crucial for improving brand perception and sustaining long-term growth. Focusing on service improvements and transparent communication about range expectations could significantly enhance customer satisfaction.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</w:t>
      </w:r>
    </w:p>
    <w:p>
      <w:r>
        <w:t xml:space="preserve">   URL: </w:t>
      </w:r>
    </w:p>
    <w:p>
      <w:r>
        <w:t xml:space="preserve">   Summary: Ola Electric Mobility Limited is an Indian electric vehicle manufacturer headquartered in Bengaluru. Founded in 2017 by Bhavish Aggarwal, the company designs and manufactures electric two-wheelers, in...</w:t>
      </w:r>
    </w:p>
    <w:p>
      <w:r>
        <w:t>2. Ola Electric: Electric Scooter and EV Bike in India</w:t>
      </w:r>
    </w:p>
    <w:p>
      <w:r>
        <w:t xml:space="preserve">   URL: https://www.olaelectric.com/</w:t>
      </w:r>
    </w:p>
    <w:p>
      <w:r>
        <w:t xml:space="preserve">   Summary: Buy Ola Electric's high-performance EV scooters and bikes. Get details on range, charging, pricing, and easy bookings. Make the switch to electric today....</w:t>
      </w:r>
    </w:p>
    <w:p>
      <w:r>
        <w:t>3. Ola Electric - Wikipedia</w:t>
      </w:r>
    </w:p>
    <w:p>
      <w:r>
        <w:t xml:space="preserve">   URL: https://en.wikipedia.org/wiki/Ola_Electric</w:t>
      </w:r>
    </w:p>
    <w:p>
      <w:r>
        <w:t xml:space="preserve">   Summary: Founded in 2017 by Bhavish Aggarwal, the company designs and manufactures electric two-wheelers, including the Ola S1 in three variants named Ola S1 Air, Ola ......</w:t>
      </w:r>
    </w:p>
    <w:p>
      <w:r>
        <w:t>4. OLA Bikes Price in India - BikeWale</w:t>
      </w:r>
    </w:p>
    <w:p>
      <w:r>
        <w:t xml:space="preserve">   URL: https://www.bikewale.com/ola-bikes/</w:t>
      </w:r>
    </w:p>
    <w:p>
      <w:r>
        <w:t xml:space="preserve">   Summary: Ola Electric scooters have managed to change the electric scooter industry in India. The company currently sells a range of EVs in India at every price point....</w:t>
      </w:r>
    </w:p>
    <w:p>
      <w:r>
        <w:t>5. Explained: Why Ola Electric shares rose 7% in early trade</w:t>
      </w:r>
    </w:p>
    <w:p>
      <w:r>
        <w:t xml:space="preserve">   URL: https://www.indiatoday.in/business/market/story/ola-electric-share-price-rising-today-explained-2773263-2025-08-19</w:t>
      </w:r>
    </w:p>
    <w:p>
      <w:r>
        <w:t xml:space="preserve">   Summary: Ola Electric is targeting a 25–30% share of India's two-wheeler EV market, supported by vertical integration and new product launches. India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