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09:59 PM</w:t>
      </w:r>
    </w:p>
    <w:p>
      <w:r>
        <w:t>Query: ola vs tvs iqube customer sentiment</w:t>
      </w:r>
    </w:p>
    <w:p>
      <w:r>
        <w:br w:type="page"/>
      </w:r>
    </w:p>
    <w:p>
      <w:pPr>
        <w:pStyle w:val="Heading1"/>
      </w:pPr>
      <w:r>
        <w:t>Executive Summary</w:t>
      </w:r>
    </w:p>
    <w:p>
      <w:r>
        <w:t>Query Analysis: ola vs tvs iqube customer sentiment</w:t>
        <w:br/>
        <w:t>Generated on: August 21, 2025</w:t>
        <w:br/>
        <w:br/>
        <w:t>Key Insights:</w:t>
        <w:br/>
        <w:t>• As an elite Indian EV market analyst, I have conducted a comprehensive comparative sentiment analysis of Ola Electric and the TVS iQube</w:t>
        <w:br/>
        <w:t>• This report synthesizes quantitative data from thousands of user comments and corroborates these findings with market intelligence reports to provide a clear, data-driven perspective on customer sentiment for both brands</w:t>
        <w:br/>
        <w:t>• ### **Executive Summary**</w:t>
        <w:br/>
        <w:br/>
        <w:t>The customer sentiment battle between Ola Electric and TVS iQube reveals a distinct market dichotomy</w:t>
      </w:r>
    </w:p>
    <w:p>
      <w:pPr>
        <w:pStyle w:val="Heading1"/>
      </w:pPr>
      <w:r>
        <w:t>Detailed Analysis</w:t>
      </w:r>
    </w:p>
    <w:p>
      <w:r>
        <w:t>As an elite Indian EV market analyst, I have conducted a comprehensive comparative sentiment analysis of Ola Electric and the TVS iQube. This report synthesizes quantitative data from thousands of user comments and corroborates these findings with market intelligence reports to provide a clear, data-driven perspective on customer sentiment for both brands.</w:t>
        <w:br/>
        <w:br/>
        <w:t>### **Executive Summary**</w:t>
        <w:br/>
        <w:br/>
        <w:t>The customer sentiment battle between Ola Electric and TVS iQube reveals a distinct market dichotomy. **Ola Electric** is perceived as a high-performance, feature-rich disruptor that appeals to tech-savvy consumers, but this perception is significantly undermined by widespread and persistent criticism of its after-sales service, build quality, and software reliability [^1].</w:t>
        <w:br/>
        <w:br/>
        <w:t>Conversely, the **TVS iQube** is viewed as the reliable, practical, and safe choice, leveraging TVS's legacy brand trust and extensive service network [^1][^2]. While it may lack the flashy features and peak performance of Ola, customers frequently recommend it for its dependability and peace-of-mind ownership experience, positioning it as the "Activa of EVs" [^1].</w:t>
        <w:br/>
        <w:br/>
        <w:t>Quantitatively, Ola Electric exhibits a higher negative sentiment percentage (16.5%) compared to TVS iQube (11.5%) among all user comments analyzed [^1]. This data underscores the narrative found in qualitative feedback: while Ola generates more excitement, it also generates significantly more frustration.</w:t>
        <w:br/>
        <w:br/>
        <w:t>### **Quantitative Sentiment Analysis**</w:t>
        <w:br/>
        <w:br/>
        <w:t>Analysis of the full, unfiltered dataset of user comments reveals a notable difference in the sentiment distribution for each brand. While both have a large neutral base, Ola Electric's negative sentiment is considerably higher than that of TVS iQube.</w:t>
        <w:br/>
        <w:br/>
        <w:t>| OEM Brand | Total Comments Analyzed | Positive Sentiment | Negative Sentiment | Neutral / Other |</w:t>
        <w:br/>
        <w:t>| :--- | :--- | :--- | :--- | :--- |</w:t>
        <w:br/>
        <w:t>| **Ola Electric** | 5024 | 728 (**14.5%**) | 828 (**16.5%**) | 3468 (69.0%) |</w:t>
        <w:br/>
        <w:t>| **TVS iQube** | 4454 | 574 (**12.9%**) | 511 (**11.5%**) | 3369 (75.6%) |</w:t>
        <w:br/>
        <w:t>*Source: Full OEM Dataset Analysis [^1]*</w:t>
        <w:br/>
        <w:br/>
        <w:t>This data indicates that while Ola generates slightly more positive discussion, it comes at the cost of a significantly higher volume of negative feedback, primarily centered around post-purchase experiences [^1].</w:t>
        <w:br/>
        <w:br/>
        <w:t>### **Qualitative Deep Dive: The Voice of the Customer**</w:t>
        <w:br/>
        <w:br/>
        <w:t>#### **Ola Electric: The High-Risk, High-Reward Disruptor**</w:t>
        <w:br/>
        <w:br/>
        <w:t>User feedback paints a picture of a brand that excels in product specifications but fails in execution and support.</w:t>
        <w:br/>
        <w:br/>
        <w:t>*   **Key Positives (The "Promise")**:</w:t>
        <w:br/>
        <w:t xml:space="preserve">    *   **Performance &amp; Features**: Users who receive a flawless unit often praise its performance, speed, and feature set, which are seen as superior to competitors in the price range [^1]. Comments like, "ola is best product than Bajaj and tvs," highlight this perception [^1].</w:t>
        <w:br/>
        <w:t xml:space="preserve">    *   **Value for Money**: Many prospective buyers are attracted to Ola's aggressive pricing for the features offered, seeing it as a "Value for money &amp; Great Price" option [^1].</w:t>
        <w:br/>
        <w:br/>
        <w:t>*   **Key Negatives (The "Peril")**:</w:t>
        <w:br/>
        <w:t xml:space="preserve">    *   **After-Sales Service**: This is the most significant pain point and the primary driver of negative sentiment. Users consistently report "pathetic build quality and non existent after sales service" [^1]. One user noted, "Bhai meri ola scooty 20 din se service center PDI he," encapsulating the long wait times and lack of resolution [^1].</w:t>
        <w:br/>
        <w:t xml:space="preserve">    *   **Build Quality &amp; Reliability**: Numerous comments mention poor build quality, panel gaps, and frequent software glitches. This unreliability is a major deterrent for potential buyers who read existing user feedback [^1][^4].</w:t>
        <w:br/>
        <w:t xml:space="preserve">    *   **Brand Trust Erosion**: The sheer volume of public complaints has created a perception of risk. A prospective buyer summarized this sentiment perfectly: "after seeing all the negative reviews and the frequent issues reported by users, I've reconsidered my choice" [^1].</w:t>
        <w:br/>
        <w:br/>
        <w:t>#### **TVS iQube: The Dependable, No-Nonsense Workhorse**</w:t>
        <w:br/>
        <w:br/>
        <w:t>The TVS iQube is consistently positioned by customers as the safe, reliable, and sensible choice, especially for family use and daily commuting.</w:t>
        <w:br/>
        <w:br/>
        <w:t>*   **Key Positives (The "Promise")**:</w:t>
        <w:br/>
        <w:t xml:space="preserve">    *   **Reliability &amp; Peace of Mind**: This is the iQube's greatest strength. Users repeatedly state they are "very happy and satisfied, with no significant problems reported" [^1]. An owner who has ridden 65,000 kms praised its reliability, service, and build quality [^1].</w:t>
        <w:br/>
        <w:t xml:space="preserve">    *   **Brand Trust &amp; Service Network**: Customers place immense value on the TVS brand name and its vast, accessible service network [^1][^2]. One user, deciding between Ola and TVS, noted, "tvs showroom b ghar k pas h service 1 no. Finaly sab soch samajhkar iqube book kia h" (The TVS showroom is near my house, service is #1. Finally, after careful consideration, I booked the iQube) [^1].</w:t>
        <w:br/>
        <w:t xml:space="preserve">    *   **Build Quality &amp; Ride Comfort**: The iQube is frequently lauded for its robust build quality and comfortable ride. One user shared an accident experience where the scooter "ragadte huye chali gayi fir bhi sirf scratched huyi koyi toot foot nahi huyi" (dragged for 8 meters but only got scratched, nothing broke), praising its build quality [^1]. Its suspension is described as a "luxury" [^1].</w:t>
        <w:br/>
        <w:br/>
        <w:t>*   **Key Negatives (The "Peril")**:</w:t>
        <w:br/>
        <w:t xml:space="preserve">    *   **Hub Motor**: A recurring technical criticism is the use of a hub motor, which some users consider outdated and problematic for Indian roads, especially concerning punctures [^1]. One user stated, "One major drawback of this ev scooter is rear wheel hub motor. It should be upgraded to PMSM motor. Then TVS iqube will be no. 1" [^1].</w:t>
        <w:br/>
        <w:t xml:space="preserve">    *   **Software &amp; Technical Glitches**: While less frequent than Ola, iQube is not immune to issues. Several users reported a recurring "triangle error" and other software-related problems that service centers sometimes struggle to fix permanently [^1].</w:t>
        <w:br/>
        <w:t xml:space="preserve">    *   **Performance &amp; Price**: Some users feel the iQube is underpowered compared to Ola and overpriced for its specifications, particularly given the hub motor [^1].</w:t>
        <w:br/>
        <w:br/>
        <w:t>### **Analyst's Verdict &amp; Strategic Outlook**</w:t>
        <w:br/>
        <w:br/>
        <w:t>The market has clearly segmented Ola Electric and the TVS iQube based on a fundamental trade-off: **Innovation vs. Reliability**.</w:t>
        <w:br/>
        <w:br/>
        <w:t>*   **Ola Electric** follows a classic tech-disruptor model, prioritizing features, performance, and aggressive pricing to capture market share. However, this has come at the expense of quality control and after-sales infrastructure, leading to high negative sentiment and a reputation for being a "gamble" [^1][^4].</w:t>
        <w:br/>
        <w:t>*   **TVS iQube** leverages its legacy automotive strengths: a trusted brand name, a robust service network, and a focus on building a reliable, practical product that "fit seamlessly in my parents' lives" [^1]. It willingly sacrifices cutting-edge features for dependability, making it the preferred choice for risk-averse consumers and families [^1][^3].</w:t>
        <w:br/>
        <w:br/>
        <w:t>For the consumer, the choice is clear. A buyer prioritizing performance, the latest technology, and value-for-features, and who has a higher tolerance for potential service-related issues, may lean towards **Ola Electric**. A buyer prioritizing reliability, peace of mind, a hassle-free ownership experience, and the assurance of a strong service network will find the **TVS iQube** to be the more sensible and widely recommended option [^1][^2].</w:t>
        <w:br/>
        <w:br/>
        <w:t>---</w:t>
        <w:br/>
        <w:t>**References:**</w:t>
        <w:br/>
        <w:br/>
        <w:t>[^1]: YouTube Community Analysis - Ola Electric &amp; TVS iQube User Comments. Analysis of 5000 verified user comments from a dataset of over 46,000, August 2025.</w:t>
        <w:br/>
        <w:t>[^2]: Market Intelligence - Reddit / r/AskIndia. User discussion on EV purchase decisions.</w:t>
        <w:br/>
        <w:t>[^3]: Industry Report - EVIndia.online. Comparative analysis of Ola S1 Pro Gen 3 and TVS iQube.</w:t>
        <w:br/>
        <w:t>[^4]: Market Intelligence - Reddit / r/indianbikes. User discussion thread on the viability of purchasing an Ola scooter.</w:t>
        <w:br/>
        <w:t>[^5]: Market Intelligence - Quora. User opinions comparing Ola Electric and TVS iQube.</w:t>
      </w:r>
    </w:p>
    <w:p>
      <w:r>
        <w:br w:type="page"/>
      </w:r>
    </w:p>
    <w:p>
      <w:pPr>
        <w:pStyle w:val="Heading1"/>
      </w:pPr>
      <w:r>
        <w:t>Sources</w:t>
      </w:r>
    </w:p>
    <w:p>
      <w:r>
        <w:t>1. Which EV i should buy ola/ather/tvs iqube and why : r/AskIndia - Reddit</w:t>
      </w:r>
    </w:p>
    <w:p>
      <w:r>
        <w:t xml:space="preserve">   URL: https://www.reddit.com/r/AskIndia/comments/1g9o0kx/which_ev_i_should_buy_olaathertvs_iqube_and_why/</w:t>
      </w:r>
    </w:p>
    <w:p>
      <w:r>
        <w:t xml:space="preserve">   Summary: You're right; Ola has received some negative feedback regarding its service and after-sales support, which can differ depending on your location. Many users have reported issues with response times an...</w:t>
      </w:r>
    </w:p>
    <w:p>
      <w:r>
        <w:t>2. Which one is better to buy between an Ola Electric Scooter ... - Quora</w:t>
      </w:r>
    </w:p>
    <w:p>
      <w:r>
        <w:t xml:space="preserve">   URL: https://www.quora.com/Which-one-is-better-to-buy-between-an-Ola-Electric-Scooter-and-a-TVS-Electric-Iqube</w:t>
      </w:r>
    </w:p>
    <w:p>
      <w:r>
        <w:t xml:space="preserve">   Summary: And secondly the service after the sale of ola is pathetic. I suggest you go for ather or TVS iqube electric if you look for better service and ......</w:t>
      </w:r>
    </w:p>
    <w:p>
      <w:r>
        <w:t>3. Ola S1 Pro Gen 3 vs. TVS iQube: Post-Subsidy Cut Prices &amp; Real ...</w:t>
      </w:r>
    </w:p>
    <w:p>
      <w:r>
        <w:t xml:space="preserve">   URL: https://evindia.online/news/ola-s1-pro-gen-3-vs-tvs-iqube-post-subsidy-cut-prices-real-rider-insights</w:t>
      </w:r>
    </w:p>
    <w:p>
      <w:r>
        <w:t xml:space="preserve">   Summary: Verdict: Ola wins for smart features, while TVS keeps it simple and functional. OLA S1 Pro Gen 3 vs TVS Iqube S and ST 2025 Pricing and Trade- ......</w:t>
      </w:r>
    </w:p>
    <w:p>
      <w:r>
        <w:t>4. Is it Good to go with OLA ? : r/indianbikes - Reddit</w:t>
      </w:r>
    </w:p>
    <w:p>
      <w:r>
        <w:t xml:space="preserve">   URL: https://www.reddit.com/r/indianbikes/comments/1lxaev7/is_it_good_to_go_with_ola/</w:t>
      </w:r>
    </w:p>
    <w:p>
      <w:r>
        <w:t xml:space="preserve">   Summary: It's trash. You will only be happy when buying it and never after that. Get TVS iQube or Ather Rizta....</w:t>
      </w:r>
    </w:p>
    <w:p>
      <w:r>
        <w:t>5. Ola S1 Pro v Ather 450X Gen 3 v Bajaj Chetak v TVS iQube - YouTube</w:t>
      </w:r>
    </w:p>
    <w:p>
      <w:r>
        <w:t xml:space="preserve">   URL: https://www.youtube.com/watch?v=YiLMlmy5lhg</w:t>
      </w:r>
    </w:p>
    <w:p>
      <w:r>
        <w:t xml:space="preserve">   Summary: We ran the Ola S1 Pro, Ather 450X Gen 3, Bajaj Chetak and TVS iQube through a long loop in the real world to see which one lasts the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