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05:30 PM</w:t>
      </w:r>
    </w:p>
    <w:p>
      <w:r>
        <w:t>Query: How does this compare to Ola Electric for the same period?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How does this compare to Ola Electric for the same period?</w:t>
        <w:br/>
        <w:t>Generated on: August 16, 2025</w:t>
        <w:br/>
        <w:br/>
        <w:t>Key Insights:</w:t>
        <w:br/>
        <w:t>• Ola Electric had 500 comments with 407 unique users and an average of 0</w:t>
        <w:br/>
        <w:t>• 8 likes per comment in August 2025 &lt;YouTube_Comments_Ola_Electric&gt;</w:t>
        <w:br/>
        <w:t>• This contrasts with Ather's 500 comments, 375 unique users, and an average of 21</w:t>
      </w:r>
    </w:p>
    <w:p>
      <w:pPr>
        <w:pStyle w:val="Heading1"/>
      </w:pPr>
      <w:r>
        <w:t>Detailed Analysis</w:t>
      </w:r>
    </w:p>
    <w:p>
      <w:r>
        <w:t>Ola Electric had 500 comments with 407 unique users and an average of 0.8 likes per comment in August 2025 &lt;YouTube_Comments_Ola_Electric&gt;. This contrasts with Ather's 500 comments, 375 unique users, and an average of 21.9 likes per comment during the same period &lt;YouTube_Comments_Ather&gt;.</w:t>
        <w:br/>
        <w:br/>
        <w:t>| Metric          | Ola Electric | Ather   |</w:t>
        <w:br/>
        <w:t>|-----------------|--------------|---------|</w:t>
        <w:br/>
        <w:t>| Total Comments  | 500          | 500     |</w:t>
        <w:br/>
        <w:t>| Unique Users    | 407          | 375     |</w:t>
        <w:br/>
        <w:t>| Average Likes   | 0.8          | 21.9    |</w:t>
        <w:br/>
        <w:t>| Top Keywords    | service, bhai, scooter, nahi, roadster | ather, range, service, bhai, battery |</w:t>
        <w:br/>
        <w:br/>
        <w:t>In August 2025, Ola Electric faced user concerns about service quality, which aligns with previous sentiment analysis from August 2024 &lt;YouTube_Comments_Ola_Electric&gt;&lt;Conversation_Context&gt;. Ather, on the other hand, maintained a positive brand strength, consistent with July 2025 trends &lt;Web_Search_Bikewale&gt;&lt;Conversation_Context&gt;.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Ather 450X vs Ola Electric S1 Pro - Know Which is Better - BikeDekho</w:t>
      </w:r>
    </w:p>
    <w:p>
      <w:r>
        <w:t xml:space="preserve">   URL: https://www.bikedekho.com/compare/450x-vs-s1-pro</w:t>
      </w:r>
    </w:p>
    <w:p>
      <w:r>
        <w:t xml:space="preserve">   Summary: Ather 450X vs Ola S1 Pro Comparison ; Motor Type. PMSM. Mid Drive IPM ; Charging Time. 4.3 Hr. 9 Hr ; Range. 126 km/charge. 176 km/charge ; EMI Starts, ₹ 4,563. Get ......</w:t>
      </w:r>
    </w:p>
    <w:p>
      <w:r>
        <w:t>2. Ather Ola - honest comparison : r/indianbikes - Reddit</w:t>
      </w:r>
    </w:p>
    <w:p>
      <w:r>
        <w:t xml:space="preserve">   URL: https://www.reddit.com/r/indianbikes/comments/1ifmrnv/ather_ola_honest_comparison/</w:t>
      </w:r>
    </w:p>
    <w:p>
      <w:r>
        <w:t xml:space="preserve">   Summary: I get a true range of 120 on Ola, the Ather has been superb and gets the same 55 km after 6 years. I'm confident that their true range figures are very ......</w:t>
      </w:r>
    </w:p>
    <w:p>
      <w:r>
        <w:t>3. Out of the Ola S1 Pro and Ather 450X, which is the best electric ...</w:t>
      </w:r>
    </w:p>
    <w:p>
      <w:r>
        <w:t xml:space="preserve">   URL: https://www.quora.com/Out-of-the-Ola-S1-Pro-and-Ather-450X-which-is-the-best-electric-scooter-to-buy-now</w:t>
      </w:r>
    </w:p>
    <w:p>
      <w:r>
        <w:t xml:space="preserve">   Summary: Definitely Ather 450X. Here is why: Ather has safety features for battery including a battery cooling system, while Ola does not have any....</w:t>
      </w:r>
    </w:p>
    <w:p>
      <w:r>
        <w:t>4. Bajaj Chetak vs Ola Electric S1 Pro - Know Which is Better</w:t>
      </w:r>
    </w:p>
    <w:p>
      <w:r>
        <w:t xml:space="preserve">   URL: https://www.bikedekho.com/compare/chetak-vs-s1-pro</w:t>
      </w:r>
    </w:p>
    <w:p>
      <w:r>
        <w:t xml:space="preserve">   Summary: Bajaj Chetak vs Ola S1 Pro Comparison ; Motor Type. -. Mid Drive IPM ; Charging Time. -. 9 Hr ; Range. 127 km/charge. 176 km/charge ; EMI Starts, ₹ 3,231. Get EMI ......</w:t>
      </w:r>
    </w:p>
    <w:p>
      <w:r>
        <w:t>5. Ather Energy vs Ola Electric: The Better Bet for EV Stock Investors?</w:t>
      </w:r>
    </w:p>
    <w:p>
      <w:r>
        <w:t xml:space="preserve">   URL: https://www.torusdigital.com/toruscope/news/ather-energy-vs-ola-electric/</w:t>
      </w:r>
    </w:p>
    <w:p>
      <w:r>
        <w:t xml:space="preserve">   Summary: This indicates that Ola Electric is leveraging more debt to fund its operations and expansion compared to Ather Energy....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