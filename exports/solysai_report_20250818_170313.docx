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05:03 PM</w:t>
      </w:r>
    </w:p>
    <w:p>
      <w:r>
        <w:t>Query: ola vs ather sentiment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analysis</w:t>
        <w:br/>
        <w:t>Generated on: August 18, 2025</w:t>
        <w:br/>
        <w:br/>
        <w:t>Key Insights:</w:t>
        <w:br/>
        <w:t>• Here's a sentiment analysis comparing Ola Electric and Ather Energy, based on recent user feedback and market intelligence</w:t>
        <w:br/>
        <w:t>• **Executive Summary:**</w:t>
        <w:br/>
        <w:br/>
        <w:t>Based on recent YouTube user feedback, both Ola Electric and Ather Energy receive predominantly negative sentiment</w:t>
        <w:br/>
        <w:t>• However, Ultraviolette and Revolt have the highest positive sentiment in comparison to other OEMs [1]</w:t>
      </w:r>
    </w:p>
    <w:p>
      <w:pPr>
        <w:pStyle w:val="Heading1"/>
      </w:pPr>
      <w:r>
        <w:t>Detailed Analysis</w:t>
      </w:r>
    </w:p>
    <w:p>
      <w:r>
        <w:t>Here's a sentiment analysis comparing Ola Electric and Ather Energy, based on recent user feedback and market intelligence.</w:t>
        <w:br/>
        <w:br/>
        <w:t>**Executive Summary:**</w:t>
        <w:br/>
        <w:br/>
        <w:t>Based on recent YouTube user feedback, both Ola Electric and Ather Energy receive predominantly negative sentiment. However, Ultraviolette and Revolt have the highest positive sentiment in comparison to other OEMs [1]. Market reports indicate that Ola Electric has focused on aggressive pricing and rapid scaling, while Ather Energy has prioritized quality and reliability [2][3].</w:t>
        <w:br/>
        <w:br/>
        <w:t>**Sentiment Analysis (YouTube User Feedback):**</w:t>
        <w:br/>
        <w:br/>
        <w:t>*   **Ola Electric:** 26.8% positive, 73.2% negative [1] &lt;YouTube_Comments_Ola_Electric&gt;</w:t>
        <w:br/>
        <w:t>*   **Ather:** 31.0% positive, 69.0% negative [1] &lt;YouTube_Comments_Ather&gt;</w:t>
        <w:br/>
        <w:br/>
        <w:t>**Supporting Evidence from YouTube Comments:**</w:t>
        <w:br/>
        <w:br/>
        <w:t>**Ola Electric:**</w:t>
        <w:br/>
        <w:br/>
        <w:t>*   **Positive:** "Ola s1x plus le lijiye best h❤..." [1] &lt;YouTube_Comments_Ola_Electric&gt;</w:t>
        <w:br/>
        <w:t>*   **Negative:** "Ampere kabhi mat lo. Ghatiya quality Chinese scooter hai. Choose from Ola, Bajaj, Vida, TVS, Ather" [1] &lt;YouTube_Comments_Ola_Electric&gt; (Multilingual comment)</w:t>
        <w:br/>
        <w:br/>
        <w:t>**Ather:**</w:t>
        <w:br/>
        <w:br/>
        <w:t>*   **Positive:** "OLA BROUGHT IT IN 2020 - S1 PRO MODEL ... ATHER TO BACK TO BRING NEW UPDATES... BUY OLA IT IS BEST..." [1] &lt;YouTube_Comments_Ather&gt;</w:t>
        <w:br/>
        <w:t>*   **Negative:** "#Ather pichle 6 months se mere 450x ka Bluetooth issue fix nahi kar pa rahe hai. Inka bhi haal OLA aur LML wala hone wala hai. After sales par koi focus nahi hai." [1] &lt;YouTube_Comments_Ather&gt;</w:t>
        <w:br/>
        <w:br/>
        <w:t>**Market Intelligence:**</w:t>
        <w:br/>
        <w:br/>
        <w:t>*   **Ather Energy:** Perceived as a premium brand focusing on quality and trust [2] &lt;Web_Search_LinkedIn&gt;.</w:t>
        <w:br/>
        <w:t>*   **Ola Electric:** Known for aggressive pricing and bold marketing strategies [3] &lt;Web_Search_Autocarpro&gt;.</w:t>
        <w:br/>
        <w:br/>
        <w:t>**Comparison Table:**</w:t>
        <w:br/>
        <w:br/>
        <w:t>| Feature          | Ola Electric                                  | Ather Energy                                  |</w:t>
        <w:br/>
        <w:t>|------------------|-----------------------------------------------|-----------------------------------------------|</w:t>
        <w:br/>
        <w:t>| Sentiment        | 26.8% Positive, 73.2% Negative [1]          | 31.0% Positive, 69.0% Negative [1]          |</w:t>
        <w:br/>
        <w:t>| Market Approach  | Aggressive pricing, rapid scaling [3]         | Focus on quality and reliability [3]          |</w:t>
        <w:br/>
        <w:t>| Brand Perception | Viewed as a mass-market option [2]            | Perceived as a premium, niche player [2]    |</w:t>
        <w:br/>
        <w:t>| Key Strength     | Range and features (user perception) [1] | Build quality and performance (user perception) [1]|</w:t>
        <w:br/>
        <w:t>| Key Weakness     | Service quality and reliability (user perception) [1] | Price and range (user perception) [1] |</w:t>
        <w:br/>
        <w:br/>
        <w:t>**Conclusion:**</w:t>
        <w:br/>
        <w:br/>
        <w:t>While both brands face negative sentiment overall, Ather Energy is perceived as a premium brand with a focus on quality, while Ola Electric is known for its aggressive pricing and features [2][3]. User feedback highlights that Ola Electric's service quality and reliability are areas of concern, while Ather is criticized for its price and limited range [1].</w:t>
        <w:br/>
        <w:br/>
        <w:t>**Sources:**</w:t>
        <w:br/>
        <w:br/>
        <w:t>[1] Social Media Intelligence: YouTube user comments analysis - Consumer feedback</w:t>
        <w:br/>
        <w:t>[2] Web Search: LinkedIn - Market perception analysis</w:t>
        <w:br/>
        <w:t>[3] Web Search: Autocarpro - Strategy comparison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Social Perception: Ather Energy is perceived as a premium, niche player that focuses on quality and trust. In contrast, Ola Electric is viewed ......</w:t>
      </w:r>
    </w:p>
    <w:p>
      <w:r>
        <w:t>2. Ather Energy Vs Ola Electric: Decoding The Numbers Behind ... - Inc42</w:t>
      </w:r>
    </w:p>
    <w:p>
      <w:r>
        <w:t xml:space="preserve">   URL: https://inc42.com/features/ather-energy-vs-ola-electric-decoding-the-numbers-behind-the-ev-giants/</w:t>
      </w:r>
    </w:p>
    <w:p>
      <w:r>
        <w:t xml:space="preserve">   Summary: Ather Energy has fallen behind Ola Electric due to the latter's speed in expanding market reach and scaling up infrastructure and sales....</w:t>
      </w:r>
    </w:p>
    <w:p>
      <w:r>
        <w:t>3. Ola Electric vs Ather Energy: When Strategies Collide</w:t>
      </w:r>
    </w:p>
    <w:p>
      <w:r>
        <w:t xml:space="preserve">   URL: https://www.autocarpro.in/analysis/ola-electric-vs-ather-energy-when-strategies-collide-127394</w:t>
      </w:r>
    </w:p>
    <w:p>
      <w:r>
        <w:t xml:space="preserve">   Summary: While Ola went for aggressive pricing and bold marketing, Ather was more focused on testing and long-term reliability data. The Chennai-based ......</w:t>
      </w:r>
    </w:p>
    <w:p>
      <w:r>
        <w:t>4. comparative financial analysis of ather energy and ola electric</w:t>
      </w:r>
    </w:p>
    <w:p>
      <w:r>
        <w:t xml:space="preserve">   URL: https://www.researchgate.net/publication/390127075_COMPARATIVE_FINANCIAL_ANALYSIS_OF_ATHER_ENERGY_AND_OLA_ELECTRIC_NAVIGATING_THE_INDIAN_ELECTRIC_SCOOTER_MARKET</w:t>
      </w:r>
    </w:p>
    <w:p>
      <w:r>
        <w:t xml:space="preserve">   Summary: Ola has notably reduced its losses per unit, indicating better operational efficiency, while Ather faces challenges with underutilized ......</w:t>
      </w:r>
    </w:p>
    <w:p>
      <w:r>
        <w:t>5. Ather vs Ola Electric IPO: The brutal truth about what investors really ...</w:t>
      </w:r>
    </w:p>
    <w:p>
      <w:r>
        <w:t xml:space="preserve">   URL: https://www.fortuneindia.com/markets/ipo/ather-vs-ola-electric-ipo-the-brutal-truth-about-what-investors-really-want-in-ev-startups/122632</w:t>
      </w:r>
    </w:p>
    <w:p>
      <w:r>
        <w:t xml:space="preserve">   Summary: The IPO performance of Ather Energy was subdued compared to its listed peer Ola Electric....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lnr08pUQp8o (YouTube)</w:t>
      </w:r>
    </w:p>
    <w:p>
      <w:r>
        <w:t xml:space="preserve">   URL: https://www.youtube.com/watch?v=lnr08pUQp8o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sC-J-cmSEdE (YouTube)</w:t>
      </w:r>
    </w:p>
    <w:p>
      <w:r>
        <w:t xml:space="preserve">   URL: https://www.youtube.com/watch?v=sC-J-cmSEdE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