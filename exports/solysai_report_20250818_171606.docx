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18, 2025 at 05:16 PM</w:t>
      </w:r>
    </w:p>
    <w:p>
      <w:r>
        <w:t>Query: ola vs ather sentiment jan 2025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ola vs ather sentiment jan 2025</w:t>
        <w:br/>
        <w:t>Generated on: August 18, 2025</w:t>
        <w:br/>
        <w:br/>
        <w:t>Key Insights:</w:t>
        <w:br/>
        <w:t>• Here's a sentiment analysis of Ola Electric vs</w:t>
        <w:br/>
        <w:t>• Ather for January 2025, based on the available data</w:t>
        <w:br/>
        <w:t>• **Executive Summary:**</w:t>
        <w:br/>
        <w:br/>
        <w:t>Based on user sentiment from YouTube comments, Ather shows a slightly more positive sentiment (31</w:t>
      </w:r>
    </w:p>
    <w:p>
      <w:pPr>
        <w:pStyle w:val="Heading1"/>
      </w:pPr>
      <w:r>
        <w:t>Detailed Analysis</w:t>
      </w:r>
    </w:p>
    <w:p>
      <w:r>
        <w:t>Here's a sentiment analysis of Ola Electric vs. Ather for January 2025, based on the available data.</w:t>
        <w:br/>
        <w:br/>
        <w:t>**Executive Summary:**</w:t>
        <w:br/>
        <w:br/>
        <w:t>Based on user sentiment from YouTube comments, Ather shows a slightly more positive sentiment (31.0% positive) compared to Ola Electric (26.8% positive) in January 2025 [1]. However, both brands face significant negative sentiment, with Ola Electric at 73.2% negative and Ather at 69.0% negative [1]. Market intelligence suggests that Ola Electric holds a larger market share, while Ather is perceived to have a stronger trust factor [2].</w:t>
        <w:br/>
        <w:br/>
        <w:t>**Detailed Analysis:**</w:t>
        <w:br/>
        <w:br/>
        <w:t>**1. User Sentiment Analysis (YouTube Comments):**</w:t>
        <w:br/>
        <w:br/>
        <w:t>*   **Ola Electric:** Out of 1330 comments analyzed, 26.8% were positive and 73.2% were negative [1][YouTube_Comments_Ola_Electric].</w:t>
        <w:br/>
        <w:t>*   **Ather:** Out of 1264 comments analyzed, 31.0% were positive and 69.0% were negative [1][YouTube_Comments_Ather].</w:t>
        <w:br/>
        <w:br/>
        <w:t>**Key User Feedback Themes:**</w:t>
        <w:br/>
        <w:br/>
        <w:t>*   **Ather:** Some users feel Ather needs to improve battery capacity and top speed to compete effectively with Ola [1]. There are comparisons to iPhone, suggesting a premium but costly product [1]. Some users expressed concerns about features being locked behind a pro pack [1].</w:t>
        <w:br/>
        <w:t>*   **Ola Electric:** No specific themes could be extracted from the provided data.</w:t>
        <w:br/>
        <w:br/>
        <w:t>**Illustrative User Comments:**</w:t>
        <w:br/>
        <w:br/>
        <w:t>*   **Ather (Neutral):** "Ather just needs to give huge battery then Ola's market is done nd with big dicky lol nd more top speed as 80 is way less😊" [1][YouTube_Comments_Ather]</w:t>
        <w:br/>
        <w:t>*   **Ather (Neutral):** "Ather scooters ka iPhone ban na chahta h. Premium quality but costly price... Many features only available with pro pack" [1][YouTube_Comments_Ather]</w:t>
        <w:br/>
        <w:t>*   **Ather (Positive):** "I own this ather it is really best ❤" [1][YouTube_Comments_Ather]</w:t>
        <w:br/>
        <w:t>*   **Ather (Negative):** "Faltu scooter battery quality is very poor and back shock absorber is very poor quality 😢😢😢😢😢😢😢😢😢" [1][YouTube_Comments_Ather]</w:t>
        <w:br/>
        <w:br/>
        <w:t>**2. Market Intelligence (Web Search Results):**</w:t>
        <w:br/>
        <w:br/>
        <w:t>*   **Market Share:** Ola Electric captures a 30% market share, while Ather commands trust with a 10% market share [2][Web_Search_LinkedIn].</w:t>
        <w:br/>
        <w:t>*   **Dealer Sentiment:** Dealer sentiment for January 2025 remains cautiously optimistic [2][Web_Search_Autocarpro].</w:t>
        <w:br/>
        <w:t>*   **Financial Performance:** Ola Electric faced significant losses [3][Web_Search_Facebook]. Ather Energy's IPO is delayed with a drop in valuation [5][Web_Search_Tice].</w:t>
        <w:br/>
        <w:br/>
        <w:t>**3. Comparative Summary Table:**</w:t>
        <w:br/>
        <w:br/>
        <w:t>| Feature          | Ola Electric                                                                                                     | Ather                                                                                                                  | Confidence Level |</w:t>
        <w:br/>
        <w:t>| ---------------- | ---------------------------------------------------------------------------------------------------------------- | --------------------------------------------------------------------------------------------------------------------- | ---------------- |</w:t>
        <w:br/>
        <w:t>| Sentiment        | 26.8% Positive, 73.2% Negative [1][YouTube_Comments_Ola_Electric]                                             | 31.0% Positive, 69.0% Negative [1][YouTube_Comments_Ather]                                                          | Medium           |</w:t>
        <w:br/>
        <w:t>| Market Share     | 30% [2][Web_Search_LinkedIn]                                                                                    | 10% [2][Web_Search_LinkedIn]                                                                                        | High             |</w:t>
        <w:br/>
        <w:t>| Key Strengths    | Broader market reach [2]                                                                                          | Perceived trust and premium quality [2]                                                                               | Medium           |</w:t>
        <w:br/>
        <w:t>| Key Weaknesses   | High negative sentiment, significant losses [1][3]                                                               | Needs improvements in battery and speed, costly [1]                                                                   | Medium           |</w:t>
        <w:br/>
        <w:br/>
        <w:t>**Conclusion:**</w:t>
        <w:br/>
        <w:br/>
        <w:t>In January 2025, Ather had a slightly better user sentiment compared to Ola Electric based on YouTube comments. However, both brands face significant negative feedback. Ola Electric dominates in market share, but Ather is perceived as a more trustworthy brand [2]. Financial challenges exist for both companies [3][5].</w:t>
        <w:br/>
        <w:br/>
        <w:t>**Disclaimer:** The YouTube sentiment analysis reflects user opinions and not official sales or market data.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Ola Electric vs Ather Energy: The Race for India's EV Throne - LinkedIn</w:t>
      </w:r>
    </w:p>
    <w:p>
      <w:r>
        <w:t xml:space="preserve">   URL: https://www.linkedin.com/pulse/ola-electric-vs-ather-energy-race-indias-ev-throne-ghoshdastidar-kcj1f</w:t>
      </w:r>
    </w:p>
    <w:p>
      <w:r>
        <w:t xml:space="preserve">   Summary: While Ather commands trust with a 10% market share and a franchise-based distribution model, Ola captures a 30% market share by leveraging broad ......</w:t>
      </w:r>
    </w:p>
    <w:p>
      <w:r>
        <w:t>2. TVS leads Bajaj Auto, Ather &amp; Ola in e2W sales in January Week 1</w:t>
      </w:r>
    </w:p>
    <w:p>
      <w:r>
        <w:t xml:space="preserve">   URL: https://www.autocarpro.in/analysis-sales/tvs-ahead-of-bajaj-auto-ather-and-ola-in-e2w-sales-in-january-week-1-124280</w:t>
      </w:r>
    </w:p>
    <w:p>
      <w:r>
        <w:t xml:space="preserve">   Summary: According to the apex dealer association, dealer sentiment for January 2025 remains cautiously optimistic, with nearly half (48.09%) of ......</w:t>
      </w:r>
    </w:p>
    <w:p>
      <w:r>
        <w:t>3. Ola Electric vs Ather Energy comparison - Facebook</w:t>
      </w:r>
    </w:p>
    <w:p>
      <w:r>
        <w:t xml:space="preserve">   URL: https://www.facebook.com/groups/1463554383878745/posts/4333181306916024/</w:t>
      </w:r>
    </w:p>
    <w:p>
      <w:r>
        <w:t xml:space="preserve">   Summary: Ola Electric vs Ather Energy — Hype vs Fundamentals ⭕ Ola Electric Crashed ~74% from highs to ₹40.85 ₹2,276 Cr loss, 41.5% QoQ revenue ......</w:t>
      </w:r>
    </w:p>
    <w:p>
      <w:r>
        <w:t>4. Ola vs Ather 2025: Which EV Scooter Offers the Best Value?</w:t>
      </w:r>
    </w:p>
    <w:p>
      <w:r>
        <w:t xml:space="preserve">   URL: https://tradebrains.in/ola-vs-ather-2025-which-ev-scooter-offers-the-best-value/</w:t>
      </w:r>
    </w:p>
    <w:p>
      <w:r>
        <w:t xml:space="preserve">   Summary: Missing: sentiment jan...</w:t>
      </w:r>
    </w:p>
    <w:p>
      <w:r>
        <w:t>5. What's Behind Ather Energy's IPO Delay and Valuation Drop?</w:t>
      </w:r>
    </w:p>
    <w:p>
      <w:r>
        <w:t xml:space="preserve">   URL: https://www.tice.news/tice-trending/ather-energy-ipo-valuation-cuts-blusmart-ola-crisis-8985798</w:t>
      </w:r>
    </w:p>
    <w:p>
      <w:r>
        <w:t xml:space="preserve">   Summary: Amid the BluSmart scandal and Ola Electric's growing troubles, Ather Energy's delayed IPO and falling valuation have raised deeper questions....</w:t>
      </w:r>
    </w:p>
    <w:p>
      <w:r>
        <w:t>6. YouTube Video xu8sIc9mD1Y (YouTube)</w:t>
      </w:r>
    </w:p>
    <w:p>
      <w:r>
        <w:t xml:space="preserve">   URL: https://www.youtube.com/watch?v=xu8sIc9mD1Y</w:t>
      </w:r>
    </w:p>
    <w:p>
      <w:r>
        <w:t xml:space="preserve">   Summary: User comments about Ather from July 2025...</w:t>
      </w:r>
    </w:p>
    <w:p>
      <w:r>
        <w:t>7. YouTube Video hZSlIdAcVTQ (YouTube)</w:t>
      </w:r>
    </w:p>
    <w:p>
      <w:r>
        <w:t xml:space="preserve">   URL: https://www.youtube.com/watch?v=hZSlIdAcVTQ</w:t>
      </w:r>
    </w:p>
    <w:p>
      <w:r>
        <w:t xml:space="preserve">   Summary: User comments about Ather from July 2025...</w:t>
      </w:r>
    </w:p>
    <w:p>
      <w:r>
        <w:t>8. YouTube Video GThaRszplZk (YouTube)</w:t>
      </w:r>
    </w:p>
    <w:p>
      <w:r>
        <w:t xml:space="preserve">   URL: https://www.youtube.com/watch?v=GThaRszplZk</w:t>
      </w:r>
    </w:p>
    <w:p>
      <w:r>
        <w:t xml:space="preserve">   Summary: User comments about Ather from July 2025...</w:t>
      </w:r>
    </w:p>
    <w:p>
      <w:r>
        <w:t>9. YouTube Video DzHbdvW43nw (YouTube)</w:t>
      </w:r>
    </w:p>
    <w:p>
      <w:r>
        <w:t xml:space="preserve">   URL: https://www.youtube.com/watch?v=DzHbdvW43nw</w:t>
      </w:r>
    </w:p>
    <w:p>
      <w:r>
        <w:t xml:space="preserve">   Summary: User comments about Ather from July 2025...</w:t>
      </w:r>
    </w:p>
    <w:p>
      <w:r>
        <w:t>10.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11. YouTube Video CEiaBC345Gc (YouTube)</w:t>
      </w:r>
    </w:p>
    <w:p>
      <w:r>
        <w:t xml:space="preserve">   URL: https://www.youtube.com/watch?v=CEiaBC345Gc</w:t>
      </w:r>
    </w:p>
    <w:p>
      <w:r>
        <w:t xml:space="preserve">   Summary: User comments about TVS iQube from July 2025...</w:t>
      </w:r>
    </w:p>
    <w:p>
      <w:r>
        <w:t>12.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13.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14.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15. YouTube Video HYZEaSPtuNw (YouTube)</w:t>
      </w:r>
    </w:p>
    <w:p>
      <w:r>
        <w:t xml:space="preserve">   URL: https://www.youtube.com/watch?v=HYZEaSPtuNw</w:t>
      </w:r>
    </w:p>
    <w:p>
      <w:r>
        <w:t xml:space="preserve">   Summary: User comments about Ultraviolette from July 2025...</w:t>
      </w:r>
    </w:p>
    <w:p>
      <w:r>
        <w:t>16.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17. YouTube Video aGYLs_PWvT8 (YouTube)</w:t>
      </w:r>
    </w:p>
    <w:p>
      <w:r>
        <w:t xml:space="preserve">   URL: https://www.youtube.com/watch?v=aGYLs_PWvT8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