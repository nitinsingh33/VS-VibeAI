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12:11 AM</w:t>
      </w:r>
    </w:p>
    <w:p>
      <w:r>
        <w:t>Query: Ola Electric sentiment trends</w:t>
      </w:r>
    </w:p>
    <w:p>
      <w:r>
        <w:br w:type="page"/>
      </w:r>
    </w:p>
    <w:p>
      <w:pPr>
        <w:pStyle w:val="Heading1"/>
      </w:pPr>
      <w:r>
        <w:t>Executive Summary</w:t>
      </w:r>
    </w:p>
    <w:p>
      <w:r>
        <w:t>Query Analysis: Ola Electric sentiment trends</w:t>
        <w:br/>
        <w:t>Generated on: August 18, 2025</w:t>
        <w:br/>
        <w:br/>
        <w:t>Key Insights:</w:t>
        <w:br/>
        <w:t>• Here's an analysis of Ola Electric's sentiment trends based on available data</w:t>
        <w:br/>
        <w:t>• **Executive Summary:**</w:t>
        <w:br/>
        <w:br/>
        <w:t>Ola Electric's sentiment trends are mixed, with a significant portion of negative and neutral feedback alongside positive comments [1]</w:t>
        <w:br/>
        <w:t>• Recent YouTube user feedback highlights recurring issues with service, software updates, and range claims [2]</w:t>
      </w:r>
    </w:p>
    <w:p>
      <w:pPr>
        <w:pStyle w:val="Heading1"/>
      </w:pPr>
      <w:r>
        <w:t>Detailed Analysis</w:t>
      </w:r>
    </w:p>
    <w:p>
      <w:r>
        <w:t>Here's an analysis of Ola Electric's sentiment trends based on available data.</w:t>
        <w:br/>
        <w:br/>
        <w:t>**Executive Summary:**</w:t>
        <w:br/>
        <w:br/>
        <w:t>Ola Electric's sentiment trends are mixed, with a significant portion of negative and neutral feedback alongside positive comments [1]. Recent YouTube user feedback highlights recurring issues with service, software updates, and range claims [2]. Market intelligence reports indicate Ola Electric is a key player, but user sentiment suggests areas for improvement [3].</w:t>
        <w:br/>
        <w:br/>
        <w:t>**Detailed Analysis:**</w:t>
        <w:br/>
        <w:br/>
        <w:t>*   **Overall Sentiment:** Based on YouTube comment analysis, Ola Electric receives 21.1% positive, 38.3% negative, and 40.6% neutral sentiment [1][Social_Media_Intelligence_Ola_Electric]. This indicates a need for Ola Electric to address prevalent issues to improve user perception.</w:t>
        <w:br/>
        <w:br/>
        <w:t>*   **Recurring Issues:** User comments frequently mention poor service experiences, discrepancies between advertised and actual range, and dissatisfaction with software updates requiring additional payments for features [2][Social_Media_Intelligence_Ola_Electric]. For example, one user stated their scooter has been in the service center for a month with no resolution [2].</w:t>
        <w:br/>
        <w:br/>
        <w:t>*   **Positive Feedback:** Some users praise Ola Electric's features, performance, and value for money [2][Social_Media_Intelligence_Ola_Electric]. One user highlighted the lack of maintenance required and satisfaction after one year of use [2].</w:t>
        <w:br/>
        <w:br/>
        <w:t>*   **Sales Performance:** Despite mixed sentiment, Ola Electric remains a significant player in the Indian electric two-wheeler market. Vahan Portal data for July 2025 places Ola Electric third in sales, with 17,848 units sold [2].</w:t>
        <w:br/>
        <w:br/>
        <w:t>*   **Competitive Context:** Comments often compare Ola Electric to competitors like Ather and TVS iQube. Some users believe Ola Electric offers better value, while others cite reliability concerns and prefer alternatives like TVS iQube [2][Social_Media_Intelligence_TVS_iQube].</w:t>
        <w:br/>
        <w:br/>
        <w:t>**Temporal Trends:**</w:t>
        <w:br/>
        <w:br/>
        <w:t>*   Analysis of YouTube comments reveals consistent concerns about service quality and range accuracy over the past year (August 2024 - August 2025) [2].</w:t>
        <w:br/>
        <w:t>*   Recent comments (August 2025) indicate that service-related issues persist, negatively impacting user sentiment [2].</w:t>
        <w:br/>
        <w:t>*   Some users reported positive experiences in early 2025 regarding product quality and service, suggesting potential improvements that may have not been sustained [2].</w:t>
        <w:br/>
        <w:br/>
        <w:t>**Conclusion:**</w:t>
        <w:br/>
        <w:br/>
        <w:t>Ola Electric faces a challenge in balancing its market position with addressing user concerns regarding service and product reliability. While the company maintains a strong sales presence, negative sentiment related to these issues could impact future growth. Addressing these concerns and improving customer service is crucial for enhancing brand perception and fostering customer loyalty.</w:t>
        <w:br/>
        <w:br/>
        <w:t>**Sources:**</w:t>
        <w:br/>
        <w:br/>
        <w:t>[1] Social Media Intelligence: YouTube comments analysis - User feedback from verified Indian EV users (August 2025).</w:t>
        <w:br/>
        <w:t>[2] Social Media Intelligence: Detailed analysis of Ola Electric user feedback from YouTube comments (August 2024 - August 2025).</w:t>
        <w:br/>
        <w:t>[3] Market Intelligence: Web search results for Ola Electric Mobility, including market reports and industry analysis (August 2025).</w:t>
        <w:br/>
      </w:r>
    </w:p>
    <w:p>
      <w:r>
        <w:br w:type="page"/>
      </w:r>
    </w:p>
    <w:p>
      <w:pPr>
        <w:pStyle w:val="Heading1"/>
      </w:pPr>
      <w:r>
        <w:t>Sources</w:t>
      </w:r>
    </w:p>
    <w:p>
      <w:r>
        <w:t>1.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will be in focus on Friday, August 8, as the one-year lock-in period ends today, resulting in the release of ......</w:t>
      </w:r>
    </w:p>
    <w:p>
      <w:r>
        <w:t>2. Ola Electric Mobility Shares Sentiment Scoreboard - Investing.com UK</w:t>
      </w:r>
    </w:p>
    <w:p>
      <w:r>
        <w:t xml:space="preserve">   URL: https://uk.investing.com/equities/ola-electric-mobility-scoreboard?cid=1218548</w:t>
      </w:r>
    </w:p>
    <w:p>
      <w:r>
        <w:t xml:space="preserve">   Summary: User's sentiments regarding Ola Electric Mobility shares are displayed on both charts showing different time periods and in a detailed table. Assess users' ......</w:t>
      </w:r>
    </w:p>
    <w:p>
      <w:r>
        <w:t>3. What Technical Resistance Could Cap Ola Electric Mobility Limited ...</w:t>
      </w:r>
    </w:p>
    <w:p>
      <w:r>
        <w:t xml:space="preserve">   URL: https://www.smartgridsoft.in/forecast2025/What-Technical-Resistance-Could-Cap-Ola-Electric-Mobility-Limited-s-Upside</w:t>
      </w:r>
    </w:p>
    <w:p>
      <w:r>
        <w:t xml:space="preserve">   Summary: Overall, the report said global smartphone shipments are expected to reach 1.14 billion units in 2023, shrinking to a 4% decrease from 2022....</w:t>
      </w:r>
    </w:p>
    <w:p>
      <w:r>
        <w:t>4. YouTube Video PHTwOZnGNDQ (YouTube)</w:t>
      </w:r>
    </w:p>
    <w:p>
      <w:r>
        <w:t xml:space="preserve">   URL: https://www.youtube.com/watch?v=PHTwOZnGNDQ</w:t>
      </w:r>
    </w:p>
    <w:p>
      <w:r>
        <w:t xml:space="preserve">   Summary: User comments about Ola Electric from July 2025...</w:t>
      </w:r>
    </w:p>
    <w:p>
      <w:r>
        <w:t>5. YouTube Video NWWIUdjyqdE (YouTube)</w:t>
      </w:r>
    </w:p>
    <w:p>
      <w:r>
        <w:t xml:space="preserve">   URL: https://www.youtube.com/watch?v=NWWIUdjyqdE</w:t>
      </w:r>
    </w:p>
    <w:p>
      <w:r>
        <w:t xml:space="preserve">   Summary: User comments about Ola Electric from July 2025...</w:t>
      </w:r>
    </w:p>
    <w:p>
      <w:r>
        <w:t>6. YouTube Video 2b6Jr6YKKLo (YouTube)</w:t>
      </w:r>
    </w:p>
    <w:p>
      <w:r>
        <w:t xml:space="preserve">   URL: https://www.youtube.com/watch?v=2b6Jr6YKKLo</w:t>
      </w:r>
    </w:p>
    <w:p>
      <w:r>
        <w:t xml:space="preserve">   Summary: User comments about Ola Electric from July 2025...</w:t>
      </w:r>
    </w:p>
    <w:p>
      <w:r>
        <w:t>7. YouTube Video EShs3nXwsyk (YouTube)</w:t>
      </w:r>
    </w:p>
    <w:p>
      <w:r>
        <w:t xml:space="preserve">   URL: https://www.youtube.com/watch?v=EShs3nXwsyk</w:t>
      </w:r>
    </w:p>
    <w:p>
      <w:r>
        <w:t xml:space="preserve">   Summary: User comments about Ola Electric from July 2025...</w:t>
      </w:r>
    </w:p>
    <w:p>
      <w:r>
        <w:t>8. YouTube Video dQw4w9WgXcQ (YouTube)</w:t>
      </w:r>
    </w:p>
    <w:p>
      <w:r>
        <w:t xml:space="preserve">   URL: https://www.youtube.com/watch?v=dQw4w9WgXcQ</w:t>
      </w:r>
    </w:p>
    <w:p>
      <w:r>
        <w:t xml:space="preserve">   Summary: User comments about Ola Electric from July 2025...</w:t>
      </w:r>
    </w:p>
    <w:p>
      <w:r>
        <w:t>9. YouTube Video EElFfy1LCcY (YouTube)</w:t>
      </w:r>
    </w:p>
    <w:p>
      <w:r>
        <w:t xml:space="preserve">   URL: https://www.youtube.com/watch?v=EElFfy1LCcY</w:t>
      </w:r>
    </w:p>
    <w:p>
      <w:r>
        <w:t xml:space="preserve">   Summary: User comments about Ather from July 2025...</w:t>
      </w:r>
    </w:p>
    <w:p>
      <w:r>
        <w:t>10. YouTube Video dau4XKAKUlI (YouTube)</w:t>
      </w:r>
    </w:p>
    <w:p>
      <w:r>
        <w:t xml:space="preserve">   URL: https://www.youtube.com/watch?v=dau4XKAKUlI</w:t>
      </w:r>
    </w:p>
    <w:p>
      <w:r>
        <w:t xml:space="preserve">   Summary: User comments about Bajaj Chetak from July 2025...</w:t>
      </w:r>
    </w:p>
    <w:p>
      <w:r>
        <w:t>11. YouTube Video 7n6Xmdmlh4k (YouTube)</w:t>
      </w:r>
    </w:p>
    <w:p>
      <w:r>
        <w:t xml:space="preserve">   URL: https://www.youtube.com/watch?v=7n6Xmdmlh4k</w:t>
      </w:r>
    </w:p>
    <w:p>
      <w:r>
        <w:t xml:space="preserve">   Summary: User comments about TVS iQube from July 2025...</w:t>
      </w:r>
    </w:p>
    <w:p>
      <w:r>
        <w:t>12. YouTube Video olgQd_01SFs (YouTube)</w:t>
      </w:r>
    </w:p>
    <w:p>
      <w:r>
        <w:t xml:space="preserve">   URL: https://www.youtube.com/watch?v=olgQd_01SFs</w:t>
      </w:r>
    </w:p>
    <w:p>
      <w:r>
        <w:t xml:space="preserve">   Summary: User comments about Hero Vida from July 2025...</w:t>
      </w:r>
    </w:p>
    <w:p>
      <w:r>
        <w:t>13. YouTube Video 7MybbX1flcE (YouTube)</w:t>
      </w:r>
    </w:p>
    <w:p>
      <w:r>
        <w:t xml:space="preserve">   URL: https://www.youtube.com/watch?v=7MybbX1flcE</w:t>
      </w:r>
    </w:p>
    <w:p>
      <w:r>
        <w:t xml:space="preserve">   Summary: User comments about Ampere from July 2025...</w:t>
      </w:r>
    </w:p>
    <w:p>
      <w:r>
        <w:t>14. YouTube Video -kHGAxeLkFE (YouTube)</w:t>
      </w:r>
    </w:p>
    <w:p>
      <w:r>
        <w:t xml:space="preserve">   URL: https://www.youtube.com/watch?v=-kHGAxeLkFE</w:t>
      </w:r>
    </w:p>
    <w:p>
      <w:r>
        <w:t xml:space="preserve">   Summary: User comments about River Mobility from July 2025...</w:t>
      </w:r>
    </w:p>
    <w:p>
      <w:r>
        <w:t>15. YouTube Video Sm60KCaqn_4 (YouTube)</w:t>
      </w:r>
    </w:p>
    <w:p>
      <w:r>
        <w:t xml:space="preserve">   URL: https://www.youtube.com/watch?v=Sm60KCaqn_4</w:t>
      </w:r>
    </w:p>
    <w:p>
      <w:r>
        <w:t xml:space="preserve">   Summary: User comments about Ultraviolette from July 2025...</w:t>
      </w:r>
    </w:p>
    <w:p>
      <w:r>
        <w:t>16. YouTube Video 1ylTfEfBYS4 (YouTube)</w:t>
      </w:r>
    </w:p>
    <w:p>
      <w:r>
        <w:t xml:space="preserve">   URL: https://www.youtube.com/watch?v=1ylTfEfBYS4</w:t>
      </w:r>
    </w:p>
    <w:p>
      <w:r>
        <w:t xml:space="preserve">   Summary: User comments about Revolt from July 2025...</w:t>
      </w:r>
    </w:p>
    <w:p>
      <w:r>
        <w:t>17.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