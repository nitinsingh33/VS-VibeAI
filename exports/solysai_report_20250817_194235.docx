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17, 2025 at 07:42 PM</w:t>
      </w:r>
    </w:p>
    <w:p>
      <w:r>
        <w:t>Query: Test analysis</w:t>
      </w:r>
    </w:p>
    <w:p>
      <w:r>
        <w:br w:type="page"/>
      </w:r>
    </w:p>
    <w:p>
      <w:pPr>
        <w:pStyle w:val="Heading1"/>
      </w:pPr>
      <w:r>
        <w:t>Executive Summary</w:t>
      </w:r>
    </w:p>
    <w:p>
      <w:r>
        <w:t>Query Analysis: Test analysis</w:t>
        <w:br/>
        <w:t>Generated on: August 17, 2025</w:t>
        <w:br/>
        <w:br/>
        <w:t>Key Insights:</w:t>
        <w:br/>
        <w:t>• A "test analysis" in the Indian EV market context involves inspecting and analyzing test reports, user feedback, and other relevant data to assess the quality, reliability, and effectiveness of electric vehicles and their components &lt;Web_Search_Testsigma</w:t>
        <w:br/>
        <w:t>• This helps to identify areas for improvement and ensure that EVs meet the required standards and consumer expectations &lt;Web_Search_BrowserStack</w:t>
      </w:r>
    </w:p>
    <w:p>
      <w:pPr>
        <w:pStyle w:val="Heading1"/>
      </w:pPr>
      <w:r>
        <w:t>Detailed Analysis</w:t>
      </w:r>
    </w:p>
    <w:p>
      <w:r>
        <w:t>A "test analysis" in the Indian EV market context involves inspecting and analyzing test reports, user feedback, and other relevant data to assess the quality, reliability, and effectiveness of electric vehicles and their components &lt;Web_Search_Testsigma.com&gt;. This helps to identify areas for improvement and ensure that EVs meet the required standards and consumer expectations &lt;Web_Search_BrowserStack.com&gt;.</w:t>
        <w:br/>
        <w:br/>
        <w:t>Based on the provided data, here's a breakdown of how test analysis can be applied to the Indian EV market, focusing on the OEMs you've shown preference for:</w:t>
        <w:br/>
        <w:br/>
        <w:t>**1. Component and System Testing:**</w:t>
        <w:br/>
        <w:br/>
        <w:t>*   **Battery Performance:** User @meghadoottemkar8911 reported a Bajaj Chetak 3502 stopping in the middle of the road after only 110km, with the service center citing a battery issue &lt;YouTube_Comments_Bajaj_Chetak&gt;. This highlights the need for rigorous battery testing, especially under varying Indian weather conditions, as noted by user @hlacieux &lt;YouTube_Comments_Bajaj_Chetak&gt;.</w:t>
        <w:br/>
        <w:t>*   **Braking System:** User @manjunathkodaramaiah6064 reported brake sensor issues with their Ola S1X &lt;YouTube_Comments_Ola_Electric&gt;. This suggests a need for thorough testing of braking systems to ensure safety and reliability.</w:t>
        <w:br/>
        <w:t>*   **Suspension:** User @thetechnogod6162 observed Ultraviolette F77 testing on pothole-filled roads in Chennai, praising the suspension's performance &lt;YouTube_Comments_Ultraviolette&gt;. This indicates that suspension testing is crucial for Indian road conditions.</w:t>
        <w:br/>
        <w:br/>
        <w:t>**2. User Feedback Analysis:**</w:t>
        <w:br/>
        <w:br/>
        <w:t>*   **Range and Performance:** User @mukeshdubey9922 reported a significant difference between the claimed and real-world range of the Hero Vida &lt;YouTube_Comments_Hero_Vida&gt;. User @Cool_Rider25 provided detailed range and charging feedback for the Ather 450Apex, noting performance drops due to thermal issues &lt;YouTube_Comments_Ather&gt;. This emphasizes the importance of accurate range testing and addressing thermal management.</w:t>
        <w:br/>
        <w:t>*   **Build Quality:** User @globalentertainment3169 reported disappointing build quality and creaking noises in the River Indie scooter &lt;YouTube_Comments_River_Mobility&gt;. This highlights the need for robust build quality testing to ensure durability.</w:t>
        <w:br/>
        <w:t>*   **Service Quality:** User @pankajsaha8014 reported multiple system issues and a long service time for their Ola Electric scooter &lt;YouTube_Comments_Ola_Electric&gt;. User @jkrishnan30 expressed concerns about TVS's aggressive sales tactics, suggesting potential desperation due to product issues &lt;YouTube_Comments_TVS_iQube&gt;. This indicates that service quality and customer experience are critical areas for improvement.</w:t>
        <w:br/>
        <w:br/>
        <w:t>**3. Competitive Benchmarking:**</w:t>
        <w:br/>
        <w:br/>
        <w:t>*   **Feature Comparison:** User @nikhilj2663 mentioned a Zigwheels hill climb video where the TVS iQube consistently performed well without heating issues, unlike Ola and Ather &lt;YouTube_Comments_TVS_iQube&gt;. This demonstrates the value of competitive benchmarking to identify strengths and weaknesses.</w:t>
        <w:br/>
        <w:t>*   **Brand Perception:** User @AvishaAbdul noted that Ola users seem to face more issues compared to TVS iQube owners, leading them to choose the iQube for its reliability &lt;YouTube_Comments_TVS_iQube&gt;. This highlights the impact of user feedback on brand perception and purchasing decisions.</w:t>
        <w:br/>
        <w:br/>
        <w:t>**4. Export Considerations:**</w:t>
        <w:br/>
        <w:br/>
        <w:t>*   **Durability Testing:** Given the diverse road conditions in potential export markets, rigorous durability testing is essential.</w:t>
        <w:br/>
        <w:t>*   **Thermal Management:** Ensuring that EVs can perform reliably in hot climates is crucial for export success.</w:t>
        <w:br/>
        <w:t>*   **User Interface Localization:** Adapting the user interface and features to suit the preferences of international customers is important.</w:t>
        <w:br/>
        <w:br/>
        <w:t>**Key Insights:**</w:t>
        <w:br/>
        <w:br/>
        <w:t>*   **Reliability is Paramount:** User feedback consistently emphasizes the importance of reliability, build quality, and service quality.</w:t>
        <w:br/>
        <w:t>*   **Range Accuracy is Critical:** Discrepancies between claimed and real-world range can lead to dissatisfaction and negative reviews.</w:t>
        <w:br/>
        <w:t>*   **Competitive Benchmarking is Essential:** Understanding how EVs perform relative to competitors is crucial for identifying areas for improvement and differentiation.</w:t>
        <w:br/>
        <w:br/>
        <w:t>**Conclusion:**</w:t>
        <w:br/>
        <w:br/>
        <w:t>Test analysis is a vital process for ensuring the quality, reliability, and effectiveness of electric vehicles in the Indian market. By thoroughly testing components, analyzing user feedback, and benchmarking against competitors, OEMs can identify areas for improvement and enhance their products to meet the needs and expectations of Indian consumers. This is especially important for OEMs looking to expand into export markets, where durability, thermal management, and user interface localization are critical considerations.</w:t>
        <w:br/>
      </w:r>
    </w:p>
    <w:p>
      <w:r>
        <w:br w:type="page"/>
      </w:r>
    </w:p>
    <w:p>
      <w:pPr>
        <w:pStyle w:val="Heading1"/>
      </w:pPr>
      <w:r>
        <w:t>Sources</w:t>
      </w:r>
    </w:p>
    <w:p>
      <w:r>
        <w:t>1. Test Analysis | What it is, Purpose &amp; Complete Work Flow - Testsigma</w:t>
      </w:r>
    </w:p>
    <w:p>
      <w:r>
        <w:t xml:space="preserve">   URL: https://testsigma.com/blog/test-analysis/</w:t>
      </w:r>
    </w:p>
    <w:p>
      <w:r>
        <w:t xml:space="preserve">   Summary: What is Test Analysis? Test analysis inspects and analyzes the test artifacts to create test conditions or cases . Test analysis aims to collect requirements and create test objectives to establish te...</w:t>
      </w:r>
    </w:p>
    <w:p>
      <w:r>
        <w:t>2. What is Test Analysis in Software Testing | BrowserStack</w:t>
      </w:r>
    </w:p>
    <w:p>
      <w:r>
        <w:t xml:space="preserve">   URL: https://www.browserstack.com/guide/test-analysis</w:t>
      </w:r>
    </w:p>
    <w:p>
      <w:r>
        <w:t xml:space="preserve">   Summary: Test analysis is a critical phase in the software development life cycle that ensures the software's quality, reliability, and effectiveness....</w:t>
      </w:r>
    </w:p>
    <w:p>
      <w:r>
        <w:t>3. Software Testing - Test Analysis - GeeksforGeeks</w:t>
      </w:r>
    </w:p>
    <w:p>
      <w:r>
        <w:t xml:space="preserve">   URL: https://www.geeksforgeeks.org/software-testing/software-testing-test-analysis/</w:t>
      </w:r>
    </w:p>
    <w:p>
      <w:r>
        <w:t xml:space="preserve">   Summary: In software testing, test analysis is the process of testing and analyzing test art materials to create test scenarios or test cases....</w:t>
      </w:r>
    </w:p>
    <w:p>
      <w:r>
        <w:t>4. Understanding Test Analysis in Software Testing - TestDevLab</w:t>
      </w:r>
    </w:p>
    <w:p>
      <w:r>
        <w:t xml:space="preserve">   URL: https://www.testdevlab.com/blog/test-analysis-in-software-testing</w:t>
      </w:r>
    </w:p>
    <w:p>
      <w:r>
        <w:t xml:space="preserve">   Summary: Test analysis in software testing is the process of breaking down requirements to create detailed test cases. It's essential for finding ......</w:t>
      </w:r>
    </w:p>
    <w:p>
      <w:r>
        <w:t>5. [PDF] Test Analysis Example 2</w:t>
      </w:r>
    </w:p>
    <w:p>
      <w:r>
        <w:t xml:space="preserve">   URL: https://teaching.vt.edu/content/dam/teaching_vt_edu/resources/wrapper-resources/Test%20Analysis%20Example%202.pdf</w:t>
      </w:r>
    </w:p>
    <w:p>
      <w:r>
        <w:t xml:space="preserve">   Summary: In this example, students are asked to review what questions they incorrectly answered, what type of question it was, and the reason for why they answered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