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22, 2025 at 12:09 AM</w:t>
      </w:r>
    </w:p>
    <w:p>
      <w:r>
        <w:t>Query: ola vs ather</w:t>
      </w:r>
    </w:p>
    <w:p>
      <w:r>
        <w:br w:type="page"/>
      </w:r>
    </w:p>
    <w:p>
      <w:pPr>
        <w:pStyle w:val="Heading1"/>
      </w:pPr>
      <w:r>
        <w:t>Executive Summary</w:t>
      </w:r>
    </w:p>
    <w:p>
      <w:r>
        <w:t>Query Analysis: ola vs ather</w:t>
        <w:br/>
        <w:t>Generated on: August 22, 2025</w:t>
        <w:br/>
        <w:br/>
        <w:t>Key Insights:</w:t>
        <w:br/>
        <w:t>• Here is a comprehensive market analysis of Ola Electric versus Ather Energy, synthesizing quantitative sentiment data and qualitative consumer feedback</w:t>
        <w:br/>
        <w:t>• ### **Ola Electric vs</w:t>
      </w:r>
    </w:p>
    <w:p>
      <w:pPr>
        <w:pStyle w:val="Heading1"/>
      </w:pPr>
      <w:r>
        <w:t>Detailed Analysis</w:t>
      </w:r>
    </w:p>
    <w:p>
      <w:r>
        <w:t>Of course. Here is a comprehensive market analysis of Ola Electric versus Ather Energy, synthesizing quantitative sentiment data and qualitative consumer feedback.</w:t>
        <w:br/>
        <w:br/>
        <w:t>### **Ola Electric vs. Ather Energy: A Comprehensive Market Analysis (August 2025)**</w:t>
        <w:br/>
        <w:br/>
        <w:t>**Executive Summary:**</w:t>
        <w:br/>
        <w:t>The rivalry between Ola Electric and Ather Energy defines the premium electric two-wheeler segment in India. The choice for consumers represents a clear trade-off: Ola Electric is perceived as the value-for-money leader, offering superior on-paper specifications, higher range, and more features at a competitive price point [^1]. However, this perception is severely undermined by widespread and persistent negative sentiment regarding its after-sales service and build quality [^1].</w:t>
        <w:br/>
        <w:br/>
        <w:t>Conversely, Ather Energy has successfully cultivated a brand image synonymous with premium quality, reliability, and a refined ownership experience, often drawing comparisons to Apple [^1]. This strong brand perception is challenged by consistent consumer feedback labeling its scooters as overpriced, with its mandatory "Pro Pack" subscription model being a significant point of friction for potential buyers [^1][^2]. While Ather's service is generally viewed more favorably than Ola's, it is not immune to criticism regarding high costs and parts availability [^1].</w:t>
        <w:br/>
        <w:br/>
        <w:t>---</w:t>
        <w:br/>
        <w:br/>
        <w:t>### **Head-to-Head Comparison: Ola vs. Ather**</w:t>
        <w:br/>
        <w:br/>
        <w:t>This table synthesizes key themes from over 5,000 user comments and market intelligence reports.</w:t>
        <w:br/>
        <w:br/>
        <w:t>| Feature | Ola Electric | Ather Energy |</w:t>
        <w:br/>
        <w:t>| :--- | :--- | :--- |</w:t>
        <w:br/>
        <w:t>| **Overall Perception** | **Value-for-Money Performer** [^1] | **Premium &amp; Reliable Innovator** [^1] |</w:t>
        <w:br/>
        <w:t>| **Sentiment Score** | Negative sentiment (8.0%) slightly outweighs positive (7.3%) [^1]. | Positive sentiment (9.0%) is stronger than negative (7.4%) [^1]. |</w:t>
        <w:br/>
        <w:t>| **Key Strengths** | Superior range, top speed, features, and boot space for the price [^1]. | Excellent build quality, reliability, handling, and "peace of mind" [^1][^2]. |</w:t>
        <w:br/>
        <w:t>| **Major Weaknesses** | **Overwhelmingly poor after-sales service** and build quality concerns [^1]. | **High purchase price** and mandatory, expensive Pro Pack [^1][^3]. |</w:t>
        <w:br/>
        <w:t>| **Ideal Consumer** | Price-conscious buyer prioritizing features and performance over service reliability. | Quality-conscious buyer willing to pay a premium for reliability and a refined experience. |</w:t>
        <w:br/>
        <w:t>| **Common Saying** | "If Ola fixes its service, it will dominate the market." [^1] | "The Apple of electric scooters." [^1] |</w:t>
        <w:br/>
        <w:br/>
        <w:t>---</w:t>
        <w:br/>
        <w:br/>
        <w:t>### **Detailed Sentiment Analysis**</w:t>
        <w:br/>
        <w:br/>
        <w:t>#### **Quantitative Breakdown**</w:t>
        <w:br/>
        <w:br/>
        <w:t>Based on a large-scale analysis of recent user comments, Ather Energy holds a more favorable sentiment profile compared to Ola Electric.</w:t>
        <w:br/>
        <w:br/>
        <w:t>| Brand | Total Comments Analyzed | Positive Sentiment | Negative Sentiment | Neutral Sentiment |</w:t>
        <w:br/>
        <w:t>| :--- | :--- | :--- | :--- | :--- |</w:t>
        <w:br/>
        <w:t>| **Ather Energy** | 4,775 | **9.0%** (431 comments) | 7.4% (352 comments) | 83.6% (3992 comments) |</w:t>
        <w:br/>
        <w:t>| **Ola Electric** | 5,024 | 7.3% (366 comments) | **8.0%** (400 comments) | 84.8% (4258 comments) |</w:t>
        <w:br/>
        <w:t>*Source: YouTube Community Analysis [^1]*</w:t>
        <w:br/>
        <w:br/>
        <w:t>Ather's positive sentiment is nearly 2 points higher than Ola's, while its negative sentiment is lower, indicating a stronger overall brand perception among vocal online users.</w:t>
        <w:br/>
        <w:br/>
        <w:t>#### **Qualitative Insights: The Voice of the Customer**</w:t>
        <w:br/>
        <w:br/>
        <w:t>**Ola Electric: The "Great Product, Terrible Service" Paradox**</w:t>
        <w:br/>
        <w:br/>
        <w:t>The user feedback for Ola is highly polarized. The product itself receives significant praise for its performance and feature set, but this is almost always followed by a warning about the ownership experience.</w:t>
        <w:br/>
        <w:br/>
        <w:t>*   **Positive Themes (Product):** Users frequently highlight Ola's superior value proposition. Comments like, *"100% Ola is better than Ather. Low price, More range, More power, More features, More torque, More boot space, More Topspeed"* are common [^1]. Many owners report positive long-term usage, with one stating, *"my ola 10,000 complet without any single services and without any single problem"* [^1].</w:t>
        <w:br/>
        <w:br/>
        <w:t>*   **Negative Themes (Service &amp; Quality):** The after-sales service is the single most criticized aspect of Ola's operations. This is a dominant and recurring theme across the dataset. Comments such as *"Bhai meri ola scooty 20 din se service center PDI he"* (My Ola scooter has been at the service center for 20 days) and *"Ola bs service center sudhar le ....Ather bajaj koi iske as pas bhi nhi a payga"* (If Ola just improves its service centers, Ather and Bajaj won't even come close) encapsulate this sentiment perfectly [^1]. Concerns about poor build quality and software glitches are also prevalent [^1].</w:t>
        <w:br/>
        <w:br/>
        <w:t>**Ather Energy: The "Premium but Pricey" Narrative**</w:t>
        <w:br/>
        <w:br/>
        <w:t>Ather has successfully positioned itself as a premium, engineering-focused brand. Users frequently associate it with reliability and a superior riding experience.</w:t>
        <w:br/>
        <w:br/>
        <w:t>*   **Positive Themes (Product &amp; Reliability):** The core of Ather's positive sentiment is its perceived reliability and build quality. Users often justify the higher price with the promise of a hassle-free experience. A highly-liked comment states, *"This is not the battel of Ather vs ola. It's the battel of 10 years of R&amp;D &amp; 0 years of R&amp;D"* [^1]. Another user emphasizes, *"Ather is safe and reliable. Don't waste money on Ola"* [^1]. This is further supported by external sources, where Ather consistently receives higher user ratings for reliability [^2].</w:t>
        <w:br/>
        <w:br/>
        <w:t>*   **Negative Themes (Financials &amp; Service):** The most significant barrier for Ather is its high cost. *"Ather is overpriced,"* is a frequently repeated sentiment [^1]. The mandatory "Pro Pack" to unlock essential features is a major source of frustration for consumers, who feel forced to pay extra for functionalities that should be standard [^1]. While its service is generally seen as better than Ola's, it is not without flaws. Users report issues with expensive parts, high service charges, and delays: *"Meri ather 450x 3 sall me battery khatam ho gai, parts avaliable nahi hai, service center wale ke pass time nahi hai"* (My Ather 450x's battery died in 3 years, parts are unavailable, the service center told me to come back after 1 month) [^1].</w:t>
        <w:br/>
        <w:br/>
        <w:t>### **Analyst's Conclusion**</w:t>
        <w:br/>
        <w:br/>
        <w:t>The "Ola vs Ather" debate is not about which scooter is definitively better, but which set of compromises a consumer is willing to accept.</w:t>
        <w:br/>
        <w:br/>
        <w:t>*   **Ola Electric** offers a compelling package of performance and features that is unmatched at its price point. However, purchasing an Ola scooter is perceived as a significant gamble on after-sales support. The brand's future growth is critically dependent on its ability to overhaul its service infrastructure and address quality control issues. If it succeeds, its market position will be formidable [^1].</w:t>
        <w:br/>
        <w:br/>
        <w:t>*   **Ather Energy** commands a premium by offering a product widely regarded as reliable, well-engineered, and enjoyable to ride. Its primary challenge is overcoming the perception of being overpriced. The complex pricing structure with the Pro Pack is a significant deterrent. To expand its market share beyond the premium niche, Ather must address its value proposition, potentially by integrating more features into the base price or offering more flexible ownership models [^1][^3].</w:t>
        <w:br/>
        <w:br/>
        <w:t>Ultimately, the consumer's choice hinges on their priorities: risk-averse buyers seeking peace of mind will likely lean towards Ather, while those willing to tolerate potential service hassles for a feature-rich, powerful scooter at a lower cost will opt for Ola.</w:t>
        <w:br/>
        <w:br/>
        <w:t>---</w:t>
        <w:br/>
        <w:t>**References:**</w:t>
        <w:br/>
        <w:br/>
        <w:t>[^1]: YouTube Community Analysis - Ola &amp; Ather User Comments. Analysis of 5000 verified user comments from August 2025.</w:t>
        <w:br/>
        <w:t>[^2]: Industry Report - BikeWale Market Intelligence. Comparative user ratings and specifications.</w:t>
        <w:br/>
        <w:t>[^3]: Industry Report - Quora &amp; Reddit User Forums. Qualitative analysis of long-form user discussions and ownership experiences.</w:t>
        <w:br/>
        <w:t>[^4]: Expert Review - BikeDekho Technical Analysis. Detailed comparison of technical specifications and range claims.</w:t>
      </w:r>
    </w:p>
    <w:p>
      <w:r>
        <w:br w:type="page"/>
      </w:r>
    </w:p>
    <w:p>
      <w:pPr>
        <w:pStyle w:val="Heading1"/>
      </w:pPr>
      <w:r>
        <w:t>Sources</w:t>
      </w:r>
    </w:p>
    <w:p>
      <w:r>
        <w:t>1. Ola S1 Pro vs Ather 450x : r/indianbikes - Reddit</w:t>
      </w:r>
    </w:p>
    <w:p>
      <w:r>
        <w:t xml:space="preserve">   URL: https://www.reddit.com/r/indianbikes/comments/1g0bpki/ola_s1_pro_vs_ather_450x/</w:t>
      </w:r>
    </w:p>
    <w:p>
      <w:r>
        <w:t xml:space="preserve">   Summary: Ather. It may be expensive, but it's much better than Ola in almost every way. It's reliable, much better handling and most of all, it does not ......</w:t>
      </w:r>
    </w:p>
    <w:p>
      <w:r>
        <w:t>2. Ather 450X vs OLA S1 Pro - Know Which Is Better! - BikeWale</w:t>
      </w:r>
    </w:p>
    <w:p>
      <w:r>
        <w:t xml:space="preserve">   URL: https://www.bikewale.com/compare-bikes/ather-450x-vs-ola-s1-pro/</w:t>
      </w:r>
    </w:p>
    <w:p>
      <w:r>
        <w:t xml:space="preserve">   Summary: Q: Which scooter is better Ather 450X or OLA S1 Pro? According to our average user rating, Ather 450X has a score of 4.0/5 while OLA S1 Pro is rated 3.8/5....</w:t>
      </w:r>
    </w:p>
    <w:p>
      <w:r>
        <w:t>3. Ola vs ather,? - World of electric</w:t>
      </w:r>
    </w:p>
    <w:p>
      <w:r>
        <w:t xml:space="preserve">   URL: https://forum.atherenergy.com/t/ola-vs-ather/187116</w:t>
      </w:r>
    </w:p>
    <w:p>
      <w:r>
        <w:t xml:space="preserve">   Summary: Ather for the city,its peppy and aggresive in handling.OLA for long routes,very comfortable and relaxed throttle response with features to helping you cover ......</w:t>
      </w:r>
    </w:p>
    <w:p>
      <w:r>
        <w:t>4. Ather 450X vs Ola Electric S1 Pro - Know Which is Better - BikeDekho</w:t>
      </w:r>
    </w:p>
    <w:p>
      <w:r>
        <w:t xml:space="preserve">   URL: https://www.bikedekho.com/compare/450x-vs-s1-pro</w:t>
      </w:r>
    </w:p>
    <w:p>
      <w:r>
        <w:t xml:space="preserve">   Summary: As far as range is concerned, the Ather 450X has a range of up to 126 km/charge and the Ola Electric S1 Pro has a range of up to 176 km/charge....</w:t>
      </w:r>
    </w:p>
    <w:p>
      <w:r>
        <w:t>5. Which scooty is better, Ather, Ola, or any other? - Quora</w:t>
      </w:r>
    </w:p>
    <w:p>
      <w:r>
        <w:t xml:space="preserve">   URL: https://www.quora.com/Which-scooty-is-better-Ather-Ola-or-any-other</w:t>
      </w:r>
    </w:p>
    <w:p>
      <w:r>
        <w:t xml:space="preserve">   Summary: Aether and ola are one of the highest selling ev scooties compared to anyother ev bikes. According to me, ola is comparatively better than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