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22, 2025 at 06:01 PM</w:t>
      </w:r>
    </w:p>
    <w:p>
      <w:r>
        <w:t>Query: ola vs ather sentiment analysis</w:t>
      </w:r>
    </w:p>
    <w:p>
      <w:r>
        <w:br w:type="page"/>
      </w:r>
    </w:p>
    <w:p>
      <w:pPr>
        <w:pStyle w:val="Heading1"/>
      </w:pPr>
      <w:r>
        <w:t>Executive Summary</w:t>
      </w:r>
    </w:p>
    <w:p>
      <w:r>
        <w:t>Query Analysis: ola vs ather sentiment analysis</w:t>
        <w:br/>
        <w:t>Generated on: August 22, 2025</w:t>
        <w:br/>
        <w:br/>
        <w:t>Key Insights:</w:t>
        <w:br/>
        <w:t>• As an elite Indian EV market analyst, here is a comprehensive sentiment analysis comparing Ola Electric and Ather Energy, based on the provided data</w:t>
        <w:br/>
        <w:t>• ### **Executive Summary: The Classic Battle of Scale vs</w:t>
      </w:r>
    </w:p>
    <w:p>
      <w:pPr>
        <w:pStyle w:val="Heading1"/>
      </w:pPr>
      <w:r>
        <w:t>Detailed Analysis</w:t>
      </w:r>
    </w:p>
    <w:p>
      <w:r>
        <w:t>Of course. As an elite Indian EV market analyst, here is a comprehensive sentiment analysis comparing Ola Electric and Ather Energy, based on the provided data.</w:t>
        <w:br/>
        <w:br/>
        <w:t>### **Executive Summary: The Classic Battle of Scale vs. Finesse**</w:t>
        <w:br/>
        <w:br/>
        <w:t>The rivalry between Ola Electric and Ather Energy is a defining narrative in the Indian EV scooter market. Our analysis reveals a stark contrast in brand perception and strategy.</w:t>
        <w:br/>
        <w:br/>
        <w:t>Ola Electric is perceived as the aggressive mass-market disruptor, winning on features, performance, and price but suffering from a severely negative reputation for after-sales service and product reliability [^1]. In contrast, Ather Energy is viewed as the premium, engineering-focused brand, praised for its build quality and reliability, but facing significant criticism for its high price and mandatory subscription packs [^1].</w:t>
        <w:br/>
        <w:br/>
        <w:t>Based on a large-scale analysis of user comments, **Ather Energy commands a more positive sentiment profile (5.4% positive) compared to Ola Electric (3.4% positive)**. Conversely, Ola Electric attracts a higher proportion of negative sentiment (12.6%) than Ather (9.7%), primarily driven by service-related issues [^2].</w:t>
        <w:br/>
        <w:br/>
        <w:t>This dynamic creates a classic market dilemma for consumers: choosing between Ola's feature-rich, high-performance offering at a risk of poor service, or Ather's reliable, premium experience at a significantly higher cost.</w:t>
        <w:br/>
        <w:br/>
        <w:t>### **Overall Sentiment Scorecard (August 2025)**</w:t>
        <w:br/>
        <w:br/>
        <w:t>This scorecard is based on a comprehensive analysis of the entire dataset of user comments for each brand, providing a clear top-level view of public perception [^2].</w:t>
        <w:br/>
        <w:br/>
        <w:t>| Brand | Positive Sentiment | Negative Sentiment | Neutral / Inquisitive | Key Insight |</w:t>
        <w:br/>
        <w:t>| :--- | :---: | :---: | :---: | :--- |</w:t>
        <w:br/>
        <w:t>| **Ather Energy** | **5.4%** | 9.7% | 84.9% | Higher positive perception, but concerns over price are prominent. |</w:t>
        <w:br/>
        <w:t>| **Ola Electric** | 3.4% | **12.6%** | 84.0% | Lowest positive and highest negative sentiment, overwhelmingly due to service issues. |</w:t>
        <w:br/>
        <w:br/>
        <w:t>### **Detailed Thematic Sentiment Analysis**</w:t>
        <w:br/>
        <w:br/>
        <w:t>The core differences between the two brands become evident when analyzing specific topics of discussion among consumers [^1].</w:t>
        <w:br/>
        <w:br/>
        <w:t>#### **1. After-Sales Service &amp; Reliability: Ola's Achilles' Heel, Ather's Crown (with a Few Scratches)**</w:t>
        <w:br/>
        <w:br/>
        <w:t>*   **Ola Electric (Overwhelmingly Negative):** This is the single most damaging aspect of Ola's brand perception. User comments are replete with complaints about poor service, non-responsive customer care, and long wait times for repairs. Phrases like `"Never buy ola"`, `"worse service"`, `"fraud company"`, and `"scooter still in service center"` are extremely common [^1]. Many users acknowledge the scooter's performance but state the service issues make it an unreliable choice.</w:t>
        <w:br/>
        <w:t xml:space="preserve">    *   **User Voice:** *"Bhai meri ola scooty 20 din se service center PDI he So please improve service team for ola tec...."* [^1]</w:t>
        <w:br/>
        <w:t xml:space="preserve">    *   **User Voice:** *"Meri ola scooty 20 din se service center PDI he So please improve service team for ola tec...."* [^1]</w:t>
        <w:br/>
        <w:br/>
        <w:t>*   **Ather Energy (Mostly Positive, but showing cracks):** Ather has built its reputation on providing a reliable product with dependable service, a perception that largely holds true in user comments. It is frequently recommended as the "peace of mind" option [^1]. However, recent data from August 2025 shows an increase in complaints regarding parts unavailability and long service times, suggesting potential scaling challenges.</w:t>
        <w:br/>
        <w:t xml:space="preserve">    *   **User Voice:** *"Ather is better anytime. Its better and Reliable not even with OLA but even if you compare with Icube, Chetak, Vida etc."* [^1]</w:t>
        <w:br/>
        <w:t xml:space="preserve">    *   **User Voice:** *"Meri ather 450x 3 sall me battery khatam ho gai, parts avaliable nahi hai, service center wale ke pass time nahi hai 1 month ke bad aane ke liye bola"* [^1]</w:t>
        <w:br/>
        <w:br/>
        <w:t>#### **2. Product, Performance &amp; Build Quality: Ola's Power vs. Ather's Polish**</w:t>
        <w:br/>
        <w:br/>
        <w:t>*   **Ola Electric (Mixed):** Users praise Ola for its superior on-paper specifications: higher top speed, better range, and more features for the price [^1]. However, this is frequently undermined by negative comments on poor build quality, panel gaps, and software glitches that lead to breakdowns.</w:t>
        <w:br/>
        <w:t xml:space="preserve">    *   **User Voice:** *"Ola low price, best specifications, more power, more milege and best performance only cons poor service"* [^1]</w:t>
        <w:br/>
        <w:t xml:space="preserve">    *   **User Voice:** *"Ola very poor service and very very poor build quality"* [^1]</w:t>
        <w:br/>
        <w:br/>
        <w:t>*   **Ather Energy (Strongly Positive):** Ather is consistently lauded for its premium build quality, refined ride experience, and robust engineering. Users often justify the higher price by pointing to the superior materials and fit-and-finish, drawing parallels between Ather and premium brands like Apple [^1]. The sentiment is that Ather is a product born from deep R&amp;D, a direct contrast to Ola.</w:t>
        <w:br/>
        <w:t xml:space="preserve">    *   **User Voice:** *"This is not the battel of Ather vs ola. It's the battel of 10 years of R&amp;D &amp; 0 years of R&amp;D."* [^1]</w:t>
        <w:br/>
        <w:br/>
        <w:t>#### **3. Price &amp; Value Perception: The Deciding Factor for Many**</w:t>
        <w:br/>
        <w:br/>
        <w:t>*   **Ola Electric (Positive):** Despite its flaws, Ola's aggressive pricing strategy makes it a compelling value-for-money proposition for many buyers. Users frequently highlight that it offers more features and range for a lower price than any competitor, making it a budget-friendly choice [^1].</w:t>
        <w:br/>
        <w:t xml:space="preserve">    *   **User Voice:** *"Ather ev mujhe bahut over price lagi. Jab maine ola ki test drive li to vo jyada acha laga aur budget friendly bhi hai"* [^1]</w:t>
        <w:br/>
        <w:br/>
        <w:t>*   **Ather Energy (Overwhelmingly Negative):** Ather's pricing is its biggest weakness in the court of public opinion. Users consistently label it "overpriced." The mandatory "Pro Pack," which unlocks essential features for an additional fee, is a major point of contention and frustration, seen as a "weird tech pack charge" or a way of "forcing customer to buy top model" [^1].</w:t>
        <w:br/>
        <w:br/>
        <w:t>### **Market Strategy &amp; Financials: A Tale of Two Growth Models**</w:t>
        <w:br/>
        <w:br/>
        <w:t>Industry reports and financial analyses confirm the user-perceived differences in company strategy [^3][^4][^5].</w:t>
        <w:br/>
        <w:br/>
        <w:t>*   **Ola's "Scale First" Approach:** Ola Electric has prioritized rapid market expansion, infrastructure scaling, and sales volume over product refinement and service network maturity [^4]. This has resulted in higher revenue growth rates and market share but has also led to the widespread service issues reflected in user sentiment [^1][^4].</w:t>
        <w:br/>
        <w:t>*   **Ather's "Build to Last" Strategy:** Ather has focused heavily on R&amp;D, investing significantly more of its revenue into engineering and product quality [^3]. This "Build to Last" approach has cultivated a premium brand image and a loyal customer base but has resulted in slower market expansion and a higher price point, which has subdued its IPO performance compared to Ola [^3][^5][^6].</w:t>
        <w:br/>
        <w:br/>
        <w:t>### **Analyst Conclusion**</w:t>
        <w:br/>
        <w:br/>
        <w:t>The Ola vs. Ather rivalry is a battle between two fundamentally different philosophies.</w:t>
        <w:br/>
        <w:br/>
        <w:t>*   **Ola Electric** has successfully captured a large segment of the market with a feature-rich, aggressively priced product. However, its brand health is critically undermined by severe and persistent after-sales service issues. The dominant negative sentiment around service poses a significant long-term risk to customer loyalty and brand reputation. The recurring user comment, *"if Ola just fixes its service, it will be unbeatable,"* perfectly encapsulates its precarious position [^1].</w:t>
        <w:br/>
        <w:br/>
        <w:t>*   **Ather Energy** holds the high ground on quality, reliability, and brand trust. It is perceived as the premium, engineering-first choice. However, its high cost of ownership and controversial subscription packs are significant barriers to mass adoption. While its positive sentiment is stronger, it is facing early signs of service strain as it scales.</w:t>
        <w:br/>
        <w:br/>
        <w:t>The future of this rivalry hinges on two key questions: Can Ola fix its service infrastructure before its negative reputation causes irreversible damage? And can Ather streamline its costs to become more accessible without sacrificing the premium quality that defines its brand?</w:t>
        <w:br/>
        <w:br/>
        <w:t>---</w:t>
        <w:br/>
        <w:t>**References:**</w:t>
        <w:br/>
        <w:br/>
        <w:t>[^1]: YouTube Community Analysis - Ola Electric &amp; Ather Energy User Comments. Analysis based on 5,000 verified user comments from a dataset of 46,367 relevant comments, August 2025.</w:t>
        <w:br/>
        <w:t>[^2]: Enhanced Analysis Summary - Full OEM Dataset Sentiment. Statistical analysis of 5024 Ola Electric and 4775 Ather Energy comments.</w:t>
        <w:br/>
        <w:t>[^3]: Industry Report - LinkedIn Market Intelligence. "Ola Electric vs Ather Energy: The Race for India's EV Throne".</w:t>
        <w:br/>
        <w:t>[^4]: Industry Report - Inc42 Market Intelligence. "Ather Energy Vs Ola Electric: Decoding The Numbers Behind The EV Giants".</w:t>
        <w:br/>
        <w:t>[^5]: Financial Analysis - ResearchGate. "Comparative Financial Analysis of Ather Energy and Ola Electric".</w:t>
        <w:br/>
        <w:t>[^6]: News Report - Fortune India. "Ather vs Ola Electric IPO: The brutal truth about what investors really want...".</w:t>
      </w:r>
    </w:p>
    <w:p>
      <w:r>
        <w:br w:type="page"/>
      </w:r>
    </w:p>
    <w:p>
      <w:pPr>
        <w:pStyle w:val="Heading1"/>
      </w:pPr>
      <w:r>
        <w:t>Sources</w:t>
      </w:r>
    </w:p>
    <w:p>
      <w:r>
        <w:t>1. Ola Electric vs Ather Energy: The Race for India's EV Throne - LinkedIn</w:t>
      </w:r>
    </w:p>
    <w:p>
      <w:r>
        <w:t xml:space="preserve">   URL: https://www.linkedin.com/pulse/ola-electric-vs-ather-energy-race-indias-ev-throne-ghoshdastidar-kcj1f</w:t>
      </w:r>
    </w:p>
    <w:p>
      <w:r>
        <w:t xml:space="preserve">   Summary: R&amp;D Investment: Ather allocates 2x its revenue percentage to R&amp;D compared to Ola, with a 700-strong R&amp;D team comprising 48% of its workforce....</w:t>
      </w:r>
    </w:p>
    <w:p>
      <w:r>
        <w:t>2.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3.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The findings show both companies are experiencing significant revenue growth, with Ola Electric achieving a higher compound annual growth rate (CAGR) of about ......</w:t>
      </w:r>
    </w:p>
    <w:p>
      <w:r>
        <w:t>4. Ather vs Ola Electric IPO: The brutal truth about what investors really ...</w:t>
      </w:r>
    </w:p>
    <w:p>
      <w:r>
        <w:t xml:space="preserve">   URL: https://www.fortuneindia.com/markets/ipo/ather-vs-ola-electric-ipo-the-brutal-truth-about-what-investors-really-want-in-ev-startups/122632</w:t>
      </w:r>
    </w:p>
    <w:p>
      <w:r>
        <w:t xml:space="preserve">   Summary: The IPO performance of Ather Energy was subdued compared to its listed peer Ola Electric....</w:t>
      </w:r>
    </w:p>
    <w:p>
      <w:r>
        <w:t>5. Ola Electric vs Ather Energy: When Strategies Collide</w:t>
      </w:r>
    </w:p>
    <w:p>
      <w:r>
        <w:t xml:space="preserve">   URL: https://www.autocarpro.in/analysis/ola-electric-vs-ather-energy-when-strategies-collide-127394</w:t>
      </w:r>
    </w:p>
    <w:p>
      <w:r>
        <w:t xml:space="preserve">   Summary: Year 2025 is proving to be a vindication of Ather Energy's 'Build to Last' strategy, even as competitor Ola Electric's fast-scaling approach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