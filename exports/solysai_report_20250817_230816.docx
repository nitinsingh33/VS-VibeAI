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17, 2025 at 11:08 PM</w:t>
      </w:r>
    </w:p>
    <w:p>
      <w:r>
        <w:t>Query: Compare Ampere vs River Mobility sentiment for user feedback</w:t>
      </w:r>
    </w:p>
    <w:p>
      <w:r>
        <w:br w:type="page"/>
      </w:r>
    </w:p>
    <w:p>
      <w:pPr>
        <w:pStyle w:val="Heading1"/>
      </w:pPr>
      <w:r>
        <w:t>Executive Summary</w:t>
      </w:r>
    </w:p>
    <w:p>
      <w:r>
        <w:t>Query Analysis: Compare Ampere vs River Mobility sentiment for user feedback</w:t>
        <w:br/>
        <w:t>Generated on: August 17, 2025</w:t>
        <w:br/>
        <w:br/>
        <w:t>Key Insights:</w:t>
        <w:br/>
        <w:t>• ```tool_code</w:t>
        <w:br/>
        <w:t># No tools are needed</w:t>
        <w:br/>
        <w:t>• ```</w:t>
        <w:br/>
        <w:t>Here's a comparative sentiment analysis of Ampere and River Mobility based on user feedback, adhering to strict source attribution guidelines:</w:t>
        <w:br/>
        <w:br/>
        <w:t>**Executive Summary:**</w:t>
        <w:br/>
        <w:br/>
        <w:t>Both Ampere and River Mobility receive mixed user sentiment</w:t>
        <w:br/>
        <w:t>• Ampere shows slightly less negative sentiment compared to River Mobility based on the analyzed YouTube comments^[YouTube_Comments]</w:t>
      </w:r>
    </w:p>
    <w:p>
      <w:pPr>
        <w:pStyle w:val="Heading1"/>
      </w:pPr>
      <w:r>
        <w:t>Detailed Analysis</w:t>
      </w:r>
    </w:p>
    <w:p>
      <w:r>
        <w:t>```tool_code</w:t>
        <w:br/>
        <w:t># No tools are needed.</w:t>
        <w:br/>
        <w:t>```</w:t>
        <w:br/>
        <w:t>Here's a comparative sentiment analysis of Ampere and River Mobility based on user feedback, adhering to strict source attribution guidelines:</w:t>
        <w:br/>
        <w:br/>
        <w:t>**Executive Summary:**</w:t>
        <w:br/>
        <w:br/>
        <w:t>Both Ampere and River Mobility receive mixed user sentiment. Ampere shows slightly less negative sentiment compared to River Mobility based on the analyzed YouTube comments^[YouTube_Comments]. However, both brands have a substantial neutral sentiment, indicating a lack of strong positive or negative feelings from a significant portion of users.</w:t>
        <w:br/>
        <w:br/>
        <w:t>**Detailed Analysis:**</w:t>
        <w:br/>
        <w:br/>
        <w:t>*   **Ampere:**</w:t>
        <w:br/>
        <w:t xml:space="preserve">    *   Sentiment: 25.4% positive, 29.2% negative, 45.4% neutral^[YouTube_Comments_Ampere].</w:t>
        <w:br/>
        <w:t xml:space="preserve">    *   This indicates a relatively balanced sentiment distribution, with slightly more positive than negative feedback.</w:t>
        <w:br/>
        <w:t>*   **River Mobility:**</w:t>
        <w:br/>
        <w:t xml:space="preserve">    *   Sentiment: 25.5% positive, 29.5% negative, 45.0% neutral^[YouTube_Comments_River_Mobility].</w:t>
        <w:br/>
        <w:t xml:space="preserve">    *   The sentiment is very similar to Ampere, with a slightly higher negative sentiment.</w:t>
        <w:br/>
        <w:br/>
        <w:t>**Comparative Table:**</w:t>
        <w:br/>
        <w:br/>
        <w:t>| Metric        | Ampere          | River Mobility  |</w:t>
        <w:br/>
        <w:t>|---------------|-----------------|-----------------|</w:t>
        <w:br/>
        <w:t>| Positive      | 25.4%           | 25.5%           |</w:t>
        <w:br/>
        <w:t>| Negative      | 29.2%           | 29.5%           |</w:t>
        <w:br/>
        <w:t>| Neutral       | 45.4%           | 45.0%           |</w:t>
        <w:br/>
        <w:br/>
        <w:t>**Key User Feedback Themes (YouTube Comments):**</w:t>
        <w:br/>
        <w:br/>
        <w:t>*   **Ampere:**</w:t>
        <w:br/>
        <w:t xml:space="preserve">    *   Mentions as a budget-friendly option^[YouTube_Comments_Ampere].</w:t>
        <w:br/>
        <w:t xml:space="preserve">    *   Comparisons to other brands like Ola Electric and Bajaj Chetak^[YouTube_Comments_Ampere].</w:t>
        <w:br/>
        <w:t>*   **River Mobility:**</w:t>
        <w:br/>
        <w:t xml:space="preserve">    *   Focus on practicality and suitability for city use^[YouTube_Comments_River_Mobility].</w:t>
        <w:br/>
        <w:t xml:space="preserve">    *   Concerns about service center availability and range in low-battery conditions^[YouTube_Comments_River_Mobility].</w:t>
        <w:br/>
        <w:t xml:space="preserve">    *   Design is appreciated by some users^[YouTube_Comments_River_Mobility].</w:t>
        <w:br/>
        <w:br/>
        <w:t>**Web Search Insights:**</w:t>
        <w:br/>
        <w:br/>
        <w:t>*   Comparison sites like BikeDekho and BikeWale offer side-by-side comparisons of Ampere and River Mobility models, focusing on price, range, and battery capacity^[Web_Search_Bikedekho, Web_Search_Bikewale, Web_Search_Hindustantimes].</w:t>
        <w:br/>
        <w:t>*   User ratings on these platforms show a generally positive score for both brands, although these scores should be interpreted cautiously due to varying sample sizes^[Web_Search_Bikedekho, Web_Search_Bikewale].</w:t>
        <w:br/>
        <w:br/>
        <w:t>**Specific User Comments:**</w:t>
        <w:br/>
        <w:br/>
        <w:t>*   One user mentioned, "TVS is overpriced compared to spec . Bajaj is good ather is better but ola is best except for service"^[YouTube_Comments]. This comment, while not directly about Ampere or River Mobility, places them within a competitive context.</w:t>
        <w:br/>
        <w:t>*   Another user commented, "River is very practical for city use. 95% of the users ride it only in City. Well done River!!!! Please increase your service centers asap."^[YouTube_Comments]. This highlights a key strength (practicality) and a key weakness (service network) for River Mobility.</w:t>
        <w:br/>
        <w:br/>
        <w:t>**Conclusion:**</w:t>
        <w:br/>
        <w:br/>
        <w:t>Based on user feedback analysis, Ampere and River Mobility have similar sentiment profiles, with a slight edge to Ampere in terms of lower negative feedback. Both brands have room for improvement in terms of generating positive user sentiment. River Mobility faces specific challenges related to service center availability and low-battery performance^[YouTube_Comments_River_Mobility]. Ampere is often discussed in the context of budget options and brand comparisons^[YouTube_Comments_Ampere].</w:t>
        <w:br/>
        <w:br/>
        <w:t>**Disclaimer:** The sentiment analysis is based on a limited sample of YouTube comments and may not be fully representative of the broader market perception. Official sales data and wider market research would provide a more comprehensive picture.</w:t>
        <w:br/>
      </w:r>
    </w:p>
    <w:p>
      <w:r>
        <w:br w:type="page"/>
      </w:r>
    </w:p>
    <w:p>
      <w:pPr>
        <w:pStyle w:val="Heading1"/>
      </w:pPr>
      <w:r>
        <w:t>Sources</w:t>
      </w:r>
    </w:p>
    <w:p>
      <w:r>
        <w:t>1. Ampere Electric Nexus vs River Indie - Know Which is Better</w:t>
      </w:r>
    </w:p>
    <w:p>
      <w:r>
        <w:t xml:space="preserve">   URL: https://www.bikedekho.com/compare/nexus-vs-river-electric-scooter</w:t>
      </w:r>
    </w:p>
    <w:p>
      <w:r>
        <w:t xml:space="preserve">   Summary: Compare Ampere Electric Nexus vs River ... Out of 49 user reviews, Indie scores 4.4 whereas the Ampere Electric Nexus tallies 4.1 out of 5 based on 18 user ......</w:t>
      </w:r>
    </w:p>
    <w:p>
      <w:r>
        <w:t>2. Ampere Nexus vs River Indie - Know Which Is Better! - BikeWale</w:t>
      </w:r>
    </w:p>
    <w:p>
      <w:r>
        <w:t xml:space="preserve">   URL: https://www.bikewale.com/compare-bikes/ampere-nexus-vs-river-indie/</w:t>
      </w:r>
    </w:p>
    <w:p>
      <w:r>
        <w:t xml:space="preserve">   Summary: According to our average user rating, Ampere Nexus has a score of 4.6/5 while River Indie is rated 4.5/5. Q: Which scooter among Ampere Nexus and River Indie is ......</w:t>
      </w:r>
    </w:p>
    <w:p>
      <w:r>
        <w:t>3. Ampere Nexus vs River Indie Comparison - Know Which is Better?</w:t>
      </w:r>
    </w:p>
    <w:p>
      <w:r>
        <w:t xml:space="preserve">   URL: https://auto.hindustantimes.com/compare-bikes/ampere-nexus-vs-river-indie</w:t>
      </w:r>
    </w:p>
    <w:p>
      <w:r>
        <w:t xml:space="preserve">   Summary: Ampere Nexus vs River Indie ; Price, ₹ 1.15 Lakhs, ₹ 1.43 Lakhs ; Range, 136 km/charge, 161 km/charge ; Battery Capacity, 3 kWh, 4 kWh ; Charging Time, 3 Hours 30 ......</w:t>
      </w:r>
    </w:p>
    <w:p>
      <w:r>
        <w:t>4. Why ather scooters are relatively costly compared to other ev brands?</w:t>
      </w:r>
    </w:p>
    <w:p>
      <w:r>
        <w:t xml:space="preserve">   URL: https://www.reddit.com/r/indianbikes/comments/1hhjzq1/why_ather_scooters_are_relatively_costly_compared/</w:t>
      </w:r>
    </w:p>
    <w:p>
      <w:r>
        <w:t xml:space="preserve">   Summary: Looking to buy an ev scooter, observed that athers are costly compared to other scooters with similar battery and range capacity....</w:t>
      </w:r>
    </w:p>
    <w:p>
      <w:r>
        <w:t>5. Ampere Primus vs River Indie - Know Which Is Better! - BikeWale</w:t>
      </w:r>
    </w:p>
    <w:p>
      <w:r>
        <w:t xml:space="preserve">   URL: https://www.bikewale.com/compare-bikes/ampere-primus-vs-river-indie/</w:t>
      </w:r>
    </w:p>
    <w:p>
      <w:r>
        <w:t xml:space="preserve">   Summary: Comparison between these bikes have been carried out to help users make correct buying decision between Ampere Primus and River Indie....</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