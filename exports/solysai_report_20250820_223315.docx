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10:33 PM</w:t>
      </w:r>
    </w:p>
    <w:p>
      <w:r>
        <w:t>Query: Hello test</w:t>
      </w:r>
    </w:p>
    <w:p>
      <w:r>
        <w:br w:type="page"/>
      </w:r>
    </w:p>
    <w:p>
      <w:pPr>
        <w:pStyle w:val="Heading1"/>
      </w:pPr>
      <w:r>
        <w:t>Executive Summary</w:t>
      </w:r>
    </w:p>
    <w:p>
      <w:r>
        <w:t>Query Analysis: Hello test</w:t>
        <w:br/>
        <w:t>Generated on: August 20, 2025</w:t>
        <w:br/>
        <w:br/>
        <w:t>Key Insights:</w:t>
        <w:br/>
        <w:t>• Ola Electric's Performance and User Sentiment (August 2025)</w:t>
        <w:br/>
        <w:br/>
        <w:t>Ola Electric's performance in Q1 2025 is not available in the current data</w:t>
        <w:br/>
        <w:t>• However, based on recent user feedback and overall sentiment, there are significant challenges related to their service and product quality</w:t>
        <w:br/>
        <w:t>• **User Sentiment Analysis** [^1]:</w:t>
        <w:br/>
        <w:br/>
        <w:t>Overall sentiment towards Ola Electric is largely negative</w:t>
      </w:r>
    </w:p>
    <w:p>
      <w:pPr>
        <w:pStyle w:val="Heading1"/>
      </w:pPr>
      <w:r>
        <w:t>Detailed Analysis</w:t>
      </w:r>
    </w:p>
    <w:p>
      <w:r>
        <w:t>Ola Electric's Performance and User Sentiment (August 2025)</w:t>
        <w:br/>
        <w:br/>
        <w:t>Ola Electric's performance in Q1 2025 is not available in the current data.  However, based on recent user feedback and overall sentiment, there are significant challenges related to their service and product quality.</w:t>
        <w:br/>
        <w:br/>
        <w:t>**User Sentiment Analysis** [^1]:</w:t>
        <w:br/>
        <w:br/>
        <w:t>Overall sentiment towards Ola Electric is largely negative. Out of 5024 comments analyzed, only 4.6% were positive, while 13.9% expressed negative sentiment, and 81.5% were neutral. [^1]</w:t>
        <w:br/>
        <w:br/>
        <w:t>**Key Negative Themes from User Feedback** [^1]:</w:t>
        <w:br/>
        <w:br/>
        <w:t>* **Service Issues**:  Numerous complaints about poor service, long waiting times for repairs, unresponsive customer care, and lack of spare parts availability.  Users report waiting weeks or even months for issue resolution.  Examples include motor and battery problems, software glitches, and difficulties scheduling service appointments.</w:t>
        <w:br/>
        <w:t>* **Product Quality Concerns**:  Negative feedback regarding product quality, including reports of software glitches, system issues, faulty batteries, and other malfunctions.  Users frequently report problems with key features like sport mode, hyper mode, regenerative braking, and range accuracy.</w:t>
        <w:br/>
        <w:t>* **Misleading Claims**:  Several users accuse Ola Electric of making false claims about range and performance.  They allege that the advertised range is significantly higher than the actual range experienced in real-world conditions.</w:t>
        <w:br/>
        <w:br/>
        <w:t>**Positive User Feedback** [^1]:</w:t>
        <w:br/>
        <w:br/>
        <w:t>While limited, some positive feedback mentions the design, performance, and affordability of Ola Electric scooters, particularly the S1 X.  A few users also report satisfactory experiences with the Gen 3 models.</w:t>
        <w:br/>
        <w:br/>
        <w:t>**Market Intelligence (Limited)** [^2]:</w:t>
        <w:br/>
        <w:br/>
        <w:t>The provided web search results do not contain relevant market performance data for Ola Electric in Q1 2025. The search results primarily focus on aptitude tests and a camera connection test.</w:t>
        <w:br/>
        <w:br/>
        <w:t>**Conclusion**:</w:t>
        <w:br/>
        <w:br/>
        <w:t>User sentiment towards Ola Electric is predominantly negative, with widespread concerns about service and product quality.  While some positive feedback exists, the overwhelming majority of user comments highlight significant issues that need to be addressed.  Official market data for Q1 2025 is not available in the current context.</w:t>
        <w:br/>
        <w:br/>
        <w:t>**References:**</w:t>
        <w:br/>
        <w:br/>
        <w:t>[^1]: YouTube Community Analysis - Ola Electric User Comments. Real customer feedback analysis from verified YouTube data.</w:t>
        <w:br/>
        <w:t>[^2]: Web Search Results - Google Search. Market research and industry reports.</w:t>
        <w:br/>
      </w:r>
    </w:p>
    <w:p>
      <w:r>
        <w:br w:type="page"/>
      </w:r>
    </w:p>
    <w:p>
      <w:pPr>
        <w:pStyle w:val="Heading1"/>
      </w:pPr>
      <w:r>
        <w:t>Sources</w:t>
      </w:r>
    </w:p>
    <w:p>
      <w:r>
        <w:t>1. Hellotest: Homepage</w:t>
      </w:r>
    </w:p>
    <w:p>
      <w:r>
        <w:t xml:space="preserve">   URL: https://www.hellotest.com/</w:t>
      </w:r>
    </w:p>
    <w:p>
      <w:r>
        <w:t xml:space="preserve">   Summary: Start preparing for your aptitude test with the best practice materials available. Hellotest offers specific material for all test publishers. Start now!...</w:t>
      </w:r>
    </w:p>
    <w:p>
      <w:r>
        <w:t>2. Aptitude test - Hellotest</w:t>
      </w:r>
    </w:p>
    <w:p>
      <w:r>
        <w:t xml:space="preserve">   URL: https://www.hellotest.com/aptitude-test/</w:t>
      </w:r>
    </w:p>
    <w:p>
      <w:r>
        <w:t xml:space="preserve">   Summary: A test to assess the reasoning capabilities of a candidate. Based on the result, the candidate is found suitable for a certain position within a company....</w:t>
      </w:r>
    </w:p>
    <w:p>
      <w:r>
        <w:t>3. VERY SPECIAL Hello Hello Hello Test - Did We Pass It? - YouTube</w:t>
      </w:r>
    </w:p>
    <w:p>
      <w:r>
        <w:t xml:space="preserve">   URL: https://www.youtube.com/watch?v=lU7dTC20gjA</w:t>
      </w:r>
    </w:p>
    <w:p>
      <w:r>
        <w:t xml:space="preserve">   Summary: VERY SPECIAL Hello Hello Hello Test - Did We Pass It? 12K views 4 years ago More Lectures by Walter Lewin. They will make you Physics....</w:t>
      </w:r>
    </w:p>
    <w:p>
      <w:r>
        <w:t>4. What does the Hello Test do? - Spartan Camera</w:t>
      </w:r>
    </w:p>
    <w:p>
      <w:r>
        <w:t xml:space="preserve">   URL: https://support.spartancamera.com/hc/en-us/articles/360012427074-What-does-the-Hello-Test-do</w:t>
      </w:r>
    </w:p>
    <w:p>
      <w:r>
        <w:t xml:space="preserve">   Summary: The Hello Test is a very basic data connection test. It detects if the Spartan GoCam is connected to the carrier's data network....</w:t>
      </w:r>
    </w:p>
    <w:p>
      <w:r>
        <w:t>5. Hello Test - YouTube</w:t>
      </w:r>
    </w:p>
    <w:p>
      <w:r>
        <w:t xml:space="preserve">   URL: https://www.youtube.com/playlist?list=PLJyyWtyPCfQmNuCqWy-xh3t8FsLCsOvSw</w:t>
      </w:r>
    </w:p>
    <w:p>
      <w:r>
        <w:t xml:space="preserve">   Summary: Hello Test. PAPA DUDE. Playlist•19 videos•391 views. Play all ... Hello Test - Acare n Beloved LOMABin. PAPA DUDE · 0:13. Hello Test - Guy LOMABin. PAPA DUDE....</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