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07:50 PM</w:t>
      </w:r>
    </w:p>
    <w:p>
      <w:r>
        <w:t>Query: ola vs ather sentiment analysis</w:t>
      </w:r>
    </w:p>
    <w:p>
      <w:r>
        <w:br w:type="page"/>
      </w:r>
    </w:p>
    <w:p>
      <w:pPr>
        <w:pStyle w:val="Heading1"/>
      </w:pPr>
      <w:r>
        <w:t>Executive Summary</w:t>
      </w:r>
    </w:p>
    <w:p>
      <w:r>
        <w:t>Query Analysis: ola vs ather sentiment analysis</w:t>
        <w:br/>
        <w:t>Generated on: August 21, 2025</w:t>
        <w:br/>
        <w:br/>
        <w:t>Key Insights:</w:t>
        <w:br/>
        <w:t>• As an elite Indian EV market analyst, I have conducted a comprehensive sentiment analysis comparing Ola Electric and Ather Energy</w:t>
        <w:br/>
        <w:t>• This report synthesizes quantitative data from over 9,800 user comments with market intelligence from leading industry reports to provide a multi-faceted view of consumer perception and brand positioning</w:t>
        <w:br/>
        <w:t>• ### **Executive Summary**</w:t>
        <w:br/>
        <w:br/>
        <w:t>The sentiment analysis reveals a distinct dichotomy in the market positioning and consumer perception of Ola Electric and Ather Energy</w:t>
      </w:r>
    </w:p>
    <w:p>
      <w:pPr>
        <w:pStyle w:val="Heading1"/>
      </w:pPr>
      <w:r>
        <w:t>Detailed Analysis</w:t>
      </w:r>
    </w:p>
    <w:p>
      <w:r>
        <w:t>As an elite Indian EV market analyst, I have conducted a comprehensive sentiment analysis comparing Ola Electric and Ather Energy. This report synthesizes quantitative data from over 9,800 user comments with market intelligence from leading industry reports to provide a multi-faceted view of consumer perception and brand positioning.</w:t>
        <w:br/>
        <w:br/>
        <w:t>### **Executive Summary**</w:t>
        <w:br/>
        <w:br/>
        <w:t>The sentiment analysis reveals a distinct dichotomy in the market positioning and consumer perception of Ola Electric and Ather Energy.</w:t>
        <w:br/>
        <w:br/>
        <w:t>*   **Ather Energy** commands a more favorable sentiment profile, with a higher positive-to-negative comment ratio. It is widely perceived as a premium, reliable, and well-engineered product, often compared to Apple for its focus on quality [^1][^2]. However, this premium positioning is also its main vulnerability, with significant negative sentiment surrounding its high price, expensive service, and mandatory "Pro Pack" subscriptions [^1].</w:t>
        <w:br/>
        <w:br/>
        <w:t>*   **Ola Electric** exhibits a more polarized sentiment. While it receives praise for its superior on-paper specifications—longer range, higher top speed, and extensive features at a competitive price—it is heavily criticized for significant after-sales service failures, software glitches, and inconsistent build quality [^1]. Ola's strategy of aggressive market expansion and pricing has secured it a large user base, but this has come at the cost of brand trust and customer satisfaction [^3][^4].</w:t>
        <w:br/>
        <w:br/>
        <w:t>The core consumer dilemma is a trade-off: Ola's feature-rich, high-performance offering at a lower cost versus Ather's promise of reliability and peace of mind at a premium price [^1].</w:t>
        <w:br/>
        <w:br/>
        <w:t>### **1. Quantitative Sentiment Analysis**</w:t>
        <w:br/>
        <w:br/>
        <w:t>Based on a dataset of over 9,800 comments, Ather Energy demonstrates a healthier sentiment score compared to Ola Electric, with a higher percentage of positive comments and a lower percentage of negative ones [^1].</w:t>
        <w:br/>
        <w:br/>
        <w:t>| Brand | Positive Sentiment | Negative Sentiment | Neutral Sentiment | Total Comments Analyzed |</w:t>
        <w:br/>
        <w:t>| :--- | :--- | :--- | :--- | :--- |</w:t>
        <w:br/>
        <w:t>| **Ather Energy** | **12.3%** (588 comments) | 11.4% (542 comments) | 76.3% (3645 comments) | 4775 |</w:t>
        <w:br/>
        <w:t>| **Ola Electric** | 9.6% (481 comments) | **15.3%** (771 comments) | 75.1% (3772 comments) | 5024 |</w:t>
        <w:br/>
        <w:t>*Source: YouTube Community Analysis [^1]*</w:t>
        <w:br/>
        <w:br/>
        <w:t>Ather's positive sentiment is 28% higher than Ola's, while Ola's negative sentiment is 34% higher than Ather's, highlighting a clear divergence in user experience.</w:t>
        <w:br/>
        <w:br/>
        <w:t>### **2. Qualitative Insights: The "Why" Behind the Numbers**</w:t>
        <w:br/>
        <w:br/>
        <w:t>Analysis of individual comments reveals the core drivers behind these sentiment scores [^1].</w:t>
        <w:br/>
        <w:br/>
        <w:t>#### **Ather Energy: The Premium Choice with a Premium Cost**</w:t>
        <w:br/>
        <w:br/>
        <w:t>**🟢 Positive Sentiment Drivers:**</w:t>
        <w:br/>
        <w:t>*   **Reliability &amp; Build Quality:** This is Ather's most significant advantage. Users frequently describe it as "reliable," "better quality," and offering "peace of mind." Comments like, *"Ather is better anytime. Its better and Reliable not even with OLA but even if you compare with Icube, Chetak, Vida etc."* are common [^1].</w:t>
        <w:br/>
        <w:t>*   **Riding Experience:** The performance, handling, and features like accurate range prediction are often praised. An owner noted, *"Ather is so much reliable that if dashboard showing 9km range you can you 10km with no breakdowns"* [^1].</w:t>
        <w:br/>
        <w:t>*   **Brand Perception:** Ather has successfully cultivated an image as the "Apple of EV two-wheelers," signifying premium quality and innovation to its target audience [^1][^2].</w:t>
        <w:br/>
        <w:br/>
        <w:t>**🔴 Negative Sentiment Drivers:**</w:t>
        <w:br/>
        <w:t>*   **High Price:** The most frequent complaint is that Ather scooters are "overpriced" and "too expensive" [^1].</w:t>
        <w:br/>
        <w:t>*   **Pro Pack &amp; Subscriptions:** The mandatory purchase of a "Pro Pack" to unlock essential features is a major point of frustration. A user commented, *"For useful features i have to pay subscription"* [^1].</w:t>
        <w:br/>
        <w:t>*   **Service &amp; Spares Cost:** While the service experience is generally better than Ola's, users complain about high service costs and the availability and price of spare parts. One user reported, *"Meri ather 450x 3 sall me battery khatam ho gai, parts avaliable nahi hai"* [^1].</w:t>
        <w:br/>
        <w:br/>
        <w:t>#### **Ola Electric: Performance &amp; Features Undermined by Service Failures**</w:t>
        <w:br/>
        <w:br/>
        <w:t>**🟢 Positive Sentiment Drivers:**</w:t>
        <w:br/>
        <w:t>*   **Value for Money (VFM):** Ola's primary strength is its aggressive pricing, offering more features, range, and power than competitors at a lower price point. Comments like *"Ola low price, best specifications, more power, more milege and best performance"* encapsulate this view [^1].</w:t>
        <w:br/>
        <w:t>*   **Performance &amp; Features:** Users praise the high top speed, long-range options, and features like a large boot space, speakers, and navigation [^1].</w:t>
        <w:br/>
        <w:t>*   **Market Dominance:** Ola's rapid scaling and market presence are acknowledged, positioning it as a mass-market leader [^3][^4].</w:t>
        <w:br/>
        <w:br/>
        <w:t>**🔴 Negative Sentiment Drivers:**</w:t>
        <w:br/>
        <w:t>*   **After-Sales Service:** This is the most significant issue plaguing Ola's reputation. Comments are filled with complaints about unresponsive service centers, long wait times for repairs, and unresolved issues. A user stated, *"Bhai meri ola scooty 20 din se service center PDI he So please improve service team"* [^1]. Another warned, *"Only a fool will buy because of after sales"* [^1].</w:t>
        <w:br/>
        <w:t>*   **Build Quality &amp; Reliability:** Concerns about poor plastic quality, panel gaps, and frequent software glitches that require reboots are widespread [^1].</w:t>
        <w:br/>
        <w:t>*   **Trust Deficit:** Sudden changes in pricing and feature packs have led to a sense of being scammed among some customers, further eroding trust [^1].</w:t>
        <w:br/>
        <w:br/>
        <w:t>### **3. Market &amp; Brand Perception Analysis**</w:t>
        <w:br/>
        <w:br/>
        <w:t>Industry reports corroborate the user sentiment, highlighting the divergent strategies of the two companies.</w:t>
        <w:br/>
        <w:br/>
        <w:t>*   **Strategic Positioning:** Ola Electric has pursued a strategy of rapid, aggressive market capture through competitive pricing and wide-scale infrastructure expansion. In contrast, Ather Energy has adopted a more measured, R&amp;D-centric approach, focusing on long-term reliability and building a premium brand image [^2][^3].</w:t>
        <w:br/>
        <w:t>*   **Market Share:** While Ola's aggressive strategy has given it a larger market share historically, Ather maintains a strong position, ranking third with an 11.5% market share in fiscal 2024 [^5].</w:t>
        <w:br/>
        <w:t>*   **Operational Efficiency:** Recent analysis suggests Ola is improving its operational efficiency and reducing losses per unit, while Ather faces challenges with underutilized production capacity [^4].</w:t>
        <w:br/>
        <w:br/>
        <w:t>### **Analyst Conclusion**</w:t>
        <w:br/>
        <w:br/>
        <w:t>The Ola vs. Ather rivalry represents a classic battle between two distinct business philosophies: **scale vs. quality**.</w:t>
        <w:br/>
        <w:br/>
        <w:t>**Ola Electric** is a volume-driven disruptor that has successfully captured a large market segment by offering an unbeatable feature-to-price ratio. However, its growth has been built on a weak foundation of after-sales service and inconsistent quality control. This has resulted in highly polarized sentiment and significant brand risk. If Ola can decisively fix its service infrastructure, its market position would become nearly unassailable.</w:t>
        <w:br/>
        <w:br/>
        <w:t>**Ather Energy** has established itself as the premium, reliable alternative, attracting customers willing to pay more for quality engineering and peace of mind. Its primary challenge is justifying this premium cost, especially with the added complexity of its Pro Pack model. As the market matures and competition from legacy players like TVS and Bajaj intensifies, Ather must innovate not only in technology but also in its pricing and value proposition to expand beyond its niche and appeal to a broader consumer base.</w:t>
        <w:br/>
        <w:br/>
        <w:t>For the consumer, the choice remains clear but difficult: risk potential service headaches for Ola's cutting-edge features and value, or invest in Ather's proven reliability and premium experience at a higher cost.</w:t>
        <w:br/>
        <w:br/>
        <w:t>---</w:t>
        <w:br/>
        <w:t>**References:**</w:t>
        <w:br/>
        <w:br/>
        <w:t>[^1]: Social Media Intelligence. (August 2025). Analysis of 9,800+ YouTube comments on Ola Electric and Ather Energy.</w:t>
        <w:br/>
        <w:t>[^2]: Ghoshdastidar, D. (n.d.). *Ola Electric vs Ather Energy: The Race for India's EV Throne*. LinkedIn. Market intelligence and brand perception analysis.</w:t>
        <w:br/>
        <w:t>[^3]: Autocar Pro News Desk. (n.d.). *Ola Electric vs Ather Energy: When Strategies Collide*. Autocar Pro. Industry strategy report.</w:t>
        <w:br/>
        <w:t>[^4]: Inc42 Staff. (n.d.). *Ather Energy Vs Ola Electric: Decoding The Numbers Behind The EV Giants*. Inc42. Financial and market expansion analysis.</w:t>
        <w:br/>
        <w:t>[^5]: ET Now Digital. (n.d.). *Ather Energy vs Ola Electric: Market share, sales, revenue...*. ET Now. Market share and sales data report.</w:t>
        <w:br/>
        <w:t>[^6]: ResearchGate Publication. (n.d.). *Comparative financial analysis of ather energy and ola electric*. Financial and operational efficiency analysis.</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