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25, 2025 at 03:31 PM</w:t>
      </w:r>
    </w:p>
    <w:p>
      <w:r>
        <w:t>Query: ola vs ather sentiment analysis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vs ather sentiment analysis</w:t>
        <w:br/>
        <w:t>Generated on: August 25, 2025</w:t>
        <w:br/>
        <w:br/>
        <w:t>Key Insights:</w:t>
        <w:br/>
        <w:t>• As an elite Indian EV market analyst, here is a comprehensive sentiment analysis comparing Ola Electric and Ather Energy, based on extensive social media intelligence and market reports</w:t>
        <w:br/>
        <w:t>• ### **Executive Summary**</w:t>
        <w:br/>
        <w:br/>
        <w:t>Based on a detailed analysis of over 9,800 user comments and market intelligence reports, a clear narrative emerges: **Ather Energy currently holds a significantly more favorable public sentiment than Ola Electric, primarily due to its reputation for product reliability and build quality</w:t>
      </w:r>
    </w:p>
    <w:p>
      <w:pPr>
        <w:pStyle w:val="Heading1"/>
      </w:pPr>
      <w:r>
        <w:t>Detailed Analysis</w:t>
      </w:r>
    </w:p>
    <w:p>
      <w:r>
        <w:t>Of course. As an elite Indian EV market analyst, here is a comprehensive sentiment analysis comparing Ola Electric and Ather Energy, based on extensive social media intelligence and market reports.</w:t>
        <w:br/>
        <w:br/>
        <w:t>### **Executive Summary**</w:t>
        <w:br/>
        <w:br/>
        <w:t>Based on a detailed analysis of over 9,800 user comments and market intelligence reports, a clear narrative emerges: **Ather Energy currently holds a significantly more favorable public sentiment than Ola Electric, primarily due to its reputation for product reliability and build quality.**[^1]</w:t>
        <w:br/>
        <w:br/>
        <w:t>However, Ola Electric's aggressive market strategy, characterized by high-performance specifications at a competitive price, has given it a larger market footprint despite widespread criticism of its after-sales service and quality control.[^3]</w:t>
        <w:br/>
        <w:br/>
        <w:t>The core conflict is one of **Perceived Reliability (Ather) vs. Performance-for-Price (Ola)**. Ather's positive sentiment is driven by user trust in its engineering, while Ola's is undermined by persistent service and quality concerns that overshadow its impressive on-paper specs.[^1][^2]</w:t>
        <w:br/>
        <w:br/>
        <w:t>### **Sentiment Scorecard: Ola vs. Ather (August 2025)**</w:t>
        <w:br/>
        <w:br/>
        <w:t>This scorecard is based on the analysis of the full, unfiltered dataset of recent user comments.</w:t>
        <w:br/>
        <w:br/>
        <w:t>| Brand | Total Comments Analyzed | Positive Sentiment | Negative Sentiment | Neutral Sentiment | Key Insight |</w:t>
        <w:br/>
        <w:t>| :--- | :--- | :--- | :--- | :--- | :--- |</w:t>
        <w:br/>
        <w:t>| **Ather Energy** | 4,775 | **12.3%** (589 comments) | 11.9% (566 comments) | 75.8% (3620 comments) | Positive sentiment slightly outweighs negative, indicating a healthier brand perception.[^1] |</w:t>
        <w:br/>
        <w:t>| **Ola Electric** | 5,024 | 6.3% (319 comments) | **16.2%** (814 comments) | 77.4% (3891 comments) | Negative sentiment is nearly 2.6 times higher than positive, highlighting significant customer dissatisfaction.[^1] |</w:t>
        <w:br/>
        <w:br/>
        <w:t>*Source: Social Media Intelligence - Analysis of YouTube User Comments [^1]*</w:t>
        <w:br/>
        <w:br/>
        <w:t>---</w:t>
        <w:br/>
        <w:br/>
        <w:t>### **Detailed Sentiment Analysis &amp; Key Themes**</w:t>
        <w:br/>
        <w:br/>
        <w:t>The quantitative data reveals a stark difference in perception. The qualitative analysis of user comments explains the reasons behind these numbers.</w:t>
        <w:br/>
        <w:br/>
        <w:t>#### **Ola Electric: The Performance Paradox**</w:t>
        <w:br/>
        <w:br/>
        <w:t>Ola's market presence is a paradox: it is praised for its ambitious technology and value proposition but heavily criticized for its execution, particularly in post-purchase support.</w:t>
        <w:br/>
        <w:br/>
        <w:t>*   **Dominant Negative Theme: After-Sales Service &amp; Reliability**</w:t>
        <w:br/>
        <w:t xml:space="preserve">    The most significant driver of negative sentiment for Ola is its after-sales service. Users frequently report long wait times, unresolved issues, and a lack of available spare parts. Comments like, *"Bhai meri ola scooty 20 din se service center PDI he"* and *"meri scooty ka no DL10GD3363 pichhle 1 mahine se uper scooty meri Dilli ke uttam nagar service centre pe khadi hai"* are common.[^1] This single issue severely damages brand trust and is the primary reason potential buyers hesitate.</w:t>
        <w:br/>
        <w:br/>
        <w:t>*   **Positive Theme: Unmatched Value &amp; Performance**</w:t>
        <w:br/>
        <w:t xml:space="preserve">    On the positive side, users who have not faced issues praise Ola for its superior range, top speed, and feature set at a competitive price point. Comments often highlight its performance specs, such as *"8 year warranty, range-180 km, top speed 120 km, power 11.5 kw"*.[^1] This performance-for-price advantage is Ola's key market driver, attracting customers willing to risk potential service issues.[^2]</w:t>
        <w:br/>
        <w:br/>
        <w:t>*   **Secondary Negative Theme: Build Quality**</w:t>
        <w:br/>
        <w:t xml:space="preserve">    Concerns about "poor build quality" and "cheap plastic" are frequently mentioned, contributing to the perception that the focus on aggressive pricing comes at the cost of long-term durability.[^1]</w:t>
        <w:br/>
        <w:br/>
        <w:t>#### **Ather Energy: The Premium Proposition**</w:t>
        <w:br/>
        <w:br/>
        <w:t>Ather has successfully cultivated a premium brand image centered on engineering excellence and reliability. This strategy resonates well with consumers, leading to stronger positive sentiment.</w:t>
        <w:br/>
        <w:br/>
        <w:t>*   **Dominant Positive Theme: Reliability &amp; Build Quality**</w:t>
        <w:br/>
        <w:t xml:space="preserve">    Users consistently associate Ather with "peace of mind," "reliability," and superior build quality. The sentiment is best captured by comments like *"Ather is safe and reliable"* and the comparison of *"10 years of R&amp;D &amp; 0 years of R&amp;D"* against Ola.[^1] This perception as a well-engineered, trustworthy product is Ather's greatest asset.</w:t>
        <w:br/>
        <w:br/>
        <w:t>*   **Primary Negative Theme: High Cost of Ownership**</w:t>
        <w:br/>
        <w:t xml:space="preserve">    The most significant barrier for Ather is its price. It is frequently described as "overpriced" and "expensive."[^1] The mandatory "Pro Pack" for unlocking features is a major point of frustration, with users feeling forced to pay extra for essential functionalities. A user noted, *"I don't want fancy features but only to get warranty I have to pay 20k for propack."*[^1]</w:t>
        <w:br/>
        <w:br/>
        <w:t>*   **Emerging Negative Theme: Service &amp; Parts Availability**</w:t>
        <w:br/>
        <w:t xml:space="preserve">    While historically a strength, some cracks are appearing in Ather's service reputation as it scales. Recent comments mention issues with parts availability and unresolved problems, such as *"Meri ather 450x 3 sall me battery khatam ho gai, parts avaliable nahi hai"* and *"pichle 6 months se mere 450x ka Bluetooth issue fix nahi kar pa rahe hai."*[^1] This is a critical risk area for Ather, as its service quality is a key differentiator against Ola.</w:t>
        <w:br/>
        <w:br/>
        <w:t>---</w:t>
        <w:br/>
        <w:br/>
        <w:t>### **Market Intelligence Context**</w:t>
        <w:br/>
        <w:br/>
        <w:t>Market reports and financial analyses provide a broader context that aligns with the user sentiment data.</w:t>
        <w:br/>
        <w:br/>
        <w:t>*   **Strategic Divergence**: Reports confirm that Ola's strategy has been to scale rapidly with aggressive pricing and marketing, while Ather has focused more on R&amp;D and long-term reliability.[^2] This explains Ola's larger market reach despite its service issues.[^3]</w:t>
        <w:br/>
        <w:t>*   **Financial &amp; Operational Efficiency**: Analysis indicates Ola has been more successful at reducing its losses per unit sold, suggesting greater operational efficiency. In contrast, Ather has faced challenges with underutilized production capacity.[^4]</w:t>
        <w:br/>
        <w:t>*   **Investor Perception**: The market's preference for scale was reflected in their respective IPOs, where Ola Electric's performance was stronger than Ather Energy's.[^5]</w:t>
        <w:br/>
        <w:br/>
        <w:t>### **Analyst Conclusion**</w:t>
        <w:br/>
        <w:br/>
        <w:t>The "Ola vs. Ather" debate is a classic case of two fundamentally different business philosophies competing in a nascent market.</w:t>
        <w:br/>
        <w:br/>
        <w:t>*   **Ola Electric** has won the race for market share through an aggressive, volume-focused strategy. However, this has come at a significant cost to its brand reputation, with overwhelmingly negative sentiment surrounding its after-sales service and reliability. **If Ola does not fundamentally fix its service infrastructure, it risks long-term brand erosion, regardless of its product's performance capabilities.**</w:t>
        <w:br/>
        <w:br/>
        <w:t>*   **Ather Energy** has won the battle for consumer trust and positive sentiment by building a premium, reliable product. Its primary challenges are its high price point and the emerging strain on its service network as it expands. **Ather must protect its service quality at all costs, as it is the core pillar of its brand promise and its main advantage over Ola.**</w:t>
        <w:br/>
        <w:br/>
        <w:t>For the consumer, the choice remains a trade-off: Ola offers higher performance for a lower price but comes with a significant service risk. Ather offers reliability and peace of mind but at a premium cost.</w:t>
        <w:br/>
        <w:br/>
        <w:t>---</w:t>
        <w:br/>
        <w:t>**References:**</w:t>
        <w:br/>
        <w:br/>
        <w:t>[^1]: Social Media Intelligence. Analysis of 9,800+ user comments on YouTube from August 2025.</w:t>
        <w:br/>
        <w:t>[^2]: Industry Report - Autocar Pro. "Ola Electric vs Ather Energy: When Strategies Collide." Market intelligence and industry trends.</w:t>
        <w:br/>
        <w:t>[^3]: Industry Report - Inc42. "Ather Energy Vs Ola Electric: Decoding The Numbers Behind The EV Giants." Market intelligence and industry trends.</w:t>
        <w:br/>
        <w:t>[^4]: Research Report - ResearchGate. "Comparative financial analysis of ather energy and ola electric." Financial and operational analysis.</w:t>
        <w:br/>
        <w:t>[^5]: News Report - Fortune India. "Ather vs Ola Electric IPO: The brutal truth about what investors really want..." Market and investor analysis.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 vs Ather Energy: The Race for India's EV Throne - LinkedIn</w:t>
      </w:r>
    </w:p>
    <w:p>
      <w:r>
        <w:t xml:space="preserve">   URL: https://www.linkedin.com/pulse/ola-electric-vs-ather-energy-race-indias-ev-throne-ghoshdastidar-kcj1f</w:t>
      </w:r>
    </w:p>
    <w:p>
      <w:r>
        <w:t xml:space="preserve">   Summary: Social Perception: Ather Energy is perceived as a premium, niche player that focuses on quality and trust. In contrast, Ola Electric is viewed ......</w:t>
      </w:r>
    </w:p>
    <w:p>
      <w:r>
        <w:t>2. Ola Electric vs Ather Energy: When Strategies Collide</w:t>
      </w:r>
    </w:p>
    <w:p>
      <w:r>
        <w:t xml:space="preserve">   URL: https://www.autocarpro.in/analysis/ola-electric-vs-ather-energy-when-strategies-collide-127394</w:t>
      </w:r>
    </w:p>
    <w:p>
      <w:r>
        <w:t xml:space="preserve">   Summary: While Ola went for aggressive pricing and bold marketing, Ather was more focused on testing and long-term reliability data. The Chennai-based ......</w:t>
      </w:r>
    </w:p>
    <w:p>
      <w:r>
        <w:t>3. Ather Energy Vs Ola Electric: Decoding The Numbers Behind ... - Inc42</w:t>
      </w:r>
    </w:p>
    <w:p>
      <w:r>
        <w:t xml:space="preserve">   URL: https://inc42.com/features/ather-energy-vs-ola-electric-decoding-the-numbers-behind-the-ev-giants/</w:t>
      </w:r>
    </w:p>
    <w:p>
      <w:r>
        <w:t xml:space="preserve">   Summary: Ather Energy has fallen behind Ola Electric due to the latter's speed in expanding market reach and scaling up infrastructure and sales....</w:t>
      </w:r>
    </w:p>
    <w:p>
      <w:r>
        <w:t>4. comparative financial analysis of ather energy and ola electric</w:t>
      </w:r>
    </w:p>
    <w:p>
      <w:r>
        <w:t xml:space="preserve">   URL: https://www.researchgate.net/publication/390127075_COMPARATIVE_FINANCIAL_ANALYSIS_OF_ATHER_ENERGY_AND_OLA_ELECTRIC_NAVIGATING_THE_INDIAN_ELECTRIC_SCOOTER_MARKET</w:t>
      </w:r>
    </w:p>
    <w:p>
      <w:r>
        <w:t xml:space="preserve">   Summary: Ola has notably reduced its losses per unit, indicating better operational efficiency, while Ather faces challenges with underutilized ......</w:t>
      </w:r>
    </w:p>
    <w:p>
      <w:r>
        <w:t>5. Ather vs Ola Electric IPO: The brutal truth about what investors really ...</w:t>
      </w:r>
    </w:p>
    <w:p>
      <w:r>
        <w:t xml:space="preserve">   URL: https://www.fortuneindia.com/markets/ipo/ather-vs-ola-electric-ipo-the-brutal-truth-about-what-investors-really-want-in-ev-startups/122632</w:t>
      </w:r>
    </w:p>
    <w:p>
      <w:r>
        <w:t xml:space="preserve">   Summary: The IPO performance of Ather Energy was subdued compared to its listed peer Ola Electric....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