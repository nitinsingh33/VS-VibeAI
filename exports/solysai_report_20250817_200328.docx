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08:03 PM</w:t>
      </w:r>
    </w:p>
    <w:p>
      <w:r>
        <w:t>Query: river vs ola</w:t>
      </w:r>
    </w:p>
    <w:p>
      <w:r>
        <w:br w:type="page"/>
      </w:r>
    </w:p>
    <w:p>
      <w:pPr>
        <w:pStyle w:val="Heading1"/>
      </w:pPr>
      <w:r>
        <w:t>Executive Summary</w:t>
      </w:r>
    </w:p>
    <w:p>
      <w:r>
        <w:t>Query Analysis: river vs ola</w:t>
        <w:br/>
        <w:t>Generated on: August 17, 2025</w:t>
        <w:br/>
        <w:br/>
        <w:t>Key Insights:</w:t>
        <w:br/>
        <w:t>• ### **River Mobility vs</w:t>
        <w:br/>
        <w:t>• Ola Electric: Comparative Analysis (August 2025)**</w:t>
        <w:br/>
        <w:br/>
        <w:t>**Executive Summary**</w:t>
        <w:br/>
        <w:br/>
        <w:t>Based on August 2025 data, River Mobility commands a significantly more positive consumer sentiment and higher user ratings compared to Ola Electric</w:t>
        <w:br/>
        <w:t>• However, Ola Electric dominates the market with a sales volume more than ten times that of River, positioning it as the mass-market leader despite persistent service and quality concerns</w:t>
      </w:r>
    </w:p>
    <w:p>
      <w:pPr>
        <w:pStyle w:val="Heading1"/>
      </w:pPr>
      <w:r>
        <w:t>Detailed Analysis</w:t>
      </w:r>
    </w:p>
    <w:p>
      <w:r>
        <w:t>### **River Mobility vs. Ola Electric: Comparative Analysis (August 2025)**</w:t>
        <w:br/>
        <w:br/>
        <w:t>**Executive Summary**</w:t>
        <w:br/>
        <w:br/>
        <w:t>Based on August 2025 data, River Mobility commands a significantly more positive consumer sentiment and higher user ratings compared to Ola Electric. However, Ola Electric dominates the market with a sales volume more than ten times that of River, positioning it as the mass-market leader despite persistent service and quality concerns.</w:t>
        <w:br/>
        <w:br/>
        <w:t>---</w:t>
        <w:br/>
        <w:br/>
        <w:t>**Comparative Analysis: River vs. Ola**</w:t>
        <w:br/>
        <w:br/>
        <w:t>This table provides a side-by-side comparison based on the latest available data.</w:t>
        <w:br/>
        <w:br/>
        <w:t>| Metric | River Mobility | Ola Electric | Insight |</w:t>
        <w:br/>
        <w:t>| :--- | :--- | :--- | :--- |</w:t>
        <w:br/>
        <w:t>| **Positive Sentiment** | **25.5%** &lt;YouTube_Comments_River_Mobility&gt; | 21.1% &lt;YouTube_Comments_Ola_Electric&gt; | River users express more positive feedback. |</w:t>
        <w:br/>
        <w:t>| **Negative Sentiment** | **29.5%** &lt;YouTube_Comments_River_Mobility&gt; | **38.3%** &lt;YouTube_Comments_Ola_Electric&gt; | Ola has a substantially higher rate of negative feedback, a trend consistent with our prior analyses &lt;Conversation_Context&gt;. |</w:t>
        <w:br/>
        <w:t>| **User Rating (Avg.)** | **4.45 / 5** &lt;Web_Search_BikeWale&gt;&lt;Web_Search_BikeDekho&gt; | 4.05 / 5 &lt;Web_Search_BikeWale&gt;&lt;Web_Search_BikeDekho&gt; | Third-party platforms show a clear preference for River among rated users. |</w:t>
        <w:br/>
        <w:t>| **July 2025 Sales** | 1,517 units &lt;YouTube_Comments_Ola_Electric&gt; | **17,848 units** &lt;YouTube_Comments_Ola_Electric&gt; | Ola's market penetration and sales volume are vastly superior. |</w:t>
        <w:br/>
        <w:t>| **Key Strengths** | Service Experience, Build Quality, Practicality | Performance, Features, Value for Money | Brands appeal to different consumer priorities. |</w:t>
        <w:br/>
        <w:t>| **Key Weaknesses** | Low Sales Volume, Emerging Network | After-Sales Service, Quality Control | River's challenge is scale; Ola's is reputation management. |</w:t>
        <w:br/>
        <w:br/>
        <w:t>---</w:t>
        <w:br/>
        <w:br/>
        <w:t>**Detailed Analysis &amp; Supporting Evidence**</w:t>
        <w:br/>
        <w:br/>
        <w:t>1.  **Sentiment and Perception:**</w:t>
        <w:br/>
        <w:t xml:space="preserve">    *   River Mobility holds a clear advantage in public sentiment, with a higher positive score (25.5% vs. 21.1%) and a significantly lower negative score (29.5% vs. 38.3%) &lt;YouTube_Comments_River_Mobility&gt;&lt;YouTube_Comments_Ola_Electric&gt;.</w:t>
        <w:br/>
        <w:t xml:space="preserve">    *   A user who owns a River Indie, Ola S1 Pro, and Ather Rizta explicitly praised River's service, describing the Pune center as "luxurious" with "kind staff," stating, "I love river" &lt;YouTube_Comments_River_Mobility&gt;. This direct comparison from a multi-brand owner is a powerful endorsement of River's customer experience.</w:t>
        <w:br/>
        <w:t xml:space="preserve">    *   Conversely, Ola's service remains its most significant pain point. A recent comment highlights a scooter being at a service center for 20 days, urging the company to "please improve service team" &lt;YouTube_Comments_Ola_Electric&gt;. This aligns with the high negative sentiment score and feedback from previous discussions &lt;Conversation_Context&gt;.</w:t>
        <w:br/>
        <w:br/>
        <w:t>2.  **Market Position and Sales:**</w:t>
        <w:br/>
        <w:t xml:space="preserve">    *   Ola Electric is a dominant market force, selling **17,848 units** in July 2025 &lt;YouTube_Comments_Ola_Electric&gt;. Its aggressive pricing and feature-rich models give it massive market reach.</w:t>
        <w:br/>
        <w:t xml:space="preserve">    *   River is an emerging niche player with **1,517 units** sold in the same period &lt;YouTube_Comments_Ola_Electric&gt;. However, there is a perception that they are "growing slowly but surely" with a "Good, Robust EV" &lt;YouTube_Comments_Ampere&gt;.</w:t>
        <w:br/>
        <w:br/>
        <w:t>3.  **Product and Build Quality:**</w:t>
        <w:br/>
        <w:t xml:space="preserve">    *   River is perceived as having superior build quality. One user commented that among newer scooter brands, only River Indie and Tesserect "look better quality" compared to the perceived "cheap" look of competitors &lt;YouTube_Comments_Ather&gt;.</w:t>
        <w:br/>
        <w:t xml:space="preserve">    *   Ola's value proposition is often described as a gamble; a user noted, "if you got a good vehicle then its best but if not then you would regret a lot its like 50-50 chance" due to poor build quality concerns &lt;YouTube_Comments_Bajaj_Chetak&gt;.</w:t>
        <w:br/>
        <w:br/>
        <w:t>**Conclusion**</w:t>
        <w:br/>
        <w:br/>
        <w:t>The comparison between River and Ola reveals a classic market dynamic: a dominant, high-volume player versus a smaller, quality-focused challenger.</w:t>
        <w:br/>
        <w:br/>
        <w:t>*   **Ola Electric** is the choice for consumers prioritizing features, performance, and price, but this comes with a widely acknowledged risk regarding after-sales service and long-term reliability.</w:t>
        <w:br/>
        <w:t>*   **River Mobility** appeals to a discerning customer who values a unique, practical design (often called the "SUV of scooters"), robust build quality, and a demonstrably better ownership experience. Its primary challenge is scaling its sales and service network to compete with established giants.</w:t>
        <w:br/>
        <w:br/>
        <w:t>For a potential buyer, the choice depends on their risk tolerance and priorities: cutting-edge features with potential service headaches (Ola) versus a reliable, well-regarded product from an emerging brand (River).</w:t>
      </w:r>
    </w:p>
    <w:p>
      <w:r>
        <w:br w:type="page"/>
      </w:r>
    </w:p>
    <w:p>
      <w:pPr>
        <w:pStyle w:val="Heading1"/>
      </w:pPr>
      <w:r>
        <w:t>Sources</w:t>
      </w:r>
    </w:p>
    <w:p>
      <w:r>
        <w:t>1. OLA S1 Pro vs River Indie - Know Which Is Better! - BikeWale</w:t>
      </w:r>
    </w:p>
    <w:p>
      <w:r>
        <w:t xml:space="preserve">   URL: https://www.bikewale.com/compare-bikes/ola-s1-pro-vs-river-indie/</w:t>
      </w:r>
    </w:p>
    <w:p>
      <w:r>
        <w:t xml:space="preserve">   Summary: Q: Which scooter is better OLA S1 Pro or River Indie? According to our average user rating, River Indie has a score of 4.5/5 while OLA S1 Pro is rated 3.8/5 . Q: Which scooter among OLA S1 Pro and Riv...</w:t>
      </w:r>
    </w:p>
    <w:p>
      <w:r>
        <w:t>2. River Indie vs Ola Electric S1 Pro - Know Which is Better - BikeDekho</w:t>
      </w:r>
    </w:p>
    <w:p>
      <w:r>
        <w:t xml:space="preserve">   URL: https://www.bikedekho.com/compare/river-electric-scooter-vs-s1-pro</w:t>
      </w:r>
    </w:p>
    <w:p>
      <w:r>
        <w:t xml:space="preserve">   Summary: Q) Which scooter is better River Indie or Ola S1 Pro? A) As per our average user rating, River Indie has a score of 4.4/5 while Ola S1 Pro has rate of 4.3 /5....</w:t>
      </w:r>
    </w:p>
    <w:p>
      <w:r>
        <w:t>3. My thoughts on current Electric scooters - Ola, Ather, River and TVS</w:t>
      </w:r>
    </w:p>
    <w:p>
      <w:r>
        <w:t xml:space="preserve">   URL: https://www.team-bhp.com/news/my-thoughts-current-electric-scooters-ola-ather-river-and-tvs</w:t>
      </w:r>
    </w:p>
    <w:p>
      <w:r>
        <w:t xml:space="preserve">   Summary: The ather is definately more comfortable, the 450x being sporty was WAY more comfortable than the Olas, also its much more maneuverable than the ola, so better ......</w:t>
      </w:r>
    </w:p>
    <w:p>
      <w:r>
        <w:t>4. Ola S1 Pro Gen 2 vs River Indie: Full Detailed Comparison - YouTube</w:t>
      </w:r>
    </w:p>
    <w:p>
      <w:r>
        <w:t xml:space="preserve">   URL: https://www.youtube.com/watch?v=VBYPpb-POyI</w:t>
      </w:r>
    </w:p>
    <w:p>
      <w:r>
        <w:t xml:space="preserve">   Summary: Ola S1 pro gen 2 is an amazing scooter with more than 120 kms range at price of 1.5 lakh But, how does it compare with River Indie at 1.47 ......</w:t>
      </w:r>
    </w:p>
    <w:p>
      <w:r>
        <w:t>5. River Indie vs Ola Electric Roadster X+ - Know Which is Better</w:t>
      </w:r>
    </w:p>
    <w:p>
      <w:r>
        <w:t xml:space="preserve">   URL: https://www.bikedekho.com/compare/river-electric-scooter-vs-roadster-x-plus</w:t>
      </w:r>
    </w:p>
    <w:p>
      <w:r>
        <w:t xml:space="preserve">   Summary: As far as range is concerned, the River Indie has a range of up to 161 km/charge and the Ola Electric Roadster X+ has a range of up to 252 km/charge. River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