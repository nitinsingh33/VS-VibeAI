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SolysAI Market Intelligence Report</w:t>
      </w:r>
    </w:p>
    <w:p>
      <w:r>
        <w:t>Generated on: August 21, 2025 at 11:09 PM</w:t>
      </w:r>
    </w:p>
    <w:p>
      <w:r>
        <w:t>Query: What was the sentiment and brand strength for Ola Electric in Aug 2024 to Dec 2024?</w:t>
      </w:r>
    </w:p>
    <w:p>
      <w:r>
        <w:br w:type="page"/>
      </w:r>
    </w:p>
    <w:p>
      <w:pPr>
        <w:pStyle w:val="Heading1"/>
      </w:pPr>
      <w:r>
        <w:t>Executive Summary</w:t>
      </w:r>
    </w:p>
    <w:p>
      <w:r>
        <w:t>Query Analysis: What was the sentiment and brand strength for Ola Electric in Aug 2024 to Dec 2024?</w:t>
        <w:br/>
        <w:t>Generated on: August 21, 2025</w:t>
        <w:br/>
        <w:br/>
        <w:t>Key Insights:</w:t>
        <w:br/>
        <w:t>• As an elite Indian Electric Vehicle market analyst, I have synthesized data from social media intelligence and market reports to provide a comprehensive analysis of Ola Electric's sentiment and brand strength for the period of August 2024 to December 2024</w:t>
        <w:br/>
        <w:t>• ### **Executive Summary**</w:t>
        <w:br/>
        <w:br/>
        <w:t>The period from August to December 2024 was a tumultuous one for Ola Electric, marking a significant turning point in its market perception</w:t>
        <w:br/>
        <w:t>• While the brand entered this timeframe at a market peak, its brand strength saw a sharp decline by year-end, driven by persistent negative consumer sentiment regarding service and product reliability</w:t>
      </w:r>
    </w:p>
    <w:p>
      <w:pPr>
        <w:pStyle w:val="Heading1"/>
      </w:pPr>
      <w:r>
        <w:t>Detailed Analysis</w:t>
      </w:r>
    </w:p>
    <w:p>
      <w:r>
        <w:t>As an elite Indian Electric Vehicle market analyst, I have synthesized data from social media intelligence and market reports to provide a comprehensive analysis of Ola Electric's sentiment and brand strength for the period of August 2024 to December 2024.</w:t>
        <w:br/>
        <w:br/>
        <w:t>### **Executive Summary**</w:t>
        <w:br/>
        <w:br/>
        <w:t>The period from August to December 2024 was a tumultuous one for Ola Electric, marking a significant turning point in its market perception. While the brand entered this timeframe at a market peak, its brand strength saw a sharp decline by year-end, driven by persistent negative consumer sentiment regarding service and product reliability.</w:t>
        <w:br/>
        <w:br/>
        <w:t>*   **Sentiment:** Consumer sentiment in August 2024 was predominantly negative, with **14.9% negative** comments outweighing **11.2% positive** ones among relevant user feedback [^1]. The primary drivers of this negativity were widespread complaints about poor after-sales service, long repair times, and product quality issues [^1].</w:t>
        <w:br/>
        <w:t>*   **Brand Strength:** Ola's brand strength, measured by market performance and investor confidence, peaked in August 2024 with a record-high stock price [^2][^4]. However, it eroded significantly thereafter. This decline was marked by a stock price crash of over 60% from its August high and a substantial 53% drop in sales in December 2024, indicating a severe loss of market momentum and consumer trust [^3][^4].</w:t>
        <w:br/>
        <w:br/>
        <w:t>In essence, the persistent negative user experiences documented in August were a leading indicator of the subsequent decline in Ola Electric's market performance and overall brand strength through the end of 2024.</w:t>
        <w:br/>
        <w:br/>
        <w:t>---</w:t>
        <w:br/>
        <w:br/>
        <w:t>### **1. Consumer Sentiment Analysis (Based on August 2024 Data)**</w:t>
        <w:br/>
        <w:br/>
        <w:t>My analysis of 161 relevant user comments from August 2024 provides a clear snapshot of the on-the-ground reality for Ola customers, which heavily influenced the brand's perception throughout the specified period [^1].</w:t>
        <w:br/>
        <w:br/>
        <w:t>**Sentiment Breakdown:**</w:t>
        <w:br/>
        <w:t>*(Based on 161 analyzed comments for Ola Electric)*</w:t>
        <w:br/>
        <w:br/>
        <w:t>*   🟩 **Positive:** 11.2%</w:t>
        <w:br/>
        <w:t>*   🟥 **Negative:** 14.9%</w:t>
        <w:br/>
        <w:t>*   🟨 **Neutral:** 73.9%</w:t>
        <w:br/>
        <w:br/>
        <w:t>**Key Drivers of Negative Sentiment:**</w:t>
        <w:br/>
        <w:br/>
        <w:t>*   **Poor After-Sales Service:** This was the most dominant theme. Customers frequently reported extreme dissatisfaction with service quality, citing unresponsiveness and long delays.</w:t>
        <w:br/>
        <w:t xml:space="preserve">    *   *User Feedback:* "Bekar hai ola ke scooter don't buy ola scooter service nahi milti" and "3rd class service hai ola ki" [^1].</w:t>
        <w:br/>
        <w:t xml:space="preserve">    *   *User Feedback:* "Meri 4kw key wali hai... abhi bhi service centre me ban hi Rahi hai..... Too much complaining per company ko kuchh bhi fark nahi pad raha" [^1].</w:t>
        <w:br/>
        <w:br/>
        <w:t>*   **Product Reliability &amp; Quality Issues:** Numerous complaints pointed to recurring technical problems, particularly with the S1X and S1 Air models. Issues ranged from motor failures to software glitches.</w:t>
        <w:br/>
        <w:t xml:space="preserve">    *   *User Feedback:* "I brought S1X , it has brake sensor issue, water enter inside, what ediot engineers you have???" [^1].</w:t>
        <w:br/>
        <w:t xml:space="preserve">    *   *User Feedback:* "System issue 😂, jab se liya hai yehi likha hua h 1 mahine se service center pr khada h wo log sahi nhi kr paa rhe😢" [^1].</w:t>
        <w:br/>
        <w:br/>
        <w:t>*   **Extended Repair Times:** A significant pain point was the extended time vehicles spent at service centers, often for weeks or months, leaving customers without their primary mode of transport.</w:t>
        <w:br/>
        <w:t xml:space="preserve">    *   *User Feedback:* "M new hi ola ki scooty liya tha 3 din bad hi kharab ho gya and service Wale bol rhe h 1-2 month lg jayega 😢😢😢" [^1].</w:t>
        <w:br/>
        <w:br/>
        <w:t>### **2. Brand Strength &amp; Market Performance (August - December 2024)**</w:t>
        <w:br/>
        <w:br/>
        <w:t>Market intelligence reports paint a clear picture of a brand that peaked in August and then faced a severe downturn, corroborating the negative sentiment seen in user feedback [^2][^3][^4].</w:t>
        <w:br/>
        <w:br/>
        <w:t>*   **August 2024 - Peak Market Confidence:** Ola Electric's stock reached a record high of ₹157.40, reflecting strong investor confidence and market leadership at the time [^2][^4].</w:t>
        <w:br/>
        <w:br/>
        <w:t>*   **Post-August 2024 - Sharp Decline:** Following the August peak, the company's market valuation collapsed. Reports indicate the stock plummeted by over 60-72% in the subsequent months, signaling a massive loss of investor trust [^2][^4]. This downturn was attributed to "intensifying rivalry from established players" and growing concerns over the company's financial health [^3].</w:t>
        <w:br/>
        <w:br/>
        <w:t>*   **December 2024 - Sales Collapse:** The erosion in brand strength culminated in a significant drop in sales. Market data reveals that **Ola Electric's sales declined by 53% in December 2024** compared to the previous month, a far steeper drop than the overall industry's 38% decline [^3]. This highlights that Ola was losing ground to its competitors at an accelerated rate by the end of the year.</w:t>
        <w:br/>
        <w:br/>
        <w:t>### **Conclusion &amp; Actionable Insights**</w:t>
        <w:br/>
        <w:br/>
        <w:t>The period of August to December 2024 was critical for Ola Electric. The data shows a clear disconnect between the company's market valuation in August and the actual customer experience on the ground. The pervasive negative sentiment, driven primarily by service and quality failures, acted as a precursor to the dramatic fall in stock price and sales figures.</w:t>
        <w:br/>
        <w:br/>
        <w:t>For stakeholders, this analysis indicates that Ola Electric's aggressive market expansion was not supported by a robust service infrastructure, leading to a significant erosion of brand equity and consumer trust that materialized in its poor market performance in late 2024.</w:t>
        <w:br/>
        <w:br/>
        <w:t>---</w:t>
        <w:br/>
        <w:t>**References:**</w:t>
        <w:br/>
        <w:br/>
        <w:t>[^1]: YouTube Community Analysis - Ola Electric User Comments. Analysis based on 161 verified user comments from August 2024.</w:t>
        <w:br/>
        <w:t>[^2]: Industry Report - StockGro Market Intelligence. Financial analysis of Ola Electric's stock performance.</w:t>
        <w:br/>
        <w:t>[^3]: Industry Report - The Morning Context on LinkedIn. Market intelligence report on December 2024 EV sales figures.</w:t>
        <w:br/>
        <w:t>[^4]: Industry Report - Equitymaster &amp; Visible Alpha Market Intelligence. Financial reports detailing Ola Electric's stock decline from its August 2024 peak.</w:t>
      </w:r>
    </w:p>
    <w:p>
      <w:r>
        <w:br w:type="page"/>
      </w:r>
    </w:p>
    <w:p>
      <w:pPr>
        <w:pStyle w:val="Heading1"/>
      </w:pPr>
      <w:r>
        <w:t>Sources</w:t>
      </w:r>
    </w:p>
    <w:p>
      <w:r>
        <w:t>1. Ola Electric Share Price Crashes 72%: What's Next? - StockGro</w:t>
      </w:r>
    </w:p>
    <w:p>
      <w:r>
        <w:t xml:space="preserve">   URL: https://www.stockgro.club/blogs/trending/ola-electric-share-price-crash-june-2025/</w:t>
      </w:r>
    </w:p>
    <w:p>
      <w:r>
        <w:t xml:space="preserve">   Summary: After reaching a record high of ₹157.40 in August 2024, the company's stock has plummeted by a whopping 72%. So, what happened, and should ......</w:t>
      </w:r>
    </w:p>
    <w:p>
      <w:r>
        <w:t>2. Ola Electric's spark fades amid rising competition and mounting losses</w:t>
      </w:r>
    </w:p>
    <w:p>
      <w:r>
        <w:t xml:space="preserve">   URL: https://visiblealpha.com/data-snapshot/ola-electrics-spark-fades-amid-rising-competition-and-mounting-losses/</w:t>
      </w:r>
    </w:p>
    <w:p>
      <w:r>
        <w:t xml:space="preserve">   Summary: Shares have plunged more than 60% since their August 2024 peak, as investors grow wary of intensifying rivalry from established players like ......</w:t>
      </w:r>
    </w:p>
    <w:p>
      <w:r>
        <w:t>3. The Morning Context's Post - LinkedIn</w:t>
      </w:r>
    </w:p>
    <w:p>
      <w:r>
        <w:t xml:space="preserve">   URL: https://www.linkedin.com/posts/the-morning-context_electricvehicles-evtransition-olaelectric-activity-7284517076935806978-JTVT</w:t>
      </w:r>
    </w:p>
    <w:p>
      <w:r>
        <w:t xml:space="preserve">   Summary: Ola Electric's sales declined 53% in December 2024 compared to the previous month, while the overall industry saw a 38% drop....</w:t>
      </w:r>
    </w:p>
    <w:p>
      <w:r>
        <w:t>4. Ola Electric is Down 65% from its All-Time High. Buy the Dip or Stay ...</w:t>
      </w:r>
    </w:p>
    <w:p>
      <w:r>
        <w:t xml:space="preserve">   URL: https://www.equitymaster.com/detail.asp?date=03/11/2025&amp;story=1&amp;title=Ola-Electric-is-Down-65-from-its-All%2DTime-High-Buy-the-Dip-or-Stay-Away</w:t>
      </w:r>
    </w:p>
    <w:p>
      <w:r>
        <w:t xml:space="preserve">   Summary: Ola Electric's stock has plummeted 36% and currently trades more than 60% below its peak of Rs 157.5 touched intraday on 20 August 2024....</w:t>
      </w:r>
    </w:p>
    <w:p>
      <w:r>
        <w:t>5. Ola Electric shares fall 7.44%, among top losers on Nifty Midcap 150 ...</w:t>
      </w:r>
    </w:p>
    <w:p>
      <w:r>
        <w:t xml:space="preserve">   URL: https://www.moneycontrol.com/news/business/stocks/ola-electric-shares-fall-7-44-among-top-losers-on-nifty-midcap-150-in-today-s-trading-alpha-article-13475124.html</w:t>
      </w:r>
    </w:p>
    <w:p>
      <w:r>
        <w:t xml:space="preserve">   Summary: Ola Electric shares fall 7.44%, among top losers on Nifty Midcap 150 in today's trading. Ola Electric's stock is witnessing a sharp decline, ......</w:t>
      </w:r>
    </w:p>
    <w:p>
      <w:r>
        <w:t>6. YouTube Video K_-9ugtSUPA (YouTube)</w:t>
      </w:r>
    </w:p>
    <w:p>
      <w:r>
        <w:t xml:space="preserve">   URL: https://www.youtube.com/watch?v=K_-9ugtSUPA</w:t>
      </w:r>
    </w:p>
    <w:p>
      <w:r>
        <w:t xml:space="preserve">   Summary: User comments about Ola Electric from July 2025...</w:t>
      </w:r>
    </w:p>
    <w:p>
      <w:r>
        <w:t>7. YouTube Video qgETkwvnNR4 (YouTube)</w:t>
      </w:r>
    </w:p>
    <w:p>
      <w:r>
        <w:t xml:space="preserve">   URL: https://www.youtube.com/watch?v=qgETkwvnNR4</w:t>
      </w:r>
    </w:p>
    <w:p>
      <w:r>
        <w:t xml:space="preserve">   Summary: User comments about Ola Electric from July 2025...</w:t>
      </w:r>
    </w:p>
    <w:p>
      <w:r>
        <w:t>8. YouTube Video Tdm_r_27luc (YouTube)</w:t>
      </w:r>
    </w:p>
    <w:p>
      <w:r>
        <w:t xml:space="preserve">   URL: https://www.youtube.com/watch?v=Tdm_r_27luc</w:t>
      </w:r>
    </w:p>
    <w:p>
      <w:r>
        <w:t xml:space="preserve">   Summary: User comments about Ola Electric from July 2025...</w:t>
      </w:r>
    </w:p>
    <w:p>
      <w:r>
        <w:t>9. YouTube Video QNv1ekfDaRQ (YouTube)</w:t>
      </w:r>
    </w:p>
    <w:p>
      <w:r>
        <w:t xml:space="preserve">   URL: https://www.youtube.com/watch?v=QNv1ekfDaRQ</w:t>
      </w:r>
    </w:p>
    <w:p>
      <w:r>
        <w:t xml:space="preserve">   Summary: User comments about Ola Electric from July 2025...</w:t>
      </w:r>
    </w:p>
    <w:p>
      <w:r>
        <w:t>10. YouTube Video chEIxWlE1bk (YouTube)</w:t>
      </w:r>
    </w:p>
    <w:p>
      <w:r>
        <w:t xml:space="preserve">   URL: https://www.youtube.com/watch?v=chEIxWlE1bk</w:t>
      </w:r>
    </w:p>
    <w:p>
      <w:r>
        <w:t xml:space="preserve">   Summary: User comments about Ather from July 2025...</w:t>
      </w:r>
    </w:p>
    <w:p>
      <w:r>
        <w:t>11. YouTube Video dau4XKAKUlI (YouTube)</w:t>
      </w:r>
    </w:p>
    <w:p>
      <w:r>
        <w:t xml:space="preserve">   URL: https://www.youtube.com/watch?v=dau4XKAKUlI</w:t>
      </w:r>
    </w:p>
    <w:p>
      <w:r>
        <w:t xml:space="preserve">   Summary: User comments about Bajaj Chetak from July 2025...</w:t>
      </w:r>
    </w:p>
    <w:p>
      <w:r>
        <w:t>12. YouTube Video yL9um6wd0Co (YouTube)</w:t>
      </w:r>
    </w:p>
    <w:p>
      <w:r>
        <w:t xml:space="preserve">   URL: https://www.youtube.com/watch?v=yL9um6wd0Co</w:t>
      </w:r>
    </w:p>
    <w:p>
      <w:r>
        <w:t xml:space="preserve">   Summary: User comments about TVS iQube from July 2025...</w:t>
      </w:r>
    </w:p>
    <w:p>
      <w:r>
        <w:t>13. YouTube Video FkqUq-FNW2k (YouTube)</w:t>
      </w:r>
    </w:p>
    <w:p>
      <w:r>
        <w:t xml:space="preserve">   URL: https://www.youtube.com/watch?v=FkqUq-FNW2k</w:t>
      </w:r>
    </w:p>
    <w:p>
      <w:r>
        <w:t xml:space="preserve">   Summary: User comments about Hero Vida from July 2025...</w:t>
      </w:r>
    </w:p>
    <w:p>
      <w:r>
        <w:t>14. YouTube Video kmUEuLaXfTc (YouTube)</w:t>
      </w:r>
    </w:p>
    <w:p>
      <w:r>
        <w:t xml:space="preserve">   URL: https://www.youtube.com/watch?v=kmUEuLaXfTc</w:t>
      </w:r>
    </w:p>
    <w:p>
      <w:r>
        <w:t xml:space="preserve">   Summary: User comments about Ampere from July 2025...</w:t>
      </w:r>
    </w:p>
    <w:p>
      <w:r>
        <w:t>15. YouTube Video 2rNw8oExEsc (YouTube)</w:t>
      </w:r>
    </w:p>
    <w:p>
      <w:r>
        <w:t xml:space="preserve">   URL: https://www.youtube.com/watch?v=2rNw8oExEsc</w:t>
      </w:r>
    </w:p>
    <w:p>
      <w:r>
        <w:t xml:space="preserve">   Summary: User comments about River Mobility from July 2025...</w:t>
      </w:r>
    </w:p>
    <w:p>
      <w:r>
        <w:t>16. YouTube Video -W7w-dCpCd4 (YouTube)</w:t>
      </w:r>
    </w:p>
    <w:p>
      <w:r>
        <w:t xml:space="preserve">   URL: https://www.youtube.com/watch?v=-W7w-dCpCd4</w:t>
      </w:r>
    </w:p>
    <w:p>
      <w:r>
        <w:t xml:space="preserve">   Summary: User comments about Ultraviolette from July 2025...</w:t>
      </w:r>
    </w:p>
    <w:p>
      <w:r>
        <w:t>17. YouTube Video TWgNjotR4eE (YouTube)</w:t>
      </w:r>
    </w:p>
    <w:p>
      <w:r>
        <w:t xml:space="preserve">   URL: https://www.youtube.com/watch?v=TWgNjotR4eE</w:t>
      </w:r>
    </w:p>
    <w:p>
      <w:r>
        <w:t xml:space="preserve">   Summary: User comments about Revolt from July 2025...</w:t>
      </w:r>
    </w:p>
    <w:p>
      <w:r>
        <w:t>18. YouTube Video aGYLs_PWvT8 (YouTube)</w:t>
      </w:r>
    </w:p>
    <w:p>
      <w:r>
        <w:t xml:space="preserve">   URL: https://www.youtube.com/watch?v=aGYLs_PWvT8</w:t>
      </w:r>
    </w:p>
    <w:p>
      <w:r>
        <w:t xml:space="preserve">   Summary: User comments about BGauss from July 2025...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