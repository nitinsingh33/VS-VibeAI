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VibeAI Market Intelligence Report</w:t>
      </w:r>
    </w:p>
    <w:p>
      <w:r>
        <w:t>Generated on: August 16, 2025 at 05:38 PM</w:t>
      </w:r>
    </w:p>
    <w:p>
      <w:r>
        <w:t>Query: ather 500 comments on Youtube</w:t>
      </w:r>
    </w:p>
    <w:p>
      <w:r>
        <w:br w:type="page"/>
      </w:r>
    </w:p>
    <w:p>
      <w:pPr>
        <w:pStyle w:val="Heading1"/>
      </w:pPr>
      <w:r>
        <w:t>Executive Summary</w:t>
      </w:r>
    </w:p>
    <w:p>
      <w:r>
        <w:t>Query Analysis: ather 500 comments on Youtube</w:t>
        <w:br/>
        <w:t>Generated on: August 16, 2025</w:t>
        <w:br/>
        <w:br/>
        <w:t>Key Insights:</w:t>
        <w:br/>
        <w:t>• The provided data contains 500 comments specifically for Ather from YouTube &lt;YouTube_Comments_Ather&gt;</w:t>
        <w:br/>
        <w:t>• Key topics mentioned in the comments include Ather, range, service, bhai, and battery &lt;YouTube_Comments_Ather&gt;</w:t>
        <w:br/>
        <w:t>• Here's a breakdown of the Ather comments data:</w:t>
        <w:br/>
        <w:t>*   **Total Comments:** 500 &lt;YouTube_Comments_Ather&gt;</w:t>
        <w:br/>
        <w:t>*   **Unique Users:** 375 &lt;YouTube_Comments_Ather&gt;</w:t>
        <w:br/>
        <w:t>*   **Average Likes:** 21</w:t>
      </w:r>
    </w:p>
    <w:p>
      <w:pPr>
        <w:pStyle w:val="Heading1"/>
      </w:pPr>
      <w:r>
        <w:t>Detailed Analysis</w:t>
      </w:r>
    </w:p>
    <w:p>
      <w:r>
        <w:t>The provided data contains 500 comments specifically for Ather from YouTube &lt;YouTube_Comments_Ather&gt;. Key topics mentioned in the comments include Ather, range, service, bhai, and battery &lt;YouTube_Comments_Ather&gt;.</w:t>
        <w:br/>
        <w:br/>
        <w:t>Here's a breakdown of the Ather comments data:</w:t>
        <w:br/>
        <w:t>*   **Total Comments:** 500 &lt;YouTube_Comments_Ather&gt;</w:t>
        <w:br/>
        <w:t>*   **Unique Users:** 375 &lt;YouTube_Comments_Ather&gt;</w:t>
        <w:br/>
        <w:t>*   **Average Likes:** 21.9 &lt;YouTube_Comments_Ather&gt;</w:t>
        <w:br/>
        <w:t>*   **Top Keywords:** ather, range, service, bhai, battery &lt;YouTube_Comments_Ather&gt;</w:t>
      </w:r>
    </w:p>
    <w:p>
      <w:r>
        <w:br w:type="page"/>
      </w:r>
    </w:p>
    <w:p>
      <w:pPr>
        <w:pStyle w:val="Heading1"/>
      </w:pPr>
      <w:r>
        <w:t>Sources</w:t>
      </w:r>
    </w:p>
    <w:p>
      <w:r>
        <w:t>1. I'm getting +500 spam comments everyday : r/NewTubers - Reddit</w:t>
      </w:r>
    </w:p>
    <w:p>
      <w:r>
        <w:t xml:space="preserve">   URL: https://www.reddit.com/r/NewTubers/comments/1iys60c/im_getting_500_spam_comments_everyday/</w:t>
      </w:r>
    </w:p>
    <w:p>
      <w:r>
        <w:t xml:space="preserve">   Summary: I get +500 spam comments a day and it is driving my analytics crazy. Does spam affect views? can bot watch videos? does the algorithm shadowban you?...</w:t>
      </w:r>
    </w:p>
    <w:p>
      <w:r>
        <w:t>2. This YouTube Comment Has OVER 500 Replies? (explained!)</w:t>
      </w:r>
    </w:p>
    <w:p>
      <w:r>
        <w:t xml:space="preserve">   URL: https://www.youtube.com/watch?v=CogarcpgygQ</w:t>
      </w:r>
    </w:p>
    <w:p>
      <w:r>
        <w:t xml:space="preserve">   Summary: YouTube comments have a limit of 500 replies, but there are comments on YouTube with over 500 replies. How does this happen? Is it a glitch?...</w:t>
      </w:r>
    </w:p>
    <w:p>
      <w:r>
        <w:t>3. These Comments Have OVER 500 REPLIES? - YouTube</w:t>
      </w:r>
    </w:p>
    <w:p>
      <w:r>
        <w:t xml:space="preserve">   URL: https://www.youtube.com/watch?v=Y_JIJYm9r5o</w:t>
      </w:r>
    </w:p>
    <w:p>
      <w:r>
        <w:t xml:space="preserve">   Summary: ... the YouTube comment section, which is YouTube comments with over 500 replies! YouTube had a comment reply limit of 500, but recent updates ......</w:t>
      </w:r>
    </w:p>
    <w:p>
      <w:r>
        <w:t>4. Why can't you add more than 500 replies to a youtube comment</w:t>
      </w:r>
    </w:p>
    <w:p>
      <w:r>
        <w:t xml:space="preserve">   URL: https://news.ycombinator.com/item?id=26285175</w:t>
      </w:r>
    </w:p>
    <w:p>
      <w:r>
        <w:t xml:space="preserve">   Summary: One reason is probably practicality. Why store more than 500 replies to a given comment when nobody's realistically going to read every single ......</w:t>
      </w:r>
    </w:p>
    <w:p>
      <w:r>
        <w:t>5. ATHER 500X Gen 4 2024 - 510km Range | 120KMpH Top Speed</w:t>
      </w:r>
    </w:p>
    <w:p>
      <w:r>
        <w:t xml:space="preserve">   URL: https://www.youtube.com/watch?v=3iEwQ7oCAYo</w:t>
      </w:r>
    </w:p>
    <w:p>
      <w:r>
        <w:t xml:space="preserve">   Summary: ATHER 500X Gen 4 2024 - 510km Range | 120KMpH Top Speed | Fast Charging | Launch date Price In India · Comments....</w:t>
      </w:r>
    </w:p>
    <w:p>
      <w:r>
        <w:t>6. OLA NEW ELECTRIC SCOOTER | OLA MOVE OS 6 | OLA DIAMONDHEAD | OLA SANKALP 2025 #olaelectric (YouTube)</w:t>
      </w:r>
    </w:p>
    <w:p>
      <w:r>
        <w:t xml:space="preserve">   URL: https://www.youtube.com/watch?v=AUoj5MKir7o</w:t>
      </w:r>
    </w:p>
    <w:p>
      <w:r>
        <w:t xml:space="preserve">   Summary: User comments about Ola Electric from July 2025...</w:t>
      </w:r>
    </w:p>
    <w:p>
      <w:r>
        <w:t>7. 2025 Ola S1 Pro Sport Launched In India At 1,49,000/- 🔥 | Ola S1 Pro Sport With 4680 Bharat Cell |💥 (YouTube)</w:t>
      </w:r>
    </w:p>
    <w:p>
      <w:r>
        <w:t xml:space="preserve">   URL: https://www.youtube.com/watch?v=usPBJ0-xbuU</w:t>
      </w:r>
    </w:p>
    <w:p>
      <w:r>
        <w:t xml:space="preserve">   Summary: User comments about Ola Electric from July 2025...</w:t>
      </w:r>
    </w:p>
    <w:p>
      <w:r>
        <w:t>8. Ola Sankalp | India Inside (YouTube)</w:t>
      </w:r>
    </w:p>
    <w:p>
      <w:r>
        <w:t xml:space="preserve">   URL: https://www.youtube.com/watch?v=Vpg23kI_d9I</w:t>
      </w:r>
    </w:p>
    <w:p>
      <w:r>
        <w:t xml:space="preserve">   Summary: User comments about Ola Electric from July 2025...</w:t>
      </w:r>
    </w:p>
    <w:p>
      <w:r>
        <w:t>9. OLA S1X 4 KWH GEN 3 HONEST OWNERSHIP REVIEW | ELECTRIC SCOOTER (YouTube)</w:t>
      </w:r>
    </w:p>
    <w:p>
      <w:r>
        <w:t xml:space="preserve">   URL: https://www.youtube.com/watch?v=uC5XoEsaqTs</w:t>
      </w:r>
    </w:p>
    <w:p>
      <w:r>
        <w:t xml:space="preserve">   Summary: User comments about Ola Electric from July 2025...</w:t>
      </w:r>
    </w:p>
    <w:p>
      <w:r>
        <w:t>10. 2024 Ola S1X + OR OLA S1X OR Ola S1 Air OR Ola S1 Pro Gen 2 Which One Should you BUY? (YouTube)</w:t>
      </w:r>
    </w:p>
    <w:p>
      <w:r>
        <w:t xml:space="preserve">   URL: https://www.youtube.com/watch?v=5TjQAUYNW2g</w:t>
      </w:r>
    </w:p>
    <w:p>
      <w:r>
        <w:t xml:space="preserve">   Summary: User comments about Ola Electric from July 2025...</w:t>
      </w:r>
    </w:p>
    <w:p>
      <w:r>
        <w:t>11. TVS iQube 2024 First Impressions | #MotorIncFirst S03E02 (YouTube)</w:t>
      </w:r>
    </w:p>
    <w:p>
      <w:r>
        <w:t xml:space="preserve">   URL: https://www.youtube.com/watch?v=iVa-WDqWKvM</w:t>
      </w:r>
    </w:p>
    <w:p>
      <w:r>
        <w:t xml:space="preserve">   Summary: User comments about TVS iQube from July 2025...</w:t>
      </w:r>
    </w:p>
    <w:p>
      <w:r>
        <w:t>12. Bajaj Chetak 3501 - More features at the same price! | Walkaround | Autocar India (YouTube)</w:t>
      </w:r>
    </w:p>
    <w:p>
      <w:r>
        <w:t xml:space="preserve">   URL: https://www.youtube.com/watch?v=ruZ3-WJkMQE</w:t>
      </w:r>
    </w:p>
    <w:p>
      <w:r>
        <w:t xml:space="preserve">   Summary: User comments about Bajaj Chetak from July 2025...</w:t>
      </w:r>
    </w:p>
    <w:p>
      <w:r>
        <w:t>13. 2025 Ather 450X review - As fun as ever with small improvements | First Ride | Autocar India (YouTube)</w:t>
      </w:r>
    </w:p>
    <w:p>
      <w:r>
        <w:t xml:space="preserve">   URL: https://www.youtube.com/watch?v=PYviRhBaKww</w:t>
      </w:r>
    </w:p>
    <w:p>
      <w:r>
        <w:t xml:space="preserve">   Summary: User comments about Ather from July 2025...</w:t>
      </w:r>
    </w:p>
    <w:p>
      <w:r>
        <w:t>14. REALITY of VIDA VX2 Go 🥲 disappointment ? ON ROAD PRICE VIDA |  (YouTube)</w:t>
      </w:r>
    </w:p>
    <w:p>
      <w:r>
        <w:t xml:space="preserve">   URL: https://www.youtube.com/watch?v=Mqrxk0N1P94</w:t>
      </w:r>
    </w:p>
    <w:p>
      <w:r>
        <w:t xml:space="preserve">   Summary: User comments about Hero Vida from July 2025...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