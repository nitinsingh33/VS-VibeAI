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SolysAI Market Intelligence Report</w:t>
      </w:r>
    </w:p>
    <w:p>
      <w:r>
        <w:t>Generated on: August 27, 2025 at 05:37 PM</w:t>
      </w:r>
    </w:p>
    <w:p>
      <w:r>
        <w:t>Query: ola vs ather sentiment analysis</w:t>
      </w:r>
    </w:p>
    <w:p>
      <w:r>
        <w:br w:type="page"/>
      </w:r>
    </w:p>
    <w:p>
      <w:pPr>
        <w:pStyle w:val="Heading1"/>
      </w:pPr>
      <w:r>
        <w:t>Executive Summary</w:t>
      </w:r>
    </w:p>
    <w:p>
      <w:r>
        <w:t>Query Analysis: ola vs ather sentiment analysis</w:t>
        <w:br/>
        <w:t>Generated on: August 27, 2025</w:t>
        <w:br/>
        <w:br/>
        <w:t>Key Insights:</w:t>
        <w:br/>
        <w:t>• Here is a detailed sentiment analysis comparing Ola Electric and Ather Energy based on the most recent data from August 2025</w:t>
        <w:br/>
        <w:t>• ### **Executive Summary**</w:t>
        <w:br/>
        <w:br/>
        <w:t>Based on an analysis of user feedback from August 2025, both Ola Electric and Ather Energy exhibit predominantly neutral sentiment, with Ather showing a slightly more favorable positive-to-negative ratio</w:t>
      </w:r>
    </w:p>
    <w:p>
      <w:pPr>
        <w:pStyle w:val="Heading1"/>
      </w:pPr>
      <w:r>
        <w:t>Detailed Analysis</w:t>
      </w:r>
    </w:p>
    <w:p>
      <w:r>
        <w:t>Of course. Here is a detailed sentiment analysis comparing Ola Electric and Ather Energy based on the most recent data from August 2025.</w:t>
        <w:br/>
        <w:br/>
        <w:t>### **Executive Summary**</w:t>
        <w:br/>
        <w:br/>
        <w:t>Based on an analysis of user feedback from August 2025, both Ola Electric and Ather Energy exhibit predominantly neutral sentiment, with Ather showing a slightly more favorable positive-to-negative ratio. [^1] Ather's sentiment is driven by perceptions of quality and reliable service, though concerns about high costs persist. [^1] [^2] Ola Electric's sentiment is bolstered by strong value-for-money and performance perceptions, but is significantly undermined by persistent and widely reported concerns about after-sales service. [^1] [^2]</w:t>
        <w:br/>
        <w:br/>
        <w:t>### **Quantitative Sentiment Breakdown (August 2025)**</w:t>
        <w:br/>
        <w:br/>
        <w:t>The following table compares the sentiment distribution for both brands based on the latest YouTube user feedback data.</w:t>
        <w:br/>
        <w:br/>
        <w:t>| Metric | Ola Electric | Ather Energy | Insight |</w:t>
        <w:br/>
        <w:t>| :--- | :--- | :--- | :--- |</w:t>
        <w:br/>
        <w:t>| **Positive Sentiment** | 4.2% | **5.5%** | Ather holds a slight edge in positive user perception. [^1] |</w:t>
        <w:br/>
        <w:t>| **Negative Sentiment** | **6.6%** | 7.6% | Ola has a marginally lower negative sentiment score in this dataset. [^1] |</w:t>
        <w:br/>
        <w:t>| **Neutral Sentiment** | 89.3% | 86.9% | The vast majority of comments for both brands are neutral or informational. [^1] |</w:t>
        <w:br/>
        <w:t>| **Comments Analyzed** | 503 | 513 | The analysis is based on a comparable and statistically relevant sample size. [^1] |</w:t>
        <w:br/>
        <w:br/>
        <w:t>### **Detailed Qualitative Analysis &amp; Key Themes**</w:t>
        <w:br/>
        <w:br/>
        <w:t>**Ola Electric: The Value &amp; Performance Leader with a Service Achilles' Heel**</w:t>
        <w:br/>
        <w:br/>
        <w:t>Ola's brand perception is sharply divided between product satisfaction and service frustration.</w:t>
        <w:br/>
        <w:br/>
        <w:t>*   **Key Strengths:**</w:t>
        <w:br/>
        <w:t xml:space="preserve">    *   **Long-Term Reliability &amp; Low Maintenance**: A significant number of users report driving their Ola scooters for extensive distances (10,000 km to 44,000 km) with "zero maintenance" or "not a single issue," highlighting product durability in real-world use. [^1]</w:t>
        <w:br/>
        <w:t xml:space="preserve">    *   **Value Proposition**: Users frequently describe the brand as "budget friendly" and "paisa vasal" (value for money), citing its strong combination of range, design, and performance at its price point. [^1] The S1 X 4kWh model is specifically mentioned as a strong comeback product. [^1]</w:t>
        <w:br/>
        <w:t xml:space="preserve">    *   **Performance**: Users praise Ola's performance, with one comment noting that even low-cost Ola variants can outperform TVS iQube in power mode. [^1]</w:t>
        <w:br/>
        <w:br/>
        <w:t>*   **Key Weaknesses:**</w:t>
        <w:br/>
        <w:t xml:space="preserve">    *   **After-Sales Service**: This remains the most significant pain point. One user comment vividly describes witnessing a customer argument over service issues at a showroom, causing them to leave without making a purchase. [^1] Another user sarcastically notes that Ola's policy seems to be "no service needed, untill scooter breaks down." [^1]</w:t>
        <w:br/>
        <w:t xml:space="preserve">    *   **Design Criticism**: The design of newer models, like the "Diamond Head," has attracted negative feedback, with one user comparing it to a "frog head." [^1]</w:t>
        <w:br/>
        <w:br/>
        <w:t>**Ather Energy: The Premium Choice with Cost &amp; Reliability Concerns**</w:t>
        <w:br/>
        <w:br/>
        <w:t>Ather is perceived as a premium, quality-focused brand, but this positioning comes with higher costs and emerging reliability questions for newer models.</w:t>
        <w:br/>
        <w:br/>
        <w:t>*   **Key Strengths:**</w:t>
        <w:br/>
        <w:t xml:space="preserve">    *   **Service Experience**: In contrast to Ola, several Ather owners report positive and reasonably priced service experiences, with charges ranging from ₹850 to ₹1,500 for scheduled maintenance. [^1] One user notes their 450X is "so smooth" after regular servicing. [^1]</w:t>
        <w:br/>
        <w:t xml:space="preserve">    *   **Build Quality &amp; Trust**: Ather is generally perceived as a provider of premium, well-tested vehicles, which aligns with its market positioning as a quality-focused player. [^2] [^3]</w:t>
        <w:br/>
        <w:br/>
        <w:t>*   **Key Weaknesses:**</w:t>
        <w:br/>
        <w:t xml:space="preserve">    *   **High Cost of Ownership**: The primary complaint against Ather is its price, with users labeling it "overpriced." [^1] Some service encounters are also reported as being very expensive, with one user citing a charge of "4000 to 5000 just for a servicing." [^1]</w:t>
        <w:br/>
        <w:t xml:space="preserve">    *   **New Model Issues**: The recently launched Ather Rizta, a key driver of its July 2025 sales [^1], is already showing signs of issues. Users have reported malfunctions with the display and lights, brake failure after ~5,400 km, and problems charging at public stations. [^1]</w:t>
        <w:br/>
        <w:br/>
        <w:t>### **Market Context &amp; Conclusion**</w:t>
        <w:br/>
        <w:br/>
        <w:t>In the July 2025 sales race, Ola Electric (17,848 units) maintained a lead over Ather Energy (16,231 units), though both trail legacy manufacturers like TVS and Bajaj. [^1] This reflects their established market strategies: Ola pursues mass-market volume through aggressive pricing, while Ather targets a premium segment with a focus on quality. [^2] [^3]</w:t>
        <w:br/>
        <w:br/>
        <w:t>The current sentiment data confirms this dichotomy. Consumers are drawn to Ola for its compelling product features and value but are wary of its service infrastructure. Conversely, consumers choose Ather for its perceived quality and better service experience but are deterred by its premium pricing and recent concerns over new model reliability. For a potential buyer, the choice hinges on prioritizing upfront value and performance (Ola) versus perceived long-term reliability and service quality (Ather).</w:t>
        <w:br/>
        <w:br/>
        <w:t>---</w:t>
        <w:br/>
        <w:t>**References:**</w:t>
        <w:br/>
        <w:br/>
        <w:t>[^1] YouTube Community Analysis - Ola &amp; Ather User Comments. Real customer feedback analysis from verified YouTube data, August 2025.</w:t>
        <w:br/>
        <w:t>[^2] Industry Report - Inc42 &amp; LinkedIn. Market intelligence on brand positioning and business models.</w:t>
        <w:br/>
        <w:t>[^3] News Report - Autocar Pro. Analysis of strategic differences between Ola Electric and Ather Energy.</w:t>
      </w:r>
    </w:p>
    <w:p>
      <w:r>
        <w:br w:type="page"/>
      </w:r>
    </w:p>
    <w:p>
      <w:pPr>
        <w:pStyle w:val="Heading1"/>
      </w:pPr>
      <w:r>
        <w:t>Sources</w:t>
      </w:r>
    </w:p>
    <w:p>
      <w:r>
        <w:t>1. Ola Electric vs Ather Energy: The Race for India's EV Throne - LinkedIn</w:t>
      </w:r>
    </w:p>
    <w:p>
      <w:r>
        <w:t xml:space="preserve">   URL: https://www.linkedin.com/pulse/ola-electric-vs-ather-energy-race-indias-ev-throne-ghoshdastidar-kcj1f</w:t>
      </w:r>
    </w:p>
    <w:p>
      <w:r>
        <w:t xml:space="preserve">   Summary: Social Perception: Ather Energy is perceived as a premium, niche player that focuses on quality and trust. In contrast, Ola Electric is viewed ......</w:t>
      </w:r>
    </w:p>
    <w:p>
      <w:r>
        <w:t>2. Ather Energy Vs Ola Electric: A Battle Of Business Models ... - Inc42</w:t>
      </w:r>
    </w:p>
    <w:p>
      <w:r>
        <w:t xml:space="preserve">   URL: https://inc42.com/features/ather-energy-ola-electric-ipo-business-models-positioning/</w:t>
      </w:r>
    </w:p>
    <w:p>
      <w:r>
        <w:t xml:space="preserve">   Summary: Market Focus: Ola aims to produce mass-market vehicles, while Ather is perceived as a provider of premium vehicles. Cell Production: Ola ......</w:t>
      </w:r>
    </w:p>
    <w:p>
      <w:r>
        <w:t>3. Ola Electric vs Ather Energy: When Strategies Collide</w:t>
      </w:r>
    </w:p>
    <w:p>
      <w:r>
        <w:t xml:space="preserve">   URL: https://www.autocarpro.in/analysis/ola-electric-vs-ather-energy-when-strategies-collide-127394</w:t>
      </w:r>
    </w:p>
    <w:p>
      <w:r>
        <w:t xml:space="preserve">   Summary: While Ola went for aggressive pricing and bold marketing, Ather was more focused on testing and long-term reliability data. The Chennai-based ......</w:t>
      </w:r>
    </w:p>
    <w:p>
      <w:r>
        <w:t>4. comparative financial analysis of ather energy and ola electric</w:t>
      </w:r>
    </w:p>
    <w:p>
      <w:r>
        <w:t xml:space="preserve">   URL: https://www.researchgate.net/publication/390127075_COMPARATIVE_FINANCIAL_ANALYSIS_OF_ATHER_ENERGY_AND_OLA_ELECTRIC_NAVIGATING_THE_INDIAN_ELECTRIC_SCOOTER_MARKET</w:t>
      </w:r>
    </w:p>
    <w:p>
      <w:r>
        <w:t xml:space="preserve">   Summary: Ola has notably reduced its losses per unit, indicating better operational efficiency, while Ather faces challenges with underutilized ......</w:t>
      </w:r>
    </w:p>
    <w:p>
      <w:r>
        <w:t>5. Ather vs Ola Electric IPO: The brutal truth about what investors really ...</w:t>
      </w:r>
    </w:p>
    <w:p>
      <w:r>
        <w:t xml:space="preserve">   URL: https://www.fortuneindia.com/markets/ipo/ather-vs-ola-electric-ipo-the-brutal-truth-about-what-investors-really-want-in-ev-startups/122632</w:t>
      </w:r>
    </w:p>
    <w:p>
      <w:r>
        <w:t xml:space="preserve">   Summary: The IPO performance of Ather Energy was subdued compared to its listed peer Ola Electric....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