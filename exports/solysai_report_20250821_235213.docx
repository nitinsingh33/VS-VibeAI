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11:52 PM</w:t>
      </w:r>
    </w:p>
    <w:p>
      <w:r>
        <w:t>Query: Analyze sentiment for Ola Electric battery performance in last 3 months</w:t>
      </w:r>
    </w:p>
    <w:p>
      <w:r>
        <w:br w:type="page"/>
      </w:r>
    </w:p>
    <w:p>
      <w:pPr>
        <w:pStyle w:val="Heading1"/>
      </w:pPr>
      <w:r>
        <w:t>Executive Summary</w:t>
      </w:r>
    </w:p>
    <w:p>
      <w:r>
        <w:t>Query Analysis: Analyze sentiment for Ola Electric battery performance in last 3 months</w:t>
        <w:br/>
        <w:t>Generated on: August 21, 2025</w:t>
        <w:br/>
        <w:br/>
        <w:t>Key Insights:</w:t>
        <w:br/>
        <w:t>• Here is a detailed sentiment analysis of Ola Electric's battery performance over the last three months, based on the provided data</w:t>
        <w:br/>
        <w:t>• ### **Executive Summary: Ola Electric Battery Performance Sentiment (June - August 2025)**</w:t>
        <w:br/>
        <w:br/>
        <w:t>Analysis of consumer feedback over the last three months reveals a **predominantly negative sentiment** regarding Ola Electric's battery performance [^1]</w:t>
      </w:r>
    </w:p>
    <w:p>
      <w:pPr>
        <w:pStyle w:val="Heading1"/>
      </w:pPr>
      <w:r>
        <w:t>Detailed Analysis</w:t>
      </w:r>
    </w:p>
    <w:p>
      <w:r>
        <w:t>Of course. Here is a detailed sentiment analysis of Ola Electric's battery performance over the last three months, based on the provided data.</w:t>
        <w:br/>
        <w:br/>
        <w:t>### **Executive Summary: Ola Electric Battery Performance Sentiment (June - August 2025)**</w:t>
        <w:br/>
        <w:br/>
        <w:t>Analysis of consumer feedback over the last three months reveals a **predominantly negative sentiment** regarding Ola Electric's battery performance [^1]. The core issues driving this sentiment are a significant discrepancy between advertised (IDC) range and real-world mileage, reports of sudden battery drain, and long service turnaround times for battery-related problems [^1]. While overall brand-level sentiment for Ola Electric appears largely neutral (89.0%), comments filtered for product relevance show a higher concentration of negative feedback (13.4% negative vs. 8.1% positive) [^2]. This indicates that when customers discuss specific performance aspects like the battery, the sentiment skews negative.</w:t>
        <w:br/>
        <w:br/>
        <w:t>### **Detailed Sentiment Analysis**</w:t>
        <w:br/>
        <w:br/>
        <w:t>#### **1. User Sentiment &amp; Experience (Social Media Intelligence)**</w:t>
        <w:br/>
        <w:br/>
        <w:t>Based on an analysis of 5,000 user comments, several key themes have emerged regarding Ola's battery performance [^1].</w:t>
        <w:br/>
        <w:br/>
        <w:t>*   **Primary Grievance - Range Discrepancy:** The most frequent complaint is the significant gap between the advertised range and the actual range achieved by users. Multiple owners of the Gen 3 model, which claims a range of up to 242 km, report getting only 100-130 km in Normal or Eco modes [^1].</w:t>
        <w:br/>
        <w:t xml:space="preserve">    *   **Voice of the Customer:** User @PushpendraBhoir stated, "The company claims 242 km range ECO MODE... but in reality, the actual range is only around 120 km ECO MODE &amp; Normal Mode 90 TO 100 ONLY" [^1]. This sentiment is echoed by user @teambroofficial9937, who calls the IDC range a "gimmick" and demands the "Actual range" [^1].</w:t>
        <w:br/>
        <w:br/>
        <w:t>*   **Battery Health &amp; Reliability Concerns:** Beyond range, users report critical reliability issues. These include sudden and drastic drops in battery percentage (e.g., from 42% to 1%), premature battery draining issues requiring service, and instances where the battery cuts off power at high speeds [^1].</w:t>
        <w:br/>
        <w:t xml:space="preserve">    *   **Voice of the Customer:** User @srinivasachary997 highlighted "42%. Or 36% to 😢1% drop battery," while user @balasankarm5945 mentioned giving their scooter for service due to a "battery draining issue" [^1]. An ex-employee also noted a battery issue where at top speed, the "battery direct zero pr aa jati hai" (the battery suddenly drops to zero) [^1].</w:t>
        <w:br/>
        <w:br/>
        <w:t>*   **Battery-Related Service Issues:** Frustration with battery performance is heavily compounded by poor after-sales service. Customers report extremely long wait times, with some stating their scooter has been at a service center for one to three months for battery repair or replacement [^1].</w:t>
        <w:br/>
        <w:t xml:space="preserve">    *   **Voice of the Customer:** User @mohammedwasif5877 questioned, "...why it will take 2-4 months to repair the battery?" This highlights how service delays for critical components like the battery severely impact the ownership experience [^1].</w:t>
        <w:br/>
        <w:br/>
        <w:t>#### **2. Market &amp; Financial Context (Market Intelligence)**</w:t>
        <w:br/>
        <w:br/>
        <w:t>While consumer sentiment on battery performance is negative, market and investor sentiment presents a more complex view. It's important to note this data reflects financial performance and investor outlook, not direct product experience [^3][^4][^5].</w:t>
        <w:br/>
        <w:br/>
        <w:t>*   **Investor Outlook:** Recent market analysis shows a sharp rally in Ola Electric's stock, with some analysts seeing a potential 30% upside after a breakout from a downtrend [^3][^4]. This suggests that factors like sales volume, future product launches, or the auto segment turning EBITDA positive are driving investor confidence [^4].</w:t>
        <w:br/>
        <w:t>*   **Contrasting Views:** However, other financial analyses point to "poor performance" that has "soured investor sentiment" and maintain a "decidedly bearish" short-term outlook, indicating market volatility [^5]. This highlights a clear disconnect between the on-ground user experience with products and the broader financial market's perception of the company.</w:t>
        <w:br/>
        <w:br/>
        <w:t>### **Key Insights &amp; Consumer Behavior**</w:t>
        <w:br/>
        <w:br/>
        <w:t>1.  **"IDC Range" is a Major Trust Deficit:** The consistent gap between the certified IDC range and real-world performance is the single largest driver of negative sentiment. Consumers perceive this as misleading advertising and are increasingly skeptical of official claims.</w:t>
        <w:br/>
        <w:t>2.  **Service Amplifies Product Issues:** A battery problem, while serious, becomes a major point of frustration due to the long resolution times. This pattern suggests that after-sales service is a critical weakness that magnifies any hardware or software issue.</w:t>
        <w:br/>
        <w:t>3.  **Industry-Wide Challenge:** It is noteworthy that competitors like Bajaj Chetak are also facing a significant volume of user complaints regarding premature battery failure and poor range, indicating that battery reliability is a broader challenge across the Indian EV two-wheeler market [^1].</w:t>
        <w:br/>
        <w:br/>
        <w:t>In conclusion, for the past three months, the sentiment surrounding Ola Electric's battery has been negative, primarily due to unmet range expectations and reliability concerns. While the company's financial performance shows signs of strength to investors [^3][^4], the voice of the customer points to persistent issues that are damaging brand trust at the product level [^1].</w:t>
        <w:br/>
        <w:br/>
        <w:t>**References:**</w:t>
        <w:br/>
        <w:br/>
        <w:t>[^1]: YouTube Community Analysis - Ola Electric &amp; Competitor User Comments. Real customer feedback analysis from a pool of 5,000 verified YouTube comments, June-August 2025.</w:t>
        <w:br/>
        <w:t>[^2]: Enhanced Analysis Summary - Filtered Relevant Comments Sentiment. Statistical analysis of comments filtered for high product and service relevance.</w:t>
        <w:br/>
        <w:t>[^3]: Industry Report - Stocktwits Market Intelligence.</w:t>
        <w:br/>
        <w:t>[^4]: Industry Report - TradingView Market Intelligence.</w:t>
        <w:br/>
        <w:t>[^5]: News Report - Inc42 &amp; Scribd Financial Analysis.</w:t>
      </w:r>
    </w:p>
    <w:p>
      <w:r>
        <w:br w:type="page"/>
      </w:r>
    </w:p>
    <w:p>
      <w:pPr>
        <w:pStyle w:val="Heading1"/>
      </w:pPr>
      <w:r>
        <w:t>Sources</w:t>
      </w:r>
    </w:p>
    <w:p>
      <w:r>
        <w:t>1. Kirloskar Electric, Jyothy Labs Eye Upside: SEBI Analysts - Stocktwits</w:t>
      </w:r>
    </w:p>
    <w:p>
      <w:r>
        <w:t xml:space="preserve">   URL: https://stocktwits.com/news-articles/markets/equity/ola-electric-hits-highest-volumes-since-listing-kirloskar-electric-jyothy-labs-eye-upside-sebi-analysts/chsS1KbRdL9</w:t>
      </w:r>
    </w:p>
    <w:p>
      <w:r>
        <w:t xml:space="preserve">   Summary: Ola Electric shares witnessed a sharp rally, surging 18.7% in Wednesday's session with the highest trading volume since listing. Prices crossed ......</w:t>
      </w:r>
    </w:p>
    <w:p>
      <w:r>
        <w:t>2. OLA ELECTRIC MOBILITY LTD Trade Ideas — NSE:OLAELEC</w:t>
      </w:r>
    </w:p>
    <w:p>
      <w:r>
        <w:t xml:space="preserve">   URL: https://in.tradingview.com/symbols/NSE-OLAELEC/ideas/</w:t>
      </w:r>
    </w:p>
    <w:p>
      <w:r>
        <w:t xml:space="preserve">   Summary: Potential 30% Upside on OLA – Breakout from Downtrend Analysis Overview: After an extended downtrend, OLA has finally broken out of the descending resistance ......</w:t>
      </w:r>
    </w:p>
    <w:p>
      <w:r>
        <w:t>3. Has anyone else faced Ola scooter battery issues after - Facebook</w:t>
      </w:r>
    </w:p>
    <w:p>
      <w:r>
        <w:t xml:space="preserve">   URL: https://www.facebook.com/groups/575760490241699/posts/1442072433610496/</w:t>
      </w:r>
    </w:p>
    <w:p>
      <w:r>
        <w:t xml:space="preserve">   Summary: Missing: Analyze sentiment...</w:t>
      </w:r>
    </w:p>
    <w:p>
      <w:r>
        <w:t>4. Is Ola Electric Bullishness Justified After Q1's Higher Losses? - Inc42</w:t>
      </w:r>
    </w:p>
    <w:p>
      <w:r>
        <w:t xml:space="preserve">   URL: https://inc42.com/features/is-ola-electric-bullishness-justified-after-q1s-higher-losses/</w:t>
      </w:r>
    </w:p>
    <w:p>
      <w:r>
        <w:t xml:space="preserve">   Summary: Ola Electric reported a modest sequential revenue increase in Q1 FY26, though it remains below FY25 levels. However, its auto segment turned EBITDA positive in ......</w:t>
      </w:r>
    </w:p>
    <w:p>
      <w:r>
        <w:t>5. Ola Electric Financial Analysis | PDF | Economies | Investing - Scribd</w:t>
      </w:r>
    </w:p>
    <w:p>
      <w:r>
        <w:t xml:space="preserve">   URL: https://www.scribd.com/document/890268039/Ola-Electric-Financial-Analysis</w:t>
      </w:r>
    </w:p>
    <w:p>
      <w:r>
        <w:t xml:space="preserve">   Summary: The poor performance has soured investor sentiment ... Key Outlook Points. Short-Term (3-6 months): The outlook remains decidedly bearish....</w:t>
      </w:r>
    </w:p>
    <w:p>
      <w:r>
        <w:t>6. YouTube Video 2b6Jr6YKKLo (YouTube)</w:t>
      </w:r>
    </w:p>
    <w:p>
      <w:r>
        <w:t xml:space="preserve">   URL: https://www.youtube.com/watch?v=2b6Jr6YKKLo</w:t>
      </w:r>
    </w:p>
    <w:p>
      <w:r>
        <w:t xml:space="preserve">   Summary: User comments about Ola Electric from July 2025...</w:t>
      </w:r>
    </w:p>
    <w:p>
      <w:r>
        <w:t>7. YouTube Video dQw4w9WgXcQ (YouTube)</w:t>
      </w:r>
    </w:p>
    <w:p>
      <w:r>
        <w:t xml:space="preserve">   URL: https://www.youtube.com/watch?v=dQw4w9WgXcQ</w:t>
      </w:r>
    </w:p>
    <w:p>
      <w:r>
        <w:t xml:space="preserve">   Summary: User comments about Ola Electric from July 2025...</w:t>
      </w:r>
    </w:p>
    <w:p>
      <w:r>
        <w:t>8. YouTube Video C3YhH2MDUGY (YouTube)</w:t>
      </w:r>
    </w:p>
    <w:p>
      <w:r>
        <w:t xml:space="preserve">   URL: https://www.youtube.com/watch?v=C3YhH2MDUGY</w:t>
      </w:r>
    </w:p>
    <w:p>
      <w:r>
        <w:t xml:space="preserve">   Summary: User comments about Ola Electric from July 2025...</w:t>
      </w:r>
    </w:p>
    <w:p>
      <w:r>
        <w:t>9. YouTube Video K_-9ugtSUPA (YouTube)</w:t>
      </w:r>
    </w:p>
    <w:p>
      <w:r>
        <w:t xml:space="preserve">   URL: https://www.youtube.com/watch?v=K_-9ugtSUPA</w:t>
      </w:r>
    </w:p>
    <w:p>
      <w:r>
        <w:t xml:space="preserve">   Summary: User comments about Ola Electric from July 2025...</w:t>
      </w:r>
    </w:p>
    <w:p>
      <w:r>
        <w:t>10. YouTube Video kgrsBWbRIk4 (YouTube)</w:t>
      </w:r>
    </w:p>
    <w:p>
      <w:r>
        <w:t xml:space="preserve">   URL: https://www.youtube.com/watch?v=kgrsBWbRIk4</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aGYLs_PWvT8 (YouTube)</w:t>
      </w:r>
    </w:p>
    <w:p>
      <w:r>
        <w:t xml:space="preserve">   URL: https://www.youtube.com/watch?v=aGYLs_PWvT8</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