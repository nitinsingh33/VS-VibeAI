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VibeAI Market Intelligence Report</w:t>
      </w:r>
    </w:p>
    <w:p>
      <w:r>
        <w:t>Generated on: August 16, 2025 at 04:48 PM</w:t>
      </w:r>
    </w:p>
    <w:p>
      <w:r>
        <w:t>Query: what 100 comments for ather : in a table which can be downloaded (Excel file) in the following format - Name of Video/ file, Commenter name, Comment, Date</w:t>
      </w:r>
    </w:p>
    <w:p>
      <w:r>
        <w:br w:type="page"/>
      </w:r>
    </w:p>
    <w:p>
      <w:pPr>
        <w:pStyle w:val="Heading1"/>
      </w:pPr>
      <w:r>
        <w:t>Executive Summary</w:t>
      </w:r>
    </w:p>
    <w:p>
      <w:r>
        <w:t>Query Analysis: what 100 comments for ather : in a table which can be downloaded (Excel file) in the following format - Name of Video/ file, Commenter name, Comment, Date</w:t>
        <w:br/>
        <w:t>Generated on: August 16, 2025</w:t>
        <w:br/>
        <w:br/>
        <w:t>Key Insights:</w:t>
        <w:br/>
        <w:t>• I am unable to provide an Excel file of 100 Ather comments in the requested format</w:t>
        <w:br/>
        <w:t>• The provided data contains fewer than 100 comments for Ather, and creating an external downloadable file is beyond my capabilities</w:t>
        <w:br/>
        <w:t>• However, I can present the available Ather comments in a table format below</w:t>
      </w:r>
    </w:p>
    <w:p>
      <w:pPr>
        <w:pStyle w:val="Heading1"/>
      </w:pPr>
      <w:r>
        <w:t>Detailed Analysis</w:t>
      </w:r>
    </w:p>
    <w:p>
      <w:r>
        <w:t>I am unable to provide an Excel file of 100 Ather comments in the requested format. The provided data contains fewer than 100 comments for Ather, and creating an external downloadable file is beyond my capabilities. However, I can present the available Ather comments in a table format below.</w:t>
        <w:br/>
        <w:br/>
        <w:t>| Name of Video/File | Commenter Name | Comment | Date |</w:t>
        <w:br/>
        <w:t>|---|---|---|---|</w:t>
        <w:br/>
        <w:t>| 2025 Ather 450X Review \| What's New, What's Similar, and Should You Care? \| BikeWale | @naveen12 | @ Ather is good but not for the masses, we need players like Honda who can make it affordable with great service network... Am truly impressed with the swapping network even before the launch, I know what they announced is far from what ather offers but swapping batteries will be the future I think.. If they don't price aggressively am going for this new ather models.. | 2025-01-16 |</w:t>
        <w:br/>
        <w:t>| 3 Years with the Ather 450X: Regrets, Issues &amp; Best Features – Would I Buy It Again? | @devdevan9091 | Most irritating part of Ather is its high frequency belt/motor noise which no idiot mentions. It is really very irritating for any one travelling on or beside the scooter. | 2024-12-16 |</w:t>
        <w:br/>
        <w:t>| 2025 Ather 450X Review \| What's New, What's Similar, and Should You Care? \| BikeWale | @Me_he-v1w | I m Ather 450X owner , i bought it from kuttukaran ather kollam 3months ago And i had worst experience ever So much complaints on my vehecle and and took 1week for repairing complaint in service centre kollam . Front shockabsorber fork oil leak Motor power cutoff while riding and can’t start after that So much complaints after running 2000kms | 2025-07-16 |</w:t>
        <w:br/>
        <w:t>| 2025 Ather 450X Review \| What's New, What's Similar, and Should You Care? \| BikeWale | @ramsiva897 |  @_musico.man_   Ur daily Ride greater then 70km also rely on Girds ur savings lot of money in a month Ather now given 80000 km Warrenty before 60000 km battery die mean u can change under warranty | 2025-01-16 |</w:t>
        <w:br/>
        <w:t>| 2025 Ather 450X Review – Performance, Features &amp; Everything You Need to Know! \| Times Drive Green | @SanjaySingh-nk4cz | I purchased Ather 450x in April 2023, I  bought it for thinking save money but unfortunately it run 30k, changed 2 times handle conset, 1 time front suspension, 1 time rear suspension, 1 time charging dock, 1 time lock, and uncountable times bearings and brake pads of front and rear wheels. Very bad experience of owing it. | 2025-08-05 |</w:t>
        <w:br/>
        <w:t>| 2025 Ather 450X Review \| What's New, What's Similar, and Should You Care? \| BikeWale | @ramsiva897 |  @_musico.man_   Ur daily Ride greater then 70km also rely on Girds ur savings lot of money in a month Ather now given 80000 km Warrenty before 60000 km battery die mean u can change under warranty | 2025-01-16 |</w:t>
        <w:br/>
        <w:t>| 2025 Ather 450X review - As fun as ever with small improvements \| First Ride \| Autocar India | @sunilartz6606 |  @m4ster_gun no that’s not possible because 2025 apex only comes with new colors blue and sand color…. So if he buys 2025 model it has to be these 2 colors… if any other colors it will be 2024 model… easy to distinguish Also Ather can not and will not sell old model by telling new model because in their tax invoice and customer bill… they will mention model build name and release year as well… its mandatory  So even if they want to cheat like that… they can’t because of rules…  Customer will get to know… everything at invoice itself | 2025-02-16 |</w:t>
        <w:br/>
        <w:t>| Ather 450X Gen 3 Vs Ola S1 Pro #technnu | @venkateswararaokondapalli2683 | Bhavish Aggarwal  announced a Republic Day offer for the Ola S1 Pro at an ex-showroom price of Rs 129,990, and within three days, he reduced it by Rs 15,000. Imagine the plight of those who bought it on Republic Day! He immediately launched the 3rd Gen vehicles. I paid Rs 8,625 as a down payment for the 2nd gen vehicle, but they are not allowing me to upgrade to the 3rd gen vehicle or apply the reduced price to my purchase. They are asking me to pay the higher amount that was initially announced! Their money is valuable, but ours is not! Don't support such a person. The Ola app shows one delivery date, but after paying the money, they keep extending it. When asked at the showroom, they give vague answers. This person who makes so many false promises talks about rules. All those rules are designed to benefit him. Where is customer satisfaction? भाविश अग्रवाल  गणतंत्र दिवस पर Ola S1 Pro की एक्स-शोरूम कीमत 129,990 रुपये बताई, और तीन दिनों के अंदर ही इसे 15,000 रुपये कम कर दिया। सोचिए उन लोगों का क्या हुआ होगा जिन्होंने इसे गणतंत्र दिवस पर खरीदा था! उन्होंने तुरंत तीसरी पीढ़ी के वाहन लॉन्च कर दिए। मैंने दूसरी पीढ़ी के वाहन के लिए 8,625 रुपये डाउन पेमेंट किया था, लेकिन वे मुझे तीसरी पीढ़ी के वाहन में अपग्रेड करने या अपनी खरीद पर कम कीमत लागू करने की अनुमति नहीं दे रहे हैं। वे मुझसे वह अधिक राशि मांग रहे हैं जो शुरू में बताई गई थी! उनका पैसा कीमती है, लेकिन हमारा नहीं! ऐसे व्यक्ति का समर्थन न करें। Ola ऐप में एक डिलीवरी डेट दिखाई जाती है, लेकिन पैसे देने के बाद वे इसे बढ़ाते ही रहते हैं। शोरूम पर पूछने पर वे गोलमोल जवाब देते हैं। जो व्यक्ति इतने झूठे वादे करता है वह नियमों की बात करता है। वे सारे नियम उसके फायदे के लिए बने हैं। ग्राहक संतुष्टि कहां है? | 2025-02-16 |</w:t>
        <w:br/>
        <w:t>| 2025 Ather 450X Review \| What's New, What's Similar, and Should You Care? \| BikeWale | @BikeWaleOfficial | Would you buy the new #Ather450X in today's day and age or would you opt for some of its rivals. Let us know your thoughts in the comments section below. | 2025-01-16 |</w:t>
        <w:br/>
        <w:t>| 2025 Ather 450X Review \| What's New, What's Similar, and Should You Care? \| BikeWale | @_musico.man_ |  @ramsiva897  my battery is up for warranty, and again should i do the same routine of using grids daily and what when the warranty is finished. You will say that i have saved enough money for a new battery. That's not how it works. Even the company states that to use the grid only occasionally. They are concentrating on grids for the customers to make a long trip possible. At the end of the day, it's a commuter which can travel 80kms two side with one full charge and decent driving. | 2025-01-16 |</w:t>
        <w:br/>
        <w:t>| 2025 Ather 450X review - As fun as ever with small improvements \| First Ride \| Autocar India | @sunilartz6606 |  @m4ster_gun no that’s not possible because 2025 apex only comes with new colors blue and sand color…. So if he buys 2025 model it has to be these 2 colors… if any other colors it will be 2024 model… easy to distinguish Also Ather can not and will not sell old model by telling new model because in their tax invoice and customer bill… they will mention model build name and release year as well… its mandatory  So even if they want to cheat like that… they can’t because of rules…  Customer will get to know… everything at invoice itself | 2025-02-16 |</w:t>
        <w:br/>
        <w:t>| 2025 Ather 450X Review \| What's New, What's Similar, and Should You Care? \| BikeWale | @_musico.man_ |  @ramsiva897  my battery is up for warranty, and again should i do the same routine of using grids daily and what when the warranty is finished. You will say that i have saved enough money for a new battery. That's not how it works. Even the company states that to use the grid only occasionally. They are concentrating on grids for the customers to make a long trip possible. At the end of the day, it's a commuter which can travel 8</w:t>
      </w:r>
    </w:p>
    <w:p>
      <w:r>
        <w:br w:type="page"/>
      </w:r>
    </w:p>
    <w:p>
      <w:pPr>
        <w:pStyle w:val="Heading1"/>
      </w:pPr>
      <w:r>
        <w:t>Sources</w:t>
      </w:r>
    </w:p>
    <w:p>
      <w:r>
        <w:t>1. Get a List of All the Comments in a Worksheet in Excel</w:t>
      </w:r>
    </w:p>
    <w:p>
      <w:r>
        <w:t xml:space="preserve">   URL: https://trumpexcel.com/get-list-of-comments-in-a-worksheet-excel/</w:t>
      </w:r>
    </w:p>
    <w:p>
      <w:r>
        <w:t xml:space="preserve">   Summary: In this tutorial, I will show you how to use a VBA code to get a list of all the comments in a Worksheet in a separate worksheet....</w:t>
      </w:r>
    </w:p>
    <w:p>
      <w:r>
        <w:t>2. Extract all comments in a workbook Excel VBA - YouTube</w:t>
      </w:r>
    </w:p>
    <w:p>
      <w:r>
        <w:t xml:space="preserve">   URL: https://www.youtube.com/watch?v=uMC-RjpHw0k</w:t>
      </w:r>
    </w:p>
    <w:p>
      <w:r>
        <w:t xml:space="preserve">   Summary: Missing: 100 format - Commenter name, Date...</w:t>
      </w:r>
    </w:p>
    <w:p>
      <w:r>
        <w:t>3. Americans with Disabilities Act Title II Regulations | ADA.gov</w:t>
      </w:r>
    </w:p>
    <w:p>
      <w:r>
        <w:t xml:space="preserve">   URL: https://www.ada.gov/law-and-regs/regulations/title-ii-2010-regulations/</w:t>
      </w:r>
    </w:p>
    <w:p>
      <w:r>
        <w:t xml:space="preserve">   Summary: This final rule revises the regulation of the Department of Justice (Department) that implements title II of the Americans with Disabilities Act (ADA)....</w:t>
      </w:r>
    </w:p>
    <w:p>
      <w:r>
        <w:t>4. Author Instructions | Pediatrics | American Academy of Pediatrics</w:t>
      </w:r>
    </w:p>
    <w:p>
      <w:r>
        <w:t xml:space="preserve">   URL: https://publications.aap.org/pediatrics/pages/author-instructions</w:t>
      </w:r>
    </w:p>
    <w:p>
      <w:r>
        <w:t xml:space="preserve">   Summary: Authors must first determine the manuscript type and then prepare the manuscript according to the specific instructions below....</w:t>
      </w:r>
    </w:p>
    <w:p>
      <w:r>
        <w:t>5. How to Use the Comments and Notes Features in Excel! - YouTube</w:t>
      </w:r>
    </w:p>
    <w:p>
      <w:r>
        <w:t xml:space="preserve">   URL: https://www.youtube.com/watch?v=aY-p0oySZa0</w:t>
      </w:r>
    </w:p>
    <w:p>
      <w:r>
        <w:t xml:space="preserve">   Summary: Missing: ather : format - Commenter name, Date...</w:t>
      </w:r>
    </w:p>
    <w:p>
      <w:r>
        <w:t>6. OLA NEW ELECTRIC SCOOTER | OLA MOVE OS 6 | OLA DIAMONDHEAD | OLA SANKALP 2025 #olaelectric (YouTube)</w:t>
      </w:r>
    </w:p>
    <w:p>
      <w:r>
        <w:t xml:space="preserve">   URL: https://www.youtube.com/watch?v=AUoj5MKir7o</w:t>
      </w:r>
    </w:p>
    <w:p>
      <w:r>
        <w:t xml:space="preserve">   Summary: User comments about Ola Electric from July 2025...</w:t>
      </w:r>
    </w:p>
    <w:p>
      <w:r>
        <w:t>7. 2025 Ola S1 Pro Sport Launched In India At 1,49,000/- 🔥 | Ola S1 Pro Sport With 4680 Bharat Cell |💥 (YouTube)</w:t>
      </w:r>
    </w:p>
    <w:p>
      <w:r>
        <w:t xml:space="preserve">   URL: https://www.youtube.com/watch?v=usPBJ0-xbuU</w:t>
      </w:r>
    </w:p>
    <w:p>
      <w:r>
        <w:t xml:space="preserve">   Summary: User comments about Ola Electric from July 2025...</w:t>
      </w:r>
    </w:p>
    <w:p>
      <w:r>
        <w:t>8. Ola Sankalp | India Inside (YouTube)</w:t>
      </w:r>
    </w:p>
    <w:p>
      <w:r>
        <w:t xml:space="preserve">   URL: https://www.youtube.com/watch?v=Vpg23kI_d9I</w:t>
      </w:r>
    </w:p>
    <w:p>
      <w:r>
        <w:t xml:space="preserve">   Summary: User comments about Ola Electric from July 2025...</w:t>
      </w:r>
    </w:p>
    <w:p>
      <w:r>
        <w:t>9. OLA S1X 4 KWH GEN 3 HONEST OWNERSHIP REVIEW | ELECTRIC SCOOTER (YouTube)</w:t>
      </w:r>
    </w:p>
    <w:p>
      <w:r>
        <w:t xml:space="preserve">   URL: https://www.youtube.com/watch?v=uC5XoEsaqTs</w:t>
      </w:r>
    </w:p>
    <w:p>
      <w:r>
        <w:t xml:space="preserve">   Summary: User comments about Ola Electric from July 2025...</w:t>
      </w:r>
    </w:p>
    <w:p>
      <w:r>
        <w:t>10. 2024 Ola S1X + OR OLA S1X OR Ola S1 Air OR Ola S1 Pro Gen 2 Which One Should you BUY? (YouTube)</w:t>
      </w:r>
    </w:p>
    <w:p>
      <w:r>
        <w:t xml:space="preserve">   URL: https://www.youtube.com/watch?v=5TjQAUYNW2g</w:t>
      </w:r>
    </w:p>
    <w:p>
      <w:r>
        <w:t xml:space="preserve">   Summary: User comments about Ola Electric from July 2025...</w:t>
      </w:r>
    </w:p>
    <w:p>
      <w:r>
        <w:t>11. TVS iQube 2024 First Impressions | #MotorIncFirst S03E02 (YouTube)</w:t>
      </w:r>
    </w:p>
    <w:p>
      <w:r>
        <w:t xml:space="preserve">   URL: https://www.youtube.com/watch?v=iVa-WDqWKvM</w:t>
      </w:r>
    </w:p>
    <w:p>
      <w:r>
        <w:t xml:space="preserve">   Summary: User comments about TVS iQube from July 2025...</w:t>
      </w:r>
    </w:p>
    <w:p>
      <w:r>
        <w:t>12. Bajaj Chetak 3501 - More features at the same price! | Walkaround | Autocar India (YouTube)</w:t>
      </w:r>
    </w:p>
    <w:p>
      <w:r>
        <w:t xml:space="preserve">   URL: https://www.youtube.com/watch?v=ruZ3-WJkMQE</w:t>
      </w:r>
    </w:p>
    <w:p>
      <w:r>
        <w:t xml:space="preserve">   Summary: User comments about Bajaj Chetak from July 2025...</w:t>
      </w:r>
    </w:p>
    <w:p>
      <w:r>
        <w:t>13. 2025 Ather 450X review - As fun as ever with small improvements | First Ride | Autocar India (YouTube)</w:t>
      </w:r>
    </w:p>
    <w:p>
      <w:r>
        <w:t xml:space="preserve">   URL: https://www.youtube.com/watch?v=PYviRhBaKww</w:t>
      </w:r>
    </w:p>
    <w:p>
      <w:r>
        <w:t xml:space="preserve">   Summary: User comments about Ather from July 2025...</w:t>
      </w:r>
    </w:p>
    <w:p>
      <w:r>
        <w:t>14. REALITY of VIDA VX2 Go 🥲 disappointment ? ON ROAD PRICE VIDA |  (YouTube)</w:t>
      </w:r>
    </w:p>
    <w:p>
      <w:r>
        <w:t xml:space="preserve">   URL: https://www.youtube.com/watch?v=Mqrxk0N1P94</w:t>
      </w:r>
    </w:p>
    <w:p>
      <w:r>
        <w:t xml:space="preserve">   Summary: User comments about Hero Vida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