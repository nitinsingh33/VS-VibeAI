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07:13 PM</w:t>
      </w:r>
    </w:p>
    <w:p>
      <w:r>
        <w:t>Query: ola vs ather sentiment analysis</w:t>
      </w:r>
    </w:p>
    <w:p>
      <w:r>
        <w:br w:type="page"/>
      </w:r>
    </w:p>
    <w:p>
      <w:pPr>
        <w:pStyle w:val="Heading1"/>
      </w:pPr>
      <w:r>
        <w:t>Executive Summary</w:t>
      </w:r>
    </w:p>
    <w:p>
      <w:r>
        <w:t>Query Analysis: ola vs ather sentiment analysis</w:t>
        <w:br/>
        <w:t>Generated on: August 19, 2025</w:t>
        <w:br/>
        <w:br/>
        <w:t>Key Insights:</w:t>
        <w:br/>
        <w:t>• Here's a sentiment analysis comparing Ola Electric and Ather, based on available data sources</w:t>
        <w:br/>
        <w:t>• **Executive Summary:**</w:t>
        <w:br/>
        <w:br/>
        <w:t>Overall, Ather receives more positive sentiment than Ola Electric based on YouTube user comments [1]</w:t>
        <w:br/>
        <w:t>• While Ola Electric has a larger market share [2][5], user sentiment reveals concerns about service quality [1]</w:t>
      </w:r>
    </w:p>
    <w:p>
      <w:pPr>
        <w:pStyle w:val="Heading1"/>
      </w:pPr>
      <w:r>
        <w:t>Detailed Analysis</w:t>
      </w:r>
    </w:p>
    <w:p>
      <w:r>
        <w:t>Here's a sentiment analysis comparing Ola Electric and Ather, based on available data sources.</w:t>
        <w:br/>
        <w:br/>
        <w:t>**Executive Summary:**</w:t>
        <w:br/>
        <w:br/>
        <w:t>Overall, Ather receives more positive sentiment than Ola Electric based on YouTube user comments [1]. While Ola Electric has a larger market share [2][5], user sentiment reveals concerns about service quality [1]. Ather is perceived as reliable but potentially overpriced [1].</w:t>
        <w:br/>
        <w:br/>
        <w:t>**Detailed Analysis:**</w:t>
        <w:br/>
        <w:br/>
        <w:t>*   **Sentiment Analysis (YouTube Comments):** Ola Electric receives 21.1% positive, 38.3% negative, and 40.6% neutral sentiment [1]. Ather receives 30.3% positive, 27.0% negative, and 42.7% neutral sentiment [1]. This suggests a more favorable perception of Ather among YouTube commenters.</w:t>
        <w:br/>
        <w:t>*   **Key Sentiment Drivers:** User comments indicate that Ola Electric is often viewed positively for its value for money [1]. However, negative sentiment surrounds service quality [1]. Ather is often praised for reliability and build quality, but criticized for its price and subscription model [1].</w:t>
        <w:br/>
        <w:t>*   **Market Position (Web Search):** Ola Electric holds a larger market share [2][5], indicating successful scaling and market reach [3]. However, Ather is investing heavily in R&amp;D [2], potentially focusing on long-term product quality and innovation.</w:t>
        <w:br/>
        <w:br/>
        <w:t>**Supporting Evidence:**</w:t>
        <w:br/>
        <w:br/>
        <w:t>**Ola Electric:**</w:t>
        <w:br/>
        <w:br/>
        <w:t>*   **Positive User Comment:** "Ola is a very good ev scooter because of value for money" [1][YouTube_Comments_Ola_Electric]</w:t>
        <w:br/>
        <w:t>*   **Negative User Comment (Sarcasm):** "I love my ola scooter...I got my panel replaced within 24 hours without any cost" (sarcasm detected) [1][YouTube_Comments_Ola_Electric] This comment uses sarcasm to express dissatisfaction despite an initially positive statement, likely related to quality or service issues.</w:t>
        <w:br/>
        <w:t>*   **Market Share (Fiscal 2024):** 35.1% market share [5][Web_Search_ETNowNews]</w:t>
        <w:br/>
        <w:br/>
        <w:t>**Ather:**</w:t>
        <w:br/>
        <w:br/>
        <w:t>*   **Positive User Comment:** "Ather is safe and reliable. Don't waste money on Ola because an IT engineer with 0 passion is driving the whole thing and is targeting on 0 quality" [1][YouTube_Comments_Ather]</w:t>
        <w:br/>
        <w:t>*   **Negative User Comment:** "Meri ather 450x 3 sall me battery khatam ho gai, parts avaliable nahi hai, service center wale ke pass time nahi hai 1 month ke bad aane ke liye bola" (My Ather 450x battery died in 3 years, parts not available, service center doesn't have time, told to come after 1 month) [1][YouTube_Comments_Ather] This reveals concerns about battery life, parts availability, and service response time.</w:t>
        <w:br/>
        <w:t>*   **R&amp;D Investment:** Ather allocates a higher percentage of revenue to R&amp;D compared to Ola [2][Web_Search_LinkedIn].</w:t>
        <w:br/>
        <w:br/>
        <w:t>**Conclusion:**</w:t>
        <w:br/>
        <w:br/>
        <w:t>While Ola Electric leads in market share, Ather appears to have a stronger positive sentiment among YouTube commenters. This sentiment is influenced by perceptions of reliability, build quality, and service experience. Ola Electric faces challenges in service quality, despite its value proposition. The "Build to Last" strategy of Ather may be resonating with users seeking reliability [1][2].</w:t>
        <w:br/>
        <w:br/>
        <w:t>**Sources:**</w:t>
        <w:br/>
        <w:br/>
        <w:t>*   [1] Social Media Intelligence: YouTube user comments analysis - Consumer feedback</w:t>
        <w:br/>
        <w:t>*   [2] Web Search: LinkedIn article - "Ola Electric vs Ather Energy: The Race for India's EV Throne"</w:t>
        <w:br/>
        <w:t>*   [3] Web Search: Inc42 article - "Ather Energy Vs Ola Electric: Decoding The Numbers Behind ..."</w:t>
        <w:br/>
        <w:t>*   [4] Web Search: ResearchGate publication - "COMPARATIVE FINANCIAL ANALYSIS OF ATHER ENERGY AND OLA ELECTRIC"</w:t>
        <w:br/>
        <w:t>*   [5] Web Search: ET Now article - "Ather Energy vs Ola Electric: Market share, sales, revenue ..."</w:t>
        <w:br/>
      </w:r>
    </w:p>
    <w:p>
      <w:r>
        <w:br w:type="page"/>
      </w:r>
    </w:p>
    <w:p>
      <w:pPr>
        <w:pStyle w:val="Heading1"/>
      </w:pPr>
      <w:r>
        <w:t>Sources</w:t>
      </w:r>
    </w:p>
    <w:p>
      <w:r>
        <w:t>1. Ola Electric vs Ather Energy: When Strategies Collide</w:t>
      </w:r>
    </w:p>
    <w:p>
      <w:r>
        <w:t xml:space="preserve">   URL: https://www.autocarpro.in/analysis/ola-electric-vs-ather-energy-when-strategies-collide-127394</w:t>
      </w:r>
    </w:p>
    <w:p>
      <w:r>
        <w:t xml:space="preserve">   Summary: Year 2025 is proving to be a vindication of Ather Energy's 'Build to Last' strategy, even as competitor Ola Electric's fast-scaling approach ......</w:t>
      </w:r>
    </w:p>
    <w:p>
      <w:r>
        <w:t>2. Ola Electric vs Ather Energy: The Race for India's EV Throne - LinkedIn</w:t>
      </w:r>
    </w:p>
    <w:p>
      <w:r>
        <w:t xml:space="preserve">   URL: https://www.linkedin.com/pulse/ola-electric-vs-ather-energy-race-indias-ev-throne-ghoshdastidar-kcj1f</w:t>
      </w:r>
    </w:p>
    <w:p>
      <w:r>
        <w:t xml:space="preserve">   Summary: R&amp;D Investment: Ather allocates 2x its revenue percentage to R&amp;D compared to Ola, with a 700-strong R&amp;D team comprising 48% of its workforce....</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The findings show both companies are experiencing significant revenue growth, with Ola Electric achieving a higher compound annual growth rate (CAGR) of about ......</w:t>
      </w:r>
    </w:p>
    <w:p>
      <w:r>
        <w:t>5. Ather Energy vs Ola Electric: Market share, sales, revenue ... - ET Now</w:t>
      </w:r>
    </w:p>
    <w:p>
      <w:r>
        <w:t xml:space="preserve">   URL: https://www.etnownews.com/companies/ather-energy-vs-ola-electric-market-share-sales-revenue-compared-things-to-know-before-applying-for-ipo-article-151500361</w:t>
      </w:r>
    </w:p>
    <w:p>
      <w:r>
        <w:t xml:space="preserve">   Summary: Aggarwal-led Ola Electric has the biggest market share in the segment, owning 35.1 per cent share, as of fiscal 2024, followed by TVS Motor Company....</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