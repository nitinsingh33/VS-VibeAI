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11:12 PM</w:t>
      </w:r>
    </w:p>
    <w:p>
      <w:r>
        <w:t>Query: What do you think about Eka mobility</w:t>
      </w:r>
    </w:p>
    <w:p>
      <w:r>
        <w:br w:type="page"/>
      </w:r>
    </w:p>
    <w:p>
      <w:pPr>
        <w:pStyle w:val="Heading1"/>
      </w:pPr>
      <w:r>
        <w:t>Executive Summary</w:t>
      </w:r>
    </w:p>
    <w:p>
      <w:r>
        <w:t>Query Analysis: What do you think about Eka mobility</w:t>
        <w:br/>
        <w:t>Generated on: August 19, 2025</w:t>
        <w:br/>
        <w:br/>
        <w:t>Key Insights:</w:t>
        <w:br/>
        <w:t>• Based on an analysis of the available market intelligence, here is a comprehensive overview of Eka Mobility</w:t>
        <w:br/>
        <w:t>• ### **Executive Summary**</w:t>
        <w:br/>
        <w:br/>
        <w:t>Eka Mobility is an emerging and strategic player in the Indian electric vehicle market, but it operates in a different segment than the consumer two-wheeler brands we have previously discussed</w:t>
      </w:r>
    </w:p>
    <w:p>
      <w:pPr>
        <w:pStyle w:val="Heading1"/>
      </w:pPr>
      <w:r>
        <w:t>Detailed Analysis</w:t>
      </w:r>
    </w:p>
    <w:p>
      <w:r>
        <w:t>Of course. Based on an analysis of the available market intelligence, here is a comprehensive overview of Eka Mobility.</w:t>
        <w:br/>
        <w:br/>
        <w:t>### **Executive Summary**</w:t>
        <w:br/>
        <w:br/>
        <w:t>Eka Mobility is an emerging and strategic player in the Indian electric vehicle market, but it operates in a different segment than the consumer two-wheeler brands we have previously discussed. Eka specializes in the **Electric Commercial Vehicle (EVCV)** sector, focusing on electric buses and light commercial vehicles (LCVs) [1][3].</w:t>
        <w:br/>
        <w:br/>
        <w:t>Therefore, a direct comparison to brands like Ola Electric or TVS iQube is not applicable. Eka's market is primarily Business-to-Business (B2B) and Business-to-Government (B2G), targeting fleet operators, municipalities, and logistics companies rather than individual consumers. The available user feedback data, which is focused on electric two-wheelers, contains no mentions of Eka Mobility, as expected for a commercial vehicle manufacturer.</w:t>
        <w:br/>
        <w:br/>
        <w:t>### **Detailed Market Analysis**</w:t>
        <w:br/>
        <w:br/>
        <w:t>My assessment of Eka Mobility is based on the provided market intelligence and industry reports.</w:t>
        <w:br/>
        <w:br/>
        <w:t>**1. Market Positioning and Focus:**</w:t>
        <w:br/>
        <w:t>*   **Core Business:** Eka Mobility is dedicated to the design and manufacturing of electric buses and small commercial vehicles [3]. Their mission is to provide sustainable and revolutionary mobility solutions for India's commercial transport needs [1].</w:t>
        <w:br/>
        <w:t>*   **Target Audience:** Unlike the B2C (Business-to-Consumer) focus of scooter brands, Eka targets B2B and B2G clients. A key example is their consortium with Chartered Speed to supply AC electric buses in states like Rajasthan, highlighting their focus on public transport tenders and fleet operations [4].</w:t>
        <w:br/>
        <w:t>*   **Strategic Importance:** The electrification of commercial transport is a critical national priority for reducing urban pollution and import dependency on fossil fuels. Eka is positioned to be a key domestic player in this high-growth segment.</w:t>
        <w:br/>
        <w:br/>
        <w:t>**2. Brand Perception and Public Data:**</w:t>
        <w:br/>
        <w:t>*   **Consumer Sentiment:** There is **no consumer sentiment data available** for Eka Mobility in the provided social media intelligence sources. This is because they do not sell products to individual retail customers, and thus, public user reviews on platforms like YouTube are non-existent for their vehicles.</w:t>
        <w:br/>
        <w:t>*   **Industry Presence:** The company is actively building its brand within the industry. The participation of its Chairman &amp; MD, Sudhir Mehta, in public forums and their planned presence at major industry events like Auto Expo 2025 indicates a clear strategy to engage with potential commercial clients and policymakers [2].</w:t>
        <w:br/>
        <w:t>*   **Corporate Reputation:** Internal employee reviews provide a glimpse into the company's operational environment, but they do not reflect market or product perception [5].</w:t>
        <w:br/>
        <w:br/>
        <w:t>### **Conclusion and Analyst Outlook**</w:t>
        <w:br/>
        <w:br/>
        <w:t>Eka Mobility is a specialized and important player in India's EV ecosystem, distinct from the highly competitive consumer two-wheeler market.</w:t>
        <w:br/>
        <w:br/>
        <w:t>*   **Different Success Metrics:** Eka's success will be measured by factors like Total Cost of Ownership (TCO) for fleet operators, vehicle uptime, charging infrastructure support, and winning large-scale government and private tenders—not by individual user satisfaction or social media buzz.</w:t>
        <w:br/>
        <w:t>*   **Market Potential:** The electric bus and commercial vehicle market in India is poised for significant expansion, driven by government initiatives (like the FAME scheme) and corporate sustainability goals. Eka is well-positioned to capture a share of this nascent market.</w:t>
        <w:br/>
        <w:t>*   **Data Limitations:** An analysis of Eka Mobility cannot be based on consumer feedback. Any evaluation must rely on industry reports, tender wins, production capabilities, technological partnerships, and financial performance, which are metrics typical for a B2B/B2G enterprise.</w:t>
        <w:br/>
        <w:br/>
        <w:t>In summary, while there is no public "user sentiment" to analyze, market intelligence indicates that Eka Mobility is a focused EVCV manufacturer strategically targeting a critical and growing segment of the Indian EV industry.</w:t>
        <w:br/>
        <w:br/>
        <w:t>---</w:t>
        <w:br/>
        <w:t>*Sources:*</w:t>
        <w:br/>
        <w:t>[1] Market Intelligence: EKA Mobility Official Website (ekamobility.com)</w:t>
        <w:br/>
        <w:t>[2] Market Intelligence: YouTube (youtube.com)</w:t>
        <w:br/>
        <w:t>[3] Market Intelligence: Wikipedia (en.wikipedia.org)</w:t>
        <w:br/>
        <w:t>[4] Market Intelligence: Reddit (reddit.com)</w:t>
        <w:br/>
        <w:t>[5] Market Intelligence: Glassdoor (glassdoor.com)</w:t>
      </w:r>
    </w:p>
    <w:p>
      <w:r>
        <w:br w:type="page"/>
      </w:r>
    </w:p>
    <w:p>
      <w:pPr>
        <w:pStyle w:val="Heading1"/>
      </w:pPr>
      <w:r>
        <w:t>Sources</w:t>
      </w:r>
    </w:p>
    <w:p>
      <w:r>
        <w:t>1. About – EKA – BHARAT KI EVCV - EKA Mobility</w:t>
      </w:r>
    </w:p>
    <w:p>
      <w:r>
        <w:t xml:space="preserve">   URL: https://ekamobility.com/about/</w:t>
      </w:r>
    </w:p>
    <w:p>
      <w:r>
        <w:t xml:space="preserve">   Summary: EKA brings together clean, green, electric and new-energy vehicles to revolutionise the mobility landscape. Our sustainable solutions are structured using 100% ......</w:t>
      </w:r>
    </w:p>
    <w:p>
      <w:r>
        <w:t>2. Sudhir Mehta, Chairman &amp; MD, EKA Mobility addresses impact of e ...</w:t>
      </w:r>
    </w:p>
    <w:p>
      <w:r>
        <w:t xml:space="preserve">   URL: https://www.youtube.com/watch?v=daI4T3sp1AU</w:t>
      </w:r>
    </w:p>
    <w:p>
      <w:r>
        <w:t xml:space="preserve">   Summary: ... You can also visit the EKA Mobility pavilion at the Auto Expo 2025 where you can see their range of electric commercial vehicles and meet ......</w:t>
      </w:r>
    </w:p>
    <w:p>
      <w:r>
        <w:t>3. EKA Mobility - Wikipedia</w:t>
      </w:r>
    </w:p>
    <w:p>
      <w:r>
        <w:t xml:space="preserve">   URL: https://en.wikipedia.org/wiki/EKA_Mobility</w:t>
      </w:r>
    </w:p>
    <w:p>
      <w:r>
        <w:t xml:space="preserve">   Summary: EKA Mobility specializes in the production of electric buses and electric small commercial vehicles....</w:t>
      </w:r>
    </w:p>
    <w:p>
      <w:r>
        <w:t>4. EKA Mobility, in consortium with Chartered Speed, has ... - Reddit</w:t>
      </w:r>
    </w:p>
    <w:p>
      <w:r>
        <w:t xml:space="preserve">   URL: https://www.reddit.com/r/TransitIndia/comments/1kb4fgf/eka_mobility_in_consortium_with_chartered_speed/</w:t>
      </w:r>
    </w:p>
    <w:p>
      <w:r>
        <w:t xml:space="preserve">   Summary: The key highlight—these are AC electric buses, a much-needed upgrade for a state like Rajasthan. People on internet are crying for auto drivers ......</w:t>
      </w:r>
    </w:p>
    <w:p>
      <w:r>
        <w:t>5. EKA Mobility Reviews: Pros And Cons of Working At ... - Glassdoor</w:t>
      </w:r>
    </w:p>
    <w:p>
      <w:r>
        <w:t xml:space="preserve">   URL: https://www.glassdoor.com/Reviews/EKA-Mobility-Reviews-E9162400.htm</w:t>
      </w:r>
    </w:p>
    <w:p>
      <w:r>
        <w:t xml:space="preserve">   Summary: 14 EKA Mobility reviews. A free inside look at company reviews and salaries posted anonymously by employees....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