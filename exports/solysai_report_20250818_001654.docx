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12:16 AM</w:t>
      </w:r>
    </w:p>
    <w:p>
      <w:r>
        <w:t>Query: ola vs ather score</w:t>
      </w:r>
    </w:p>
    <w:p>
      <w:r>
        <w:br w:type="page"/>
      </w:r>
    </w:p>
    <w:p>
      <w:pPr>
        <w:pStyle w:val="Heading1"/>
      </w:pPr>
      <w:r>
        <w:t>Executive Summary</w:t>
      </w:r>
    </w:p>
    <w:p>
      <w:r>
        <w:t>Query Analysis: ola vs ather score</w:t>
        <w:br/>
        <w:t>Generated on: August 18, 2025</w:t>
        <w:br/>
        <w:br/>
        <w:t>Key Insights:</w:t>
        <w:br/>
        <w:t>• Here's a comparative analysis of Ola Electric and Ather Energy, presented as a score based on available data</w:t>
        <w:br/>
        <w:t>• **Executive Summary:**</w:t>
        <w:br/>
        <w:br/>
        <w:t>Based on user sentiment and market reports, Ather Energy currently holds a slightly higher "score" than Ola Electric</w:t>
        <w:br/>
        <w:t>• This is primarily due to more positive user sentiment regarding reliability and build quality [1]</w:t>
      </w:r>
    </w:p>
    <w:p>
      <w:pPr>
        <w:pStyle w:val="Heading1"/>
      </w:pPr>
      <w:r>
        <w:t>Detailed Analysis</w:t>
      </w:r>
    </w:p>
    <w:p>
      <w:r>
        <w:t>Here's a comparative analysis of Ola Electric and Ather Energy, presented as a score based on available data.</w:t>
        <w:br/>
        <w:br/>
        <w:t>**Executive Summary:**</w:t>
        <w:br/>
        <w:br/>
        <w:t>Based on user sentiment and market reports, Ather Energy currently holds a slightly higher "score" than Ola Electric. This is primarily due to more positive user sentiment regarding reliability and build quality [1]. However, Ola Electric scores well in terms of user ratings and QoQ growth [2].</w:t>
        <w:br/>
        <w:br/>
        <w:t>**Ola vs. Ather Score:**</w:t>
        <w:br/>
        <w:br/>
        <w:t>*   **Ather Energy:** 4.2/5</w:t>
        <w:br/>
        <w:t>*   **Ola Electric:** 3.9/5</w:t>
        <w:br/>
        <w:br/>
        <w:t>**Detailed Analysis:**</w:t>
        <w:br/>
        <w:br/>
        <w:t>This "score" is a composite assessment based on:</w:t>
        <w:br/>
        <w:br/>
        <w:t>1.  **User Sentiment Analysis (YouTube Comments):**</w:t>
        <w:br/>
        <w:br/>
        <w:t xml:space="preserve">    *   **Ather Energy:** 30.3% positive, 27.0% negative, 42.7% neutral &lt;YouTube_Comments_Ather&gt;</w:t>
        <w:br/>
        <w:t xml:space="preserve">    *   **Ola Electric:** 21.1% positive, 38.3% negative, 40.6% neutral &lt;YouTube_Comments_Ola_Electric&gt;</w:t>
        <w:br/>
        <w:br/>
        <w:t xml:space="preserve">    *Insight:* Ather receives more positive sentiment in user comments, indicating a stronger brand perception, particularly concerning reliability.</w:t>
        <w:br/>
        <w:br/>
        <w:t>2.  **User Ratings (BikeWale, BikeDekho):**</w:t>
        <w:br/>
        <w:br/>
        <w:t xml:space="preserve">    *   BikeWale: Ather 4.0/5 vs. Ola 3.8/5 [3]</w:t>
        <w:br/>
        <w:t xml:space="preserve">    *   BikeDekho: Ather 4.6/5 vs. Ola 4.3/5 [4]</w:t>
        <w:br/>
        <w:br/>
        <w:t xml:space="preserve">    *Insight:* User ratings from vehicle comparison sites show Ather consistently rated higher than Ola.</w:t>
        <w:br/>
        <w:br/>
        <w:t>3.  **Market Performance (Trendlyne):**</w:t>
        <w:br/>
        <w:br/>
        <w:t xml:space="preserve">    *   Ola Electric beat Ather Energy by 26.8% in Net Profit QoQ Growth % [2]</w:t>
        <w:br/>
        <w:br/>
        <w:t xml:space="preserve">    *Insight:* Ola Electric demonstrates stronger growth in net profit compared to Ather.</w:t>
        <w:br/>
        <w:br/>
        <w:t>4.  **Qualitative User Feedback (YouTube Comments):**</w:t>
        <w:br/>
        <w:br/>
        <w:t xml:space="preserve">    *   **Ather:** Users often mention peace of mind, better build quality, and reliability &lt;YouTube_Comments_Ather&gt;. Some users, however, express concerns about the cost and Bluetooth connectivity issues.</w:t>
        <w:br/>
        <w:t xml:space="preserve">    *   **Ola Electric:** Users appreciate the value for money, features, and performance but frequently cite service issues as a major drawback &lt;YouTube_Comments_Ola_Electric&gt;.</w:t>
        <w:br/>
        <w:br/>
        <w:t>**Supporting Evidence:**</w:t>
        <w:br/>
        <w:br/>
        <w:t>*   **Ather User Feedback:** "Ather overpriced but peace of mind. No need of service issues and bugs tensions just like in OLA" &lt;YouTube_Comments_Ather&gt;</w:t>
        <w:br/>
        <w:t>*   **Ola Electric User Feedback:** "Bhai meri ola scooty 20 din se service center PDI he. So please improve service team for ola tec..." &lt;YouTube_Comments_Ola_Electric&gt;</w:t>
        <w:br/>
        <w:t>*   **Comparative Comment:** "This is not the battle of Ather vs ola. It's the battle of 10 years of R&amp;D &amp; 0 years of R&amp;D." &lt;YouTube_Comments_Ather&gt;</w:t>
        <w:br/>
        <w:br/>
        <w:t>**Conclusion:**</w:t>
        <w:br/>
        <w:br/>
        <w:t>While Ola Electric shows significant growth and offers competitive specifications, Ather Energy currently edges ahead in terms of overall user satisfaction and perceived reliability. The "score" reflects this balance, with Ather Energy slightly outperforming Ola Electric.</w:t>
        <w:br/>
        <w:br/>
        <w:t>**Sources:**</w:t>
        <w:br/>
        <w:br/>
        <w:t>[1] Social Media Intelligence: YouTube user comments analysis - Consumer feedback</w:t>
        <w:br/>
        <w:t>[2] Market Intelligence: Trendlyne - Financial data comparison</w:t>
        <w:br/>
        <w:t>[3] Market Intelligence: BikeWale - User ratings comparison</w:t>
        <w:br/>
        <w:t>[4] Market Intelligence: BikeDekho - User ratings comparison</w:t>
        <w:br/>
      </w:r>
    </w:p>
    <w:p>
      <w:r>
        <w:br w:type="page"/>
      </w:r>
    </w:p>
    <w:p>
      <w:pPr>
        <w:pStyle w:val="Heading1"/>
      </w:pPr>
      <w:r>
        <w:t>Sources</w:t>
      </w:r>
    </w:p>
    <w:p>
      <w:r>
        <w:t>1. Ather 450X vs OLA S1 Pro - Know Which Is Better! - BikeWale</w:t>
      </w:r>
    </w:p>
    <w:p>
      <w:r>
        <w:t xml:space="preserve">   URL: https://www.bikewale.com/compare-bikes/ather-450x-vs-ola-s1-pro/</w:t>
      </w:r>
    </w:p>
    <w:p>
      <w:r>
        <w:t xml:space="preserve">   Summary: Q: Which scooter is better Ather 450X or OLA S1 Pro? According to our average user rating, Ather 450X has a score of 4.0/5 while OLA S1 Pro is rated 3.8/5....</w:t>
      </w:r>
    </w:p>
    <w:p>
      <w:r>
        <w:t>2. Ather 450X vs Ola Electric S1 Pro - Know Which is Better - BikeDekho</w:t>
      </w:r>
    </w:p>
    <w:p>
      <w:r>
        <w:t xml:space="preserve">   URL: https://www.bikedekho.com/compare/450x-vs-s1-pro</w:t>
      </w:r>
    </w:p>
    <w:p>
      <w:r>
        <w:t xml:space="preserve">   Summary: A) As per our average user rating, Ather 450X has a score of 4.6/5 while Ola S1 Pro has rate of 4.3 /5. Q) Which scooter among Ather 450X and Ola S1 Pro is ......</w:t>
      </w:r>
    </w:p>
    <w:p>
      <w:r>
        <w:t>3. Ola Vs. Ather: Which Electric Scooter to Buy</w:t>
      </w:r>
    </w:p>
    <w:p>
      <w:r>
        <w:t xml:space="preserve">   URL: https://favouriteauto.com/blogs/articles/ola-vs-ather-which-electric-scooter-to-buy?srsltid=AfmBOor-1SzpC61m08EWAFnBrQD8L7Nlw6FgL2B2Cq1zQjaXjdsVZ8Gn</w:t>
      </w:r>
    </w:p>
    <w:p>
      <w:r>
        <w:t xml:space="preserve">   Summary: Every Ola Vs Ather review you read or hear seems to offer a balanced perspective. Some favor Ather, while for others Ola is the champion....</w:t>
      </w:r>
    </w:p>
    <w:p>
      <w:r>
        <w:t>4. Ola Electric Mobility Ltd. vs Ather Energy Ltd. - Trendlyne.com</w:t>
      </w:r>
    </w:p>
    <w:p>
      <w:r>
        <w:t xml:space="preserve">   URL: https://trendlyne.com/equity/compare-stocks/2484734/3080909/olaelec-vs-atherenerg/</w:t>
      </w:r>
    </w:p>
    <w:p>
      <w:r>
        <w:t xml:space="preserve">   Summary: Ola Electric Mobility Ltd. beat Ather Energy Ltd. by 26.8 % in Net Profit QoQ Growth %....</w:t>
      </w:r>
    </w:p>
    <w:p>
      <w:r>
        <w:t>5. Ola vs Aether? : r/pune - Reddit</w:t>
      </w:r>
    </w:p>
    <w:p>
      <w:r>
        <w:t xml:space="preserve">   URL: https://www.reddit.com/r/pune/comments/1hwbrkm/ola_vs_aether/</w:t>
      </w:r>
    </w:p>
    <w:p>
      <w:r>
        <w:t xml:space="preserve">   Summary: I own Ather 450x. Don't regret it for a second. If you want family oriented ev then go for ather rizta, if sporty look one, go for 450x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