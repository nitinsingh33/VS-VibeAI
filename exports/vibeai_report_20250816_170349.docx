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05:03 PM</w:t>
      </w:r>
    </w:p>
    <w:p>
      <w:r>
        <w:t>Query: Export all Ather comments to Excel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Export all Ather comments to Excel</w:t>
        <w:br/>
        <w:t>Generated on: August 16, 2025</w:t>
        <w:br/>
        <w:br/>
        <w:t>Key Insights:</w:t>
        <w:br/>
        <w:t>• ✅ Export files are being generated automatically</w:t>
        <w:br/>
        <w:t>• I can provide all Ather user comments in an Excel format</w:t>
        <w:br/>
        <w:t>• 📊 You can download the data using the export buttons below</w:t>
      </w:r>
    </w:p>
    <w:p>
      <w:pPr>
        <w:pStyle w:val="Heading1"/>
      </w:pPr>
      <w:r>
        <w:t>Detailed Analysis</w:t>
      </w:r>
    </w:p>
    <w:p>
      <w:r>
        <w:t>✅ Export files are being generated automatically.</w:t>
        <w:br/>
        <w:br/>
        <w:t>I can provide all Ather user comments in an Excel format. 📊 You can download the data using the export buttons below. 📈 Excel file will include all 34 Ather comments with analysis.</w:t>
        <w:br/>
        <w:br/>
        <w:t>Here's a summary of the exported data:</w:t>
        <w:br/>
        <w:br/>
        <w:t>The Excel file contains the following information for each Ather comment:</w:t>
        <w:br/>
        <w:t>*   **Author:** The YouTube username of the commenter.</w:t>
        <w:br/>
        <w:t>*   **Comment:** The full text of the comment.</w:t>
        <w:br/>
        <w:t>*   **Likes:** The number of likes the comment received.</w:t>
        <w:br/>
        <w:t>*   **Video:** The title of the YouTube video where the comment was posted.</w:t>
        <w:br/>
        <w:t>*   **Source:** The URL of the YouTube video.</w:t>
        <w:br/>
        <w:t>*   **Relevance:** Relevance score of the comment.</w:t>
        <w:br/>
        <w:br/>
        <w:t>Key Insights from Ather User Feedback:</w:t>
        <w:br/>
        <w:br/>
        <w:t>*   **Build Quality:** Some users feel that Ather's body parts are too much fiber plastic and get damaged easily &lt;YouTube_Comments_Ather&gt;.</w:t>
        <w:br/>
        <w:t>*   **Noise:** Some users find the high-frequency belt/motor noise irritating &lt;YouTube_Comments_Ather&gt;.</w:t>
        <w:br/>
        <w:t>*   **Range:** There are mixed opinions on the range, with some users reporting range drops &lt;YouTube_Comments_Ather&gt;.</w:t>
        <w:br/>
        <w:t>*   **Service:** Customer service experiences vary, with some users reporting good service and others having negative experiences &lt;YouTube_Comments_Ather&gt;.</w:t>
        <w:br/>
        <w:t>*   **Comparison with Ola:** Some users compare Ather with Ola Electric, citing build quality and features as differentiating factors &lt;YouTube_Comments_Ather&gt;.</w:t>
        <w:br/>
        <w:t>*   **Battery:** Some users have reported battery degradation issues &lt;YouTube_Comments_Ather&gt;.</w:t>
        <w:br/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How can I extract comments in excel 365? - Microsoft Learn</w:t>
      </w:r>
    </w:p>
    <w:p>
      <w:r>
        <w:t xml:space="preserve">   URL: https://learn.microsoft.com/en-us/answers/questions/5260696/how-can-i-extract-comments-in-excel-365</w:t>
      </w:r>
    </w:p>
    <w:p>
      <w:r>
        <w:t xml:space="preserve">   Summary: I have tried to use various VBA codes to extract the comments from the excel spreadsheet but no luck. Any help would be appreciated. Microsoft ......</w:t>
      </w:r>
    </w:p>
    <w:p>
      <w:r>
        <w:t>2. Export Social Media Comments - EXPORTCOMMENTS.COM</w:t>
      </w:r>
    </w:p>
    <w:p>
      <w:r>
        <w:t xml:space="preserve">   URL: https://exportcomments.com/</w:t>
      </w:r>
    </w:p>
    <w:p>
      <w:r>
        <w:t xml:space="preserve">   Summary: Easily exports all comments from your social media posts to Excel file ... Simply copy in the URL of the post, and we can export all available comments....</w:t>
      </w:r>
    </w:p>
    <w:p>
      <w:r>
        <w:t>3. Export with ALL comments - Smartsheet Community</w:t>
      </w:r>
    </w:p>
    <w:p>
      <w:r>
        <w:t xml:space="preserve">   URL: https://community.smartsheet.com/discussion/96496/export-with-all-comments</w:t>
      </w:r>
    </w:p>
    <w:p>
      <w:r>
        <w:t xml:space="preserve">   Summary: I can't seem to find a way to include all comments in an export to Excel. The export only shows the latest comment or set of comments....</w:t>
      </w:r>
    </w:p>
    <w:p>
      <w:r>
        <w:t>4. How to extract the comments on lists(MS Lists) into excel or any ...</w:t>
      </w:r>
    </w:p>
    <w:p>
      <w:r>
        <w:t xml:space="preserve">   URL: https://learn.microsoft.com/en-us/answers/questions/5320651/how-to-extract-the-comments-on-lists(ms-lists)-int</w:t>
      </w:r>
    </w:p>
    <w:p>
      <w:r>
        <w:t xml:space="preserve">   Summary: How can i extract it in excel or any different platform? and while extracting i want to know "who" have commented on any particular list....</w:t>
      </w:r>
    </w:p>
    <w:p>
      <w:r>
        <w:t>5. Is there a way to export a log of what you've commented/reacted on ...</w:t>
      </w:r>
    </w:p>
    <w:p>
      <w:r>
        <w:t xml:space="preserve">   URL: https://www.reddit.com/r/linkedin/comments/1he0w2y/is_there_a_way_to_export_a_log_of_what_youve/</w:t>
      </w:r>
    </w:p>
    <w:p>
      <w:r>
        <w:t xml:space="preserve">   Summary: You can export an excel document with all of your comments. I have to check what the data dump has regarding reactions. Go to settings and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