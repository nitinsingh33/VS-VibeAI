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VibeAI Market Intelligence Report</w:t>
      </w:r>
    </w:p>
    <w:p>
      <w:r>
        <w:t>Generated on: August 16, 2025 at 05:06 PM</w:t>
      </w:r>
    </w:p>
    <w:p>
      <w:r>
        <w:t>Query: ather 100 comments from users by date of comment, video name, commenter name and comment in a downloadable format</w:t>
      </w:r>
    </w:p>
    <w:p>
      <w:r>
        <w:br w:type="page"/>
      </w:r>
    </w:p>
    <w:p>
      <w:pPr>
        <w:pStyle w:val="Heading1"/>
      </w:pPr>
      <w:r>
        <w:t>Executive Summary</w:t>
      </w:r>
    </w:p>
    <w:p>
      <w:r>
        <w:t>Query Analysis: ather 100 comments from users by date of comment, video name, commenter name and comment in a downloadable format</w:t>
        <w:br/>
        <w:t>Generated on: August 16, 2025</w:t>
        <w:br/>
        <w:br/>
        <w:t>Key Insights:</w:t>
        <w:br/>
        <w:t>• I can provide 25 Ather user comments including the date of comment, video name, commenter name, and comment in a downloadable format</w:t>
        <w:br/>
        <w:t>• These comments are extracted from the provided YouTube data &lt;YouTube_Comments_Ather&gt;</w:t>
        <w:br/>
        <w:t>• Here's the data:</w:t>
        <w:br/>
        <w:br/>
        <w:t>| Date of Comment | Video Name | Commenter Name | Comment |</w:t>
        <w:br/>
        <w:t>|---|---|---|---|</w:t>
        <w:br/>
        <w:t>| 2025-02-16 05:30:00 | 2025 Ather 450X review - As fun as ever with small improvements | First Ride | Autocar India | @sunilartz6606 |  @m4ster_gun no that’s not possible because 2025 apex only comes with new colors blue and sand color…</w:t>
      </w:r>
    </w:p>
    <w:p>
      <w:pPr>
        <w:pStyle w:val="Heading1"/>
      </w:pPr>
      <w:r>
        <w:t>Detailed Analysis</w:t>
      </w:r>
    </w:p>
    <w:p>
      <w:r>
        <w:t>I can provide 25 Ather user comments including the date of comment, video name, commenter name, and comment in a downloadable format. These comments are extracted from the provided YouTube data &lt;YouTube_Comments_Ather&gt;.</w:t>
        <w:br/>
        <w:br/>
        <w:t>Here's the data:</w:t>
        <w:br/>
        <w:br/>
        <w:t>| Date of Comment | Video Name | Commenter Name | Comment |</w:t>
        <w:br/>
        <w:t>|---|---|---|---|</w:t>
        <w:br/>
        <w:t>| 2025-02-16 05:30:00 | 2025 Ather 450X review - As fun as ever with small improvements | First Ride | Autocar India | @sunilartz6606 |  @m4ster_gun no that’s not possible because 2025 apex only comes with new colors blue and sand color…. So if he buys 2025 model it has to be these 2 colors… if any other colors it will be 2024 model… easy to distinguish  Also Ather can not and will not sell old model by telling new model because in their tax invoice and customer bill… they will mention model build name and release year as well… its mandatory   So even if they want to cheat like that… they can’t because of rules…   Customer will get to know… everything at invoice itself |</w:t>
        <w:br/>
        <w:t>| 2025-01-16 05:30:00 | 2025 Ather 450X Review | What's New, What's Similar, and Should You Care? | BikeWale | @BikeWaleOfficial | Would you buy the new #Ather450X in today's day and age or would you opt for some of its rivals. Let us know your thoughts in the comments section below. |</w:t>
        <w:br/>
        <w:t>| 2025-02-16 05:30:00 | 2025 Ather 450X review - As fun as ever with small improvements | First Ride | Autocar India | @sunilartz6606 |  @m4ster_gun no that’s not possible because 2025 apex only comes with new colors blue and sand color…. So if he buys 2025 model it has to be these 2 colors… if any other colors it will be 2024 model… easy to distinguish  Also Ather can not and will not sell old model by telling new model because in their tax invoice and customer bill… they will mention model build name and release year as well… its mandatory   So even if they want to cheat like that… they can’t because of rules…   Customer will get to know… everything at invoice itself |</w:t>
        <w:br/>
        <w:t>| 2025-07-16 05:30:00 | 2025 Ather 450X Review | What's New, What's Similar, and Should You Care? | BikeWale | @Me_he-v1w | I m Ather 450X owner , i bought it from kuttukaran ather kollam 3months ago And i had worst experience ever So much complaints on my vehecle and and took 1week for repairing complaint in service centre kollam .  Front shockabsorber fork oil leak   Motor power cutoff while riding and can’t start after that  So much complaints after running 2000kms |</w:t>
        <w:br/>
        <w:t>| 2025-07-16 05:30:00 | 2025 Ather 450X Review | What's New, What's Similar, and Should You Care? | BikeWale | @gulshangoutam2546 | Mere pass ather hai 450x 80 hazar kilometre chala li hai aur scoty achi hai but yah jaan lo ki ev scooty hai but ye petrol jaisa kharacha hai isme kyoki iske parts itane mehnge hai aur iski service bhut pehngi hai 8 hundred plus jati hai aur range dire dire kam ho jati hai 2 saal baad fark pta chal jayega ather brand ki khasiyat hai ki new scooty me feature update kr dete hai aur purani scooty ki update hutaa dete hai aur inka subscription bhut mehnga aur ather public chargeerr ka paisa bhut jyda hai aur service centre per apko jyadaa tour se bina knowledge ki mechanic millege aur yah log software update aur scooty wash krke de denge aur anaari customer hoga to usee bewkoof bna ke bill bnate hai yah mera 3saal 6 mahine ka experience hai belt bhut jaldi jaldi awaaz krne laggi 😅😅😅 |</w:t>
        <w:br/>
        <w:t>| 2025-01-16 05:30:00 | 2025 Ather 450X review - As fun as ever with small improvements | First Ride | Autocar India | @kushalgupta6626 | All brands are taking a leaf out of apples playbook, its great, let's update it, and make existing customers buy the new one for a premium |</w:t>
        <w:br/>
        <w:t>| 2025-08-02 05:30:00 | 2025 Ather 450X review - As fun as ever with small improvements | First Ride | Autocar India | @maliksairam | Dont buy dont buy km full charge pe nahi milta  Video mai Sport mode pr kitna jata hai batao  Eco mode pe dikhav ( can suggest cycle mode )   Waste of money   I buyed 70 days before   Range drop issue   And service center guy saying tottaly nonsense things   They claims  105 on eco ( 3rd class mode )  85 on ride. ( getting 50 only )  60 on sport   ( not used if used i thing 30 km can go )   Totally 3rd class experience   Getting |</w:t>
        <w:br/>
        <w:t>| 2025-01-16 05:30:00 | 2025 Ather 450X Review | What's New, What's Similar, and Should You Care? | BikeWale | @poojasingh-km9hm | Ather all are good but body parts too much fiber plastic only its got damage to fastly, im using 450x HR 2025 lite paint gone there is no painting opp they saying change parts 😢 and mirrors always wrost quality price is too hot only one mirror 650🔥  Im using almost 6 months pluss athet 450x HR 2024 overall software and sarvice good but only body quality is too badly bajaj chetak coming to iron body ❤️ range also 132 🙌 |</w:t>
        <w:br/>
        <w:t>| 2025-01-16 05:30:00 | 2025 Ather 450X Review | What's New, What's Similar, and Should You Care? | BikeWale | @naveen12 | @ Ather is good but not for the masses, we need players like Honda who can make it affordable with great service network... Am truly impressed with the swapping network even before the launch, I know what they announced is far from what ather offers but swapping batteries will be the future I think.. If they don't price aggressively am going for this new ather models.. |</w:t>
        <w:br/>
        <w:t>| 2024-11-16 05:30:00 | Disadvantages of owning Ather 450x 2023 😢. 5 problems in Ather 450x 2023 | @inderkushwaha9413 | Sabse bekar design hai karab khadi he auto  off  problem he auto battery dropped usb not connected main stand motor belt sounds update  10 ver issue's frant tyer vibration all service charges very poor total waste of money |</w:t>
        <w:br/>
        <w:t>| 2024-12-16 05:30:00 | 3 Years with the Ather 450X: Regrets, Issues &amp; Best Features – Would I Buy It Again? | @st-yn9vh | I urge ather to give Ota update where they just change smart eco mode to normal eco mode in rizta. It is very much useless when with pillion and climbing the flyovers. Also it would be great if rizta can get sports mode though zip mode is good |</w:t>
        <w:br/>
        <w:t>| 2025-01-16 05:30:00 | 2025 Ather 450X Review | What's New, What's Similar, and Should You Care? | BikeWale | @pruthvikarigiri |  @anishm6466 it’s amazing until something stops working. Being an older player in the market is not nothing. There’s a reason ather users upgrade to another ather but that’s not the case with other brands. |</w:t>
        <w:br/>
        <w:t>| 2025-08-05 05:30:00 | 2025 Ather 450X Review – Performance, Features &amp; Everything You Need to Know! | Times Drive Green | @SanjaySingh-nk4cz | I purchased Ather 450x in April 2023, I  bought it for thinking save money but unfortunately it run 30k, changed 2 times handle conset, 1 time</w:t>
      </w:r>
    </w:p>
    <w:p>
      <w:r>
        <w:br w:type="page"/>
      </w:r>
    </w:p>
    <w:p>
      <w:pPr>
        <w:pStyle w:val="Heading1"/>
      </w:pPr>
      <w:r>
        <w:t>Sources</w:t>
      </w:r>
    </w:p>
    <w:p>
      <w:r>
        <w:t>1. Youtube Comments Scraper - Apify</w:t>
      </w:r>
    </w:p>
    <w:p>
      <w:r>
        <w:t xml:space="preserve">   URL: https://apify.com/streamers/youtube-comments-scraper</w:t>
      </w:r>
    </w:p>
    <w:p>
      <w:r>
        <w:t xml:space="preserve">   Summary: Extract and download YouTube comments in minutes: full comment text, posting date, author username, video title, videoId, total comment count....</w:t>
      </w:r>
    </w:p>
    <w:p>
      <w:r>
        <w:t>2. Export Social Media Comments - EXPORTCOMMENTS.COM</w:t>
      </w:r>
    </w:p>
    <w:p>
      <w:r>
        <w:t xml:space="preserve">   URL: https://exportcomments.com/</w:t>
      </w:r>
    </w:p>
    <w:p>
      <w:r>
        <w:t xml:space="preserve">   Summary: Missing: ather 100...</w:t>
      </w:r>
    </w:p>
    <w:p>
      <w:r>
        <w:t>3. Facebook Comments Scraper - Apify</w:t>
      </w:r>
    </w:p>
    <w:p>
      <w:r>
        <w:t xml:space="preserve">   URL: https://apify.com/apify/facebook-comments-scraper</w:t>
      </w:r>
    </w:p>
    <w:p>
      <w:r>
        <w:t xml:space="preserve">   Summary: Extract data from hundreds of Facebook comments from one or multiple Facebook posts. Get comment text, timestamp, likes count and basic commenter info....</w:t>
      </w:r>
    </w:p>
    <w:p>
      <w:r>
        <w:t>4. Add comments to files – Figma Learn - Help Center</w:t>
      </w:r>
    </w:p>
    <w:p>
      <w:r>
        <w:t xml:space="preserve">   URL: https://help.figma.com/hc/en-us/articles/360041068574-Add-comments-to-files</w:t>
      </w:r>
    </w:p>
    <w:p>
      <w:r>
        <w:t xml:space="preserve">   Summary: Add comments to files or prototypes in comment mode. You can @mention your collaborators, as well as add emoji to your messages....</w:t>
      </w:r>
    </w:p>
    <w:p>
      <w:r>
        <w:t>5. Facebook Post Comments Scraper | Scrape Comments &amp; Engagement</w:t>
      </w:r>
    </w:p>
    <w:p>
      <w:r>
        <w:t xml:space="preserve">   URL: https://thunderbit.com/template/facebook-post-comments-scraper</w:t>
      </w:r>
    </w:p>
    <w:p>
      <w:r>
        <w:t xml:space="preserve">   Summary: The Facebook Post Comments Scraper helps you extract user profiles, comment text, likes, replies, and more from Facebook posts....</w:t>
      </w:r>
    </w:p>
    <w:p>
      <w:r>
        <w:t>6. Video Comment in Microsoft Stream - OIT Knowledge Base</w:t>
      </w:r>
    </w:p>
    <w:p>
      <w:r>
        <w:t xml:space="preserve">   URL: https://oitkb.siu.edu/knowledge-base/video-comment-in-microsoft-stream/</w:t>
      </w:r>
    </w:p>
    <w:p>
      <w:r>
        <w:t xml:space="preserve">   Summary: In this how-to guide, learn how to add a comment, tag a person, and use a time code to synchronize a video in Microsoft Stream....</w:t>
      </w:r>
    </w:p>
    <w:p>
      <w:r>
        <w:t>7. Use annotation and drawing markup tools to add comments in PDFs</w:t>
      </w:r>
    </w:p>
    <w:p>
      <w:r>
        <w:t xml:space="preserve">   URL: https://helpx.adobe.com/acrobat/using/commenting-pdfs.html</w:t>
      </w:r>
    </w:p>
    <w:p>
      <w:r>
        <w:t xml:space="preserve">   Summary: Missing: ather commenter...</w:t>
      </w:r>
    </w:p>
    <w:p>
      <w:r>
        <w:t>8. How to see all the comments a user has made on YouTube ... - Quora</w:t>
      </w:r>
    </w:p>
    <w:p>
      <w:r>
        <w:t xml:space="preserve">   URL: https://www.quora.com/How-can-I-see-all-the-comments-a-user-has-made-on-YouTube-on-every-channel</w:t>
      </w:r>
    </w:p>
    <w:p>
      <w:r>
        <w:t xml:space="preserve">   Summary: When you comment on a YouTube video, that comment is displayed alongside the video. When Google's web crawlers do their crawling, your comment ......</w:t>
      </w:r>
    </w:p>
    <w:p>
      <w:r>
        <w:t>9. Is there a way to disable comments appearing over shorts? : r/youtube</w:t>
      </w:r>
    </w:p>
    <w:p>
      <w:r>
        <w:t xml:space="preserve">   URL: https://www.reddit.com/r/youtube/comments/1iqxx21/is_there_a_way_to_disable_comments_appearing_over/</w:t>
      </w:r>
    </w:p>
    <w:p>
      <w:r>
        <w:t xml:space="preserve">   Summary: I've noticed a new "feature" where a random comment from the comment section of a short will be displayed over the shorts video itself, ......</w:t>
      </w:r>
    </w:p>
    <w:p>
      <w:r>
        <w:t>10. How to Extract all YouTube Comments and Comment Replies from a ...</w:t>
      </w:r>
    </w:p>
    <w:p>
      <w:r>
        <w:t xml:space="preserve">   URL: https://www.youtube.com/watch?v=A1III_DQU4I</w:t>
      </w:r>
    </w:p>
    <w:p>
      <w:r>
        <w:t xml:space="preserve">   Summary: Missing: 100 users name, commenter name format...</w:t>
      </w:r>
    </w:p>
    <w:p>
      <w:r>
        <w:t>11. OLA NEW ELECTRIC SCOOTER | OLA MOVE OS 6 | OLA DIAMONDHEAD | OLA SANKALP 2025 #olaelectric (YouTube)</w:t>
      </w:r>
    </w:p>
    <w:p>
      <w:r>
        <w:t xml:space="preserve">   URL: https://www.youtube.com/watch?v=AUoj5MKir7o</w:t>
      </w:r>
    </w:p>
    <w:p>
      <w:r>
        <w:t xml:space="preserve">   Summary: User comments about Ola Electric from July 2025...</w:t>
      </w:r>
    </w:p>
    <w:p>
      <w:r>
        <w:t>12. 2025 Ola S1 Pro Sport Launched In India At 1,49,000/- 🔥 | Ola S1 Pro Sport With 4680 Bharat Cell |💥 (YouTube)</w:t>
      </w:r>
    </w:p>
    <w:p>
      <w:r>
        <w:t xml:space="preserve">   URL: https://www.youtube.com/watch?v=usPBJ0-xbuU</w:t>
      </w:r>
    </w:p>
    <w:p>
      <w:r>
        <w:t xml:space="preserve">   Summary: User comments about Ola Electric from July 2025...</w:t>
      </w:r>
    </w:p>
    <w:p>
      <w:r>
        <w:t>13. Ola Sankalp | India Inside (YouTube)</w:t>
      </w:r>
    </w:p>
    <w:p>
      <w:r>
        <w:t xml:space="preserve">   URL: https://www.youtube.com/watch?v=Vpg23kI_d9I</w:t>
      </w:r>
    </w:p>
    <w:p>
      <w:r>
        <w:t xml:space="preserve">   Summary: User comments about Ola Electric from July 2025...</w:t>
      </w:r>
    </w:p>
    <w:p>
      <w:r>
        <w:t>14. OLA S1X 4 KWH GEN 3 HONEST OWNERSHIP REVIEW | ELECTRIC SCOOTER (YouTube)</w:t>
      </w:r>
    </w:p>
    <w:p>
      <w:r>
        <w:t xml:space="preserve">   URL: https://www.youtube.com/watch?v=uC5XoEsaqTs</w:t>
      </w:r>
    </w:p>
    <w:p>
      <w:r>
        <w:t xml:space="preserve">   Summary: User comments about Ola Electric from July 2025...</w:t>
      </w:r>
    </w:p>
    <w:p>
      <w:r>
        <w:t>15. 2024 Ola S1X + OR OLA S1X OR Ola S1 Air OR Ola S1 Pro Gen 2 Which One Should you BUY? (YouTube)</w:t>
      </w:r>
    </w:p>
    <w:p>
      <w:r>
        <w:t xml:space="preserve">   URL: https://www.youtube.com/watch?v=5TjQAUYNW2g</w:t>
      </w:r>
    </w:p>
    <w:p>
      <w:r>
        <w:t xml:space="preserve">   Summary: User comments about Ola Electric from July 2025...</w:t>
      </w:r>
    </w:p>
    <w:p>
      <w:r>
        <w:t>16. TVS iQube 2024 First Impressions | #MotorIncFirst S03E02 (YouTube)</w:t>
      </w:r>
    </w:p>
    <w:p>
      <w:r>
        <w:t xml:space="preserve">   URL: https://www.youtube.com/watch?v=iVa-WDqWKvM</w:t>
      </w:r>
    </w:p>
    <w:p>
      <w:r>
        <w:t xml:space="preserve">   Summary: User comments about TVS iQube from July 2025...</w:t>
      </w:r>
    </w:p>
    <w:p>
      <w:r>
        <w:t>17. Bajaj Chetak 3501 - More features at the same price! | Walkaround | Autocar India (YouTube)</w:t>
      </w:r>
    </w:p>
    <w:p>
      <w:r>
        <w:t xml:space="preserve">   URL: https://www.youtube.com/watch?v=ruZ3-WJkMQE</w:t>
      </w:r>
    </w:p>
    <w:p>
      <w:r>
        <w:t xml:space="preserve">   Summary: User comments about Bajaj Chetak from July 2025...</w:t>
      </w:r>
    </w:p>
    <w:p>
      <w:r>
        <w:t>18. 2025 Ather 450X review - As fun as ever with small improvements | First Ride | Autocar India (YouTube)</w:t>
      </w:r>
    </w:p>
    <w:p>
      <w:r>
        <w:t xml:space="preserve">   URL: https://www.youtube.com/watch?v=PYviRhBaKww</w:t>
      </w:r>
    </w:p>
    <w:p>
      <w:r>
        <w:t xml:space="preserve">   Summary: User comments about Ather from July 2025...</w:t>
      </w:r>
    </w:p>
    <w:p>
      <w:r>
        <w:t>19. REALITY of VIDA VX2 Go 🥲 disappointment ? ON ROAD PRICE VIDA |  (YouTube)</w:t>
      </w:r>
    </w:p>
    <w:p>
      <w:r>
        <w:t xml:space="preserve">   URL: https://www.youtube.com/watch?v=Mqrxk0N1P94</w:t>
      </w:r>
    </w:p>
    <w:p>
      <w:r>
        <w:t xml:space="preserve">   Summary: User comments about Hero Vida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