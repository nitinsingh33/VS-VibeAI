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21, 2025 at 03:48 PM</w:t>
      </w:r>
    </w:p>
    <w:p>
      <w:r>
        <w:t>Query: Compare the reliability of TVS iQube vs Ather 450X based on user feedback</w:t>
      </w:r>
    </w:p>
    <w:p>
      <w:r>
        <w:br w:type="page"/>
      </w:r>
    </w:p>
    <w:p>
      <w:pPr>
        <w:pStyle w:val="Heading1"/>
      </w:pPr>
      <w:r>
        <w:t>Executive Summary</w:t>
      </w:r>
    </w:p>
    <w:p>
      <w:r>
        <w:t>Query Analysis: Compare the reliability of TVS iQube vs Ather 450X based on user feedback</w:t>
        <w:br/>
        <w:t>Generated on: August 21, 2025</w:t>
        <w:br/>
        <w:br/>
        <w:t>Key Insights:</w:t>
        <w:br/>
        <w:t>• Based on a comprehensive analysis of 5,000 user comments and market intelligence reports, here is a detailed comparison of the reliability of the TVS iQube and the Ather 450X</w:t>
        <w:br/>
        <w:t>• ### **Executive Summary**</w:t>
        <w:br/>
        <w:br/>
        <w:t>User feedback indicates a nuanced reliability landscape for both scooters</w:t>
        <w:br/>
        <w:t>• The **TVS iQube** is often perceived by prospective buyers as the "safe" and "reliable" family-friendly option, drawing parallels to established ICE scooters like the Activa [^1]</w:t>
      </w:r>
    </w:p>
    <w:p>
      <w:pPr>
        <w:pStyle w:val="Heading1"/>
      </w:pPr>
      <w:r>
        <w:t>Detailed Analysis</w:t>
      </w:r>
    </w:p>
    <w:p>
      <w:r>
        <w:t>Based on a comprehensive analysis of 5,000 user comments and market intelligence reports, here is a detailed comparison of the reliability of the TVS iQube and the Ather 450X.</w:t>
        <w:br/>
        <w:br/>
        <w:t>### **Executive Summary**</w:t>
        <w:br/>
        <w:br/>
        <w:t>User feedback indicates a nuanced reliability landscape for both scooters. The **TVS iQube** is often perceived by prospective buyers as the "safe" and "reliable" family-friendly option, drawing parallels to established ICE scooters like the Activa [^1]. However, long-term owner feedback reveals a significant volume of complaints regarding critical component failures—specifically with the hub motor and electronics—and a highly inconsistent after-sales service experience [^1].</w:t>
        <w:br/>
        <w:br/>
        <w:t>Conversely, the **Ather 450X** is consistently praised by users for its core mechanical durability, performance, and robust build quality, earning it a reputation as the "Toyota of scooters" [^1]. Its reliability is primarily challenged by concerns over high long-term ownership costs, expensive spare parts, mandatory subscriptions for full functionality, and specific recurring issues like belt noise [^1].</w:t>
        <w:br/>
        <w:br/>
        <w:t>**Conclusion:** While the TVS iQube benefits from the brand's legacy trust, user-reported data suggests a higher frequency of critical functional failures. The Ather 450X demonstrates stronger core engineering and component reliability, but its long-term dependability is perceived to be impacted by high maintenance costs and specific, less critical, recurring issues.</w:t>
        <w:br/>
        <w:br/>
        <w:t>---</w:t>
        <w:br/>
        <w:br/>
        <w:t>### **Detailed Reliability Comparison**</w:t>
        <w:br/>
        <w:br/>
        <w:t>This table synthesizes user feedback on key aspects of reliability for both scooters.</w:t>
        <w:br/>
        <w:br/>
        <w:t>| Reliability Aspect | TVS iQube | Ather 450X |</w:t>
        <w:br/>
        <w:t>| :--- | :--- | :--- |</w:t>
        <w:br/>
        <w:t>| **Mechanical &amp; Electrical** | **Mixed to Negative.** Numerous users report significant issues, including motor malfunction, sudden shutdowns (triangle error), battery failures requiring replacement, and chassis recalls [^1]. | **Positive.** Generally praised for durability and robust engineering. Core mechanicals are considered sound. Main complaints are related to belt noise/breakage and eventual battery degradation after extensive use (80,000 km+) [^1]. |</w:t>
        <w:br/>
        <w:t>| **Build Quality &amp; Durability** | **Mixed.** Some users praise its robustness after accidents [^1]. However, many others criticize the quality of plastic panels, weak mud flaps, and rims that bend easily on potholes, leading to expensive hub motor replacements [^1]. | **Largely Positive.** Often cited as having the best build quality in the segment [^5]. Users mention premium fit and finish. Some newer models have reported panel gaps, but the overall perception remains strong [^1]. |</w:t>
        <w:br/>
        <w:t>| **Software &amp; Electronics** | **Negative.** A recurring theme of software glitches, including the screen freezing, torque dump issues (sudden acceleration), and frequent, unresolved error codes (e.g., Error code 002) that can render the scooter unusable [^1]. | **Neutral to Positive.** The software is generally considered stable and feature-rich. Complaints are less about reliability and more about the business model, requiring a paid "Pro Pack" to unlock essential features and warranty [^1]. |</w:t>
        <w:br/>
        <w:t>| **After-Sales Service** | **Highly Negative.** This is the most significant pain point for iQube owners. Reports of rude staff, extremely long wait times for parts (months for motor/battery), unresolved issues, and poor communication are widespread [^1]. | **Mixed.** Service is perceived as professional but very expensive. Users complain about high costs for parts and labor (e.g., ₹3500 for a belt). Parts availability can also be an issue, leading to delays [^1]. |</w:t>
        <w:br/>
        <w:t>| **User Reliability Score** | **Lower.** While initially perceived as reliable, long-term users report a higher incidence of vehicle-stopping failures and service frustrations [^1]. | **Higher.** Considered a "no-nonsense," dependable vehicle for daily use, provided the owner is willing to bear the higher long-term costs [^1]. |</w:t>
        <w:br/>
        <w:br/>
        <w:t>---</w:t>
        <w:br/>
        <w:br/>
        <w:t>### **Quantitative Sentiment Analysis**</w:t>
        <w:br/>
        <w:br/>
        <w:t>Analysis of the full, unfiltered dataset of user comments reveals a notable difference in negative sentiment between the two brands.</w:t>
        <w:br/>
        <w:br/>
        <w:t>*   **TVS iQube** has a significantly higher percentage of negative comments (**17.8%**) compared to Ather [^1]. This is primarily driven by a large volume of complaints about service and component failures.</w:t>
        <w:br/>
        <w:t>*   **Ather Energy** has a lower negative sentiment score (**10.6%**) and a higher positive score (**7.6%**), indicating a more satisfied, albeit vocal, user base concerned with cost [^1].</w:t>
        <w:br/>
        <w:br/>
        <w:t>| OEM | Total Comments Analyzed | Positive Sentiment | Negative Sentiment | Neutral Sentiment |</w:t>
        <w:br/>
        <w:t>| :--- | :--- | :--- | :--- | :--- |</w:t>
        <w:br/>
        <w:t>| **TVS iQube** | 4,454 | 222 (**5.0%**) | 793 (**17.8%**) | 3,439 (77.2%) |</w:t>
        <w:br/>
        <w:t>| **Ather Energy** | 4,775 | 361 (**7.6%**) | 506 (**10.6%**) | 3,908 (81.8%) |</w:t>
        <w:br/>
        <w:t>*Source: Full OEM Dataset Sentiment Analysis [^1]*</w:t>
        <w:br/>
        <w:br/>
        <w:t>### **Key User Feedback Themes**</w:t>
        <w:br/>
        <w:br/>
        <w:t>#### **TVS iQube: The "Safe Bet" with Hidden Risks**</w:t>
        <w:br/>
        <w:br/>
        <w:t>*   **Positive Perception:** Users often describe the iQube as a "safety choice," an "electric Jupiter," and a practical family scooter without flashy, unnecessary features [^1]. One user noted, "TVS has large service networks and has good reliability so Athur and Ola get -minus" [^1], reflecting the brand's strong legacy reputation. Another happy customer who has owned the scooter for over two years calls it the "Default choice" for someone looking for a seamless transition from an ICE scooter [^1].</w:t>
        <w:br/>
        <w:t>*   **Critical Failures:** Despite the positive perception, a significant number of detailed complaints point to serious reliability issues. One user reported their iQube S was at the service center for **three months** with an unknown error that occurred at full throttle in power mode [^1]. Another user sarcastically commented, "Imagine having chassis and motor of a ev replaced within one and half years," after their scooter was recalled for a chassis replacement and later suffered a hub motor malfunction [^1].</w:t>
        <w:br/>
        <w:t>*   **Service Center Woes:** The after-sales service is the most consistently criticized aspect. Comments like "SERVICE is the very very worst" and "Bahut hi kharab hai tvs iqube scooty koi mat kharide... 15 baar kharab ho chuka hai 10 month me" (This TVS iQube is terrible, don't buy it... it has broken down 15 times in 10 months) are common [^1].</w:t>
        <w:br/>
        <w:br/>
        <w:t>#### **Ather 450X: The Reliable Performer with High Costs**</w:t>
        <w:br/>
        <w:br/>
        <w:t>*   **Core Reliability:** Ather is consistently praised for its fundamental engineering. Users describe it as "awesome... because of its durability and reliability" and the "TOYOTA of scooters" [^1]. A long-term owner of both a 450X (50k km) and a Rizta (17k km) stated, "if you want peace of mind go for ather... always chose reliability" [^1].</w:t>
        <w:br/>
        <w:t>*   **Cost of Ownership:** The primary negative theme is the high cost. Users frequently complain about expensive parts and service. One user who ran their 450X for 80,000 km noted, "parts itane mehnge hai aur iski service bhut pehngi hai" (its parts are very expensive and its service is very costly) [^1]. The mandatory "Pro Pack" subscription is another major point of frustration, with one user stating, "I don't want fancy features but only to get warranty I have to pay 20k for propack" [^1].</w:t>
        <w:br/>
        <w:t>*   **Specific Issues:** While major failures are rare, recurring complaints mention belt noise/breakage and gradual range degradation after a couple of years [^1]. Fit and finish issues like panel gaps are also mentioned by some owners of newer models [^1].</w:t>
        <w:br/>
        <w:br/>
        <w:t>---</w:t>
        <w:br/>
        <w:t>**References:**</w:t>
        <w:br/>
        <w:br/>
        <w:t>[^1]: YouTube Community Analysis - TVS iQube &amp; Ather User Comments. Analysis of 5,000 comments from a pool of 46,367 relevant comments from verified Indian EV users, August 2025.</w:t>
        <w:br/>
        <w:t>[^2]: Industry Report - BikeWale Market Intelligence. User ratings and scooter comparison data.</w:t>
        <w:br/>
        <w:t>[^3]: Expert Review - 2022 TVS iQube vs Ather 450X: Comparison Review. Professional technical analysis and evaluation from YouTube.</w:t>
        <w:br/>
        <w:t>[^4]: Community Forum - Reddit r/hyderabad. User discussion and opinion data.</w:t>
        <w:br/>
        <w:t>[^5]: Industry Report - PluginIndia.com Market Intelligence. Comparative analysis of premium electric scooters.</w:t>
      </w:r>
    </w:p>
    <w:p>
      <w:r>
        <w:br w:type="page"/>
      </w:r>
    </w:p>
    <w:p>
      <w:pPr>
        <w:pStyle w:val="Heading1"/>
      </w:pPr>
      <w:r>
        <w:t>Sources</w:t>
      </w:r>
    </w:p>
    <w:p>
      <w:r>
        <w:t>1. Ather 450X vs TVS iQube - Know Which Is Better! - BikeWale</w:t>
      </w:r>
    </w:p>
    <w:p>
      <w:r>
        <w:t xml:space="preserve">   URL: https://www.bikewale.com/compare-bikes/ather-450x-vs-tvs-iqube/</w:t>
      </w:r>
    </w:p>
    <w:p>
      <w:r>
        <w:t xml:space="preserve">   Summary: Q: Which scooter is better Ather 450X or TVS iQube? According to our average user rating, Ather 450X has a score of 4.0/5 while TVS iQube is rated 3.7/5 . Q: Which scooter among Ather 450X and TVS iQu...</w:t>
      </w:r>
    </w:p>
    <w:p>
      <w:r>
        <w:t>2. 2022 TVS iQube vs Ather 450X: Comparison Review - YouTube</w:t>
      </w:r>
    </w:p>
    <w:p>
      <w:r>
        <w:t xml:space="preserve">   URL: https://www.youtube.com/watch?v=be0FTid0Mzg&amp;pp=ygUKI3R2c19pY3ViZQ%3D%3D</w:t>
      </w:r>
    </w:p>
    <w:p>
      <w:r>
        <w:t xml:space="preserve">   Summary: The TVS iQube is the first EV from a legacy manufacturer, that is TVS Motor Company. A company known for its well-engineered two-wheelers....</w:t>
      </w:r>
    </w:p>
    <w:p>
      <w:r>
        <w:t>3. Ather v/s TVS IQUBE : r/hyderabad - Reddit</w:t>
      </w:r>
    </w:p>
    <w:p>
      <w:r>
        <w:t xml:space="preserve">   URL: https://www.reddit.com/r/hyderabad/comments/14kgyu1/ather_vs_tvs_iqube/</w:t>
      </w:r>
    </w:p>
    <w:p>
      <w:r>
        <w:t xml:space="preserve">   Summary: Depends on your needs, both deliver similar range. Ather is performance oriented, seat will be a bit smaller, suspension will be a bit hard and comes with ......</w:t>
      </w:r>
    </w:p>
    <w:p>
      <w:r>
        <w:t>4. Ather 450X vs TVS iQube S - Know Which is Better - BikeDekho</w:t>
      </w:r>
    </w:p>
    <w:p>
      <w:r>
        <w:t xml:space="preserve">   URL: https://www.bikedekho.com/compare/450x-vs-iqube-s</w:t>
      </w:r>
    </w:p>
    <w:p>
      <w:r>
        <w:t xml:space="preserve">   Summary: Out of 18 user reviews, iQube S scores 4.6 whereas the Ather 450X tallies 4.6 out of 5 based on 11 user reviews. 450X vs iQube S. Key Highlights, 450X, iQube S ......</w:t>
      </w:r>
    </w:p>
    <w:p>
      <w:r>
        <w:t>5. Ather 450X vs Chetak vs TVS iQube vs OLA S1 Pro</w:t>
      </w:r>
    </w:p>
    <w:p>
      <w:r>
        <w:t xml:space="preserve">   URL: https://www.pluginindia.com/blogs/ather-450x-vs-chetak-vs-tvs-iqube-vs-ola-s1-pro-perfect-premium-escooter-yet-depends</w:t>
      </w:r>
    </w:p>
    <w:p>
      <w:r>
        <w:t xml:space="preserve">   Summary: Ather 450X has the best build quality, software, Ather App, Ather community, decent 100 km range in smart-Eco mode, but it's costly once u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