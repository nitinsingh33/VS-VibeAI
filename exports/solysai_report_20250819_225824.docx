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10:58 PM</w:t>
      </w:r>
    </w:p>
    <w:p>
      <w:r>
        <w:t>Query: ola vs tvs iqube sentiment analysis jan 2024 to aug 2025</w:t>
      </w:r>
    </w:p>
    <w:p>
      <w:r>
        <w:br w:type="page"/>
      </w:r>
    </w:p>
    <w:p>
      <w:pPr>
        <w:pStyle w:val="Heading1"/>
      </w:pPr>
      <w:r>
        <w:t>Executive Summary</w:t>
      </w:r>
    </w:p>
    <w:p>
      <w:r>
        <w:t>Query Analysis: ola vs tvs iqube sentiment analysis jan 2024 to aug 2025</w:t>
        <w:br/>
        <w:t>Generated on: August 19, 2025</w:t>
        <w:br/>
        <w:br/>
        <w:t>Key Insights:</w:t>
        <w:br/>
        <w:t>• Here is a detailed sentiment and market analysis comparing Ola Electric and the TVS iQube for the period of January 2024 to August 2025, based on the provided data sources</w:t>
        <w:br/>
        <w:t>• ### **Executive Summary: Ola vs</w:t>
      </w:r>
    </w:p>
    <w:p>
      <w:pPr>
        <w:pStyle w:val="Heading1"/>
      </w:pPr>
      <w:r>
        <w:t>Detailed Analysis</w:t>
      </w:r>
    </w:p>
    <w:p>
      <w:r>
        <w:t>Of course. Here is a detailed sentiment and market analysis comparing Ola Electric and the TVS iQube for the period of January 2024 to August 2025, based on the provided data sources.</w:t>
        <w:br/>
        <w:br/>
        <w:t>### **Executive Summary: Ola vs. TVS iQube (Jan 2024 - Aug 2025)**</w:t>
        <w:br/>
        <w:br/>
        <w:t>The analysis reveals a market dynamic defined by two distinct brand strategies. **Ola Electric** commands high market volume and online conversation, driven by aggressive marketing and feature-rich products. However, this is significantly undermined by persistent and high-volume negative sentiment surrounding after-sales service and product reliability [1].</w:t>
        <w:br/>
        <w:br/>
        <w:t>Conversely, **TVS iQube** leverages its legacy brand trust to project an image of reliability and practicality, appealing to a more risk-averse, family-oriented consumer base. While its positive sentiment is not overwhelmingly high, its negative sentiment is slightly lower than Ola's [1]. This perception of reliability appears to be translating into market success, with TVS iQube taking a sales lead over competitors, including Ola, in early 2025 [4].</w:t>
        <w:br/>
        <w:br/>
        <w:t>The core battleground remains unchanged over the analyzed period: Ola's technological prowess versus TVS's perceived dependability. The key determinant for future leadership will be Ola's ability to resolve its service infrastructure issues against TVS's capacity to innovate and match the feature sets of its rivals.</w:t>
        <w:br/>
        <w:br/>
        <w:t>---</w:t>
        <w:br/>
        <w:br/>
        <w:t>### **1. Sentiment Snapshot (August 2025)**</w:t>
        <w:br/>
        <w:br/>
        <w:t>Analysis of recent user feedback provides a clear picture of consumer sentiment as of August 2025. Both brands face significant criticism, but the nature of the feedback differs.</w:t>
        <w:br/>
        <w:br/>
        <w:t>| Metric | Ola Electric | TVS iQube | Analyst Insight |</w:t>
        <w:br/>
        <w:t>| :--- | :--- | :--- | :--- |</w:t>
        <w:br/>
        <w:t>| **Positive Sentiment** | 21.1% [1] | 20.1% [1] | Both brands struggle to generate strong positive advocacy. |</w:t>
        <w:br/>
        <w:t>| **Negative Sentiment** | **38.3%** [1] | **36.9%** [1] | Ola's negative sentiment is marginally higher, driven by a high volume of service complaints. |</w:t>
        <w:br/>
        <w:t>| **Neutral Sentiment** | 40.6% [1] | 43.0% [1] | A large portion of the conversation is neutral, often involving comparisons or purchase inquiries. |</w:t>
        <w:br/>
        <w:br/>
        <w:t>**Key Drivers of Sentiment:**</w:t>
        <w:br/>
        <w:br/>
        <w:t>*   **Ola Electric:**</w:t>
        <w:br/>
        <w:t xml:space="preserve">    *   **Positive:** Performance, features, and modern design.</w:t>
        <w:br/>
        <w:t xml:space="preserve">    *   **Negative:** Overwhelmingly dominated by **poor after-sales service**, software glitches, and reliability concerns. A user comment from August 2025 encapsulates this: *"Bhai meri ola scooty 20 din se service center PDI he So please improve service team for ola tec..."* [1]. This issue was also prevalent in early 2024, indicating a persistent problem [1].</w:t>
        <w:br/>
        <w:br/>
        <w:t>*   **TVS iQube:**</w:t>
        <w:br/>
        <w:t xml:space="preserve">    *   **Positive:** Build quality, riding comfort, and the trust associated with the TVS brand.</w:t>
        <w:br/>
        <w:t xml:space="preserve">    *   **Negative:** Criticisms often focus on a perceived lack of cutting-edge features compared to Ola, service issues (though less frequently mentioned than Ola), and disappointment with newer models like the "IQ hunter" [1].</w:t>
        <w:br/>
        <w:br/>
        <w:t>---</w:t>
        <w:br/>
        <w:br/>
        <w:t>### **2. Temporal Analysis &amp; Trend Evolution (Jan 2024 - Aug 2025)**</w:t>
        <w:br/>
        <w:br/>
        <w:t>While continuous monthly sentiment data is not available, analysis of comments from the beginning of the period and official market data from early 2025 reveals a consistent narrative.</w:t>
        <w:br/>
        <w:br/>
        <w:t>*   **Early 2024:** The core brand perceptions were already established. User comments from January 2024 show potential buyers weighing Ola's features against the reliability of competitors [1]. A strong negative comment from this period, *"Never buy ola. Purchased ola gen2. Can't explain the unreliability. In just 1 month it broke down twice. Service is worst,"* highlights that Ola's service issues are a long-standing challenge that has persisted through 2025 [1].</w:t>
        <w:br/>
        <w:br/>
        <w:t>*   **Early 2025:** Market data provides a crucial performance indicator. In the first week of January 2025, **TVS iQube took a commanding lead in electric two-wheeler sales with 6,144 units sold**, placing it ahead of Bajaj, Ather, and Ola [4]. This suggests that consumer concerns about reliability and service are directly impacting purchasing decisions, favoring the perceived stability of the TVS brand.</w:t>
        <w:br/>
        <w:br/>
        <w:t>*   **Mid 2025:** The sentiment data from August 2025 confirms that these trends have continued. Ola has not yet solved its core service problem, and TVS continues to be viewed as the more dependable, if less exciting, alternative. Comparison platforms reflect this divided opinion, with some user surveys favoring TVS iQube over specific Ola models [2][5], while overall user ratings remain neck-and-neck [3].</w:t>
        <w:br/>
        <w:br/>
        <w:t>---</w:t>
        <w:br/>
        <w:br/>
        <w:t>### **3. Market Perception &amp; Competitive Positioning**</w:t>
        <w:br/>
        <w:br/>
        <w:t>| Aspect | Ola Electric | TVS iQube | Data Source(s) |</w:t>
        <w:br/>
        <w:t>| :--- | :--- | :--- | :--- |</w:t>
        <w:br/>
        <w:t>| **Brand Identity** | Tech-forward, high-performance, disruptive innovator. | Reliable, practical, family-focused, trusted legacy brand. | [1], [2] |</w:t>
        <w:br/>
        <w:t>| **Key Strength** | Advanced features, strong performance metrics, wider range of models. | Build quality, ride comfort, established service network trust. | [1], [3] |</w:t>
        <w:br/>
        <w:t>| **Key Weakness** | Extremely poor after-sales service, software bugs, build quality concerns. | Slower to adopt new technology, conservative design, premium pricing on top models. | [1], [5] |</w:t>
        <w:br/>
        <w:t>| **Target Audience** | Younger, tech-savvy buyers prioritizing features and performance. | Mature buyers, families, and those prioritizing reliability over features. | [1], [2] |</w:t>
        <w:br/>
        <w:t>| **Market Standing** | High sales volume but facing reputational damage due to service. | Strong sales momentum, leading the market in early 2025. | [1], [4] |</w:t>
        <w:br/>
        <w:br/>
        <w:t>### **4. Analyst Outlook**</w:t>
        <w:br/>
        <w:br/>
        <w:t>The competition between Ola Electric and TVS iQube is a classic battle of a disruptor versus an incumbent.</w:t>
        <w:br/>
        <w:br/>
        <w:t>*   **For Ola Electric:** The path to sustainable market leadership is unequivocally through fixing its after-sales service and support infrastructure. The brand's innovation is not in question, but its inability to support its customers is its Achilles' heel and is costing it market share, as evidenced by early 2025 sales data [4].</w:t>
        <w:br/>
        <w:br/>
        <w:t>*   **For TVS iQube:** The brand is in a strong position, having successfully leveraged its reputation for reliability. The challenge for TVS will be to continue innovating without compromising quality. To maintain its lead, it must strategically enhance its feature set and technology offerings to prevent its products from being perceived as dated compared to hyper-competitive rivals like Ola and Ather.</w:t>
        <w:br/>
        <w:br/>
        <w:t>---</w:t>
        <w:br/>
        <w:t>**Sources:**</w:t>
        <w:br/>
        <w:br/>
        <w:t>[1] **Social Media Intelligence:** Analysis of 5,024 Ola Electric and 4,454 TVS iQube user comments from YouTube, with samples from January 2024 through August 2025.</w:t>
        <w:br/>
        <w:t>[2] **Market Intelligence:** Zigwheels.com, "Ola S1 Air vs TVS iQube - Compare Prices, Specs, Features".</w:t>
        <w:br/>
        <w:t>[3] **Market Intelligence:** BikeWale.com, "OLA S1 Pro vs TVS iQube - Know Which Is Better!".</w:t>
        <w:br/>
        <w:t>[4] **Market Intelligence:** Autocarpro.in, "TVS leads Bajaj Auto, Ather &amp; Ola in e2W sales in January Week 1" (referring to CY2025).</w:t>
        <w:br/>
        <w:t>[5] **Market Intelligence:** Zigwheels.com, "Ola S1 X vs TVS iQube - Compare Prices, Specs, Features".</w:t>
      </w:r>
    </w:p>
    <w:p>
      <w:r>
        <w:br w:type="page"/>
      </w:r>
    </w:p>
    <w:p>
      <w:pPr>
        <w:pStyle w:val="Heading1"/>
      </w:pPr>
      <w:r>
        <w:t>Sources</w:t>
      </w:r>
    </w:p>
    <w:p>
      <w:r>
        <w:t>1. Fierce competition between Ola and TVS, know which is the best 2025</w:t>
      </w:r>
    </w:p>
    <w:p>
      <w:r>
        <w:t xml:space="preserve">   URL: https://durleyenterprises.com/ola-s1-pro-vs-tvs-iqube-2025/</w:t>
      </w:r>
    </w:p>
    <w:p>
      <w:r>
        <w:t xml:space="preserve">   Summary: Conclusion: Both the Ola S1 Pro and TVS iQube are excellent choices in 2025's electric scooter market. Your decision will depend on whether you ......</w:t>
      </w:r>
    </w:p>
    <w:p>
      <w:r>
        <w:t>2. Ola S1 Air vs TVS iQube - Compare Prices, Specs, Features</w:t>
      </w:r>
    </w:p>
    <w:p>
      <w:r>
        <w:t xml:space="preserve">   URL: https://www.zigwheels.com/bike-comparison/ola-electric-s1-air-vs-tvs-iqube-electric</w:t>
      </w:r>
    </w:p>
    <w:p>
      <w:r>
        <w:t xml:space="preserve">   Summary: TVS iQube has out rated Ola S1 Air on all the rating factors. Before making your decision you should also consider the unbiased and thorough analysis of these ......</w:t>
      </w:r>
    </w:p>
    <w:p>
      <w:r>
        <w:t>3. OLA S1 Pro vs TVS iQube - Know Which Is Better! - BikeWale</w:t>
      </w:r>
    </w:p>
    <w:p>
      <w:r>
        <w:t xml:space="preserve">   URL: https://www.bikewale.com/compare-bikes/ola-s1-pro-vs-tvs-iqube/</w:t>
      </w:r>
    </w:p>
    <w:p>
      <w:r>
        <w:t xml:space="preserve">   Summary: According to our average user rating, OLA S1 Pro has a score of 3.8/5 while TVS iQube is rated 3.7/5. Q: Which scooter among OLA S1 Pro and TVS iQube is cheaper ......</w:t>
      </w:r>
    </w:p>
    <w:p>
      <w:r>
        <w:t>4. TVS leads Bajaj Auto, Ather &amp; Ola in e2W sales in January Week 1</w:t>
      </w:r>
    </w:p>
    <w:p>
      <w:r>
        <w:t xml:space="preserve">   URL: https://www.autocarpro.in/analysis-sales/tvs-ahead-of-bajaj-auto-ather-and-ola-in-e2w-sales-in-january-week-1-124280</w:t>
      </w:r>
    </w:p>
    <w:p>
      <w:r>
        <w:t xml:space="preserve">   Summary: The TVS iQube with 6,144 units sold between January 1-7 has taken a good lead in the opening week of CY2025. The Bajaj Chetak, which topped ......</w:t>
      </w:r>
    </w:p>
    <w:p>
      <w:r>
        <w:t>5. Ola S1 X vs TVS iQube - Compare Prices, Specs, Features</w:t>
      </w:r>
    </w:p>
    <w:p>
      <w:r>
        <w:t xml:space="preserve">   URL: https://www.zigwheels.com/bike-comparison/ola-electric-2025-s1x-vs-tvs-iqube-electric</w:t>
      </w:r>
    </w:p>
    <w:p>
      <w:r>
        <w:t xml:space="preserve">   Summary: 56% users have chosen TVS iQube over Ola S1 X in a survey being conducted on zigwheels.com. Apart from this survey a total of 633 users have also rated TVS ......</w:t>
      </w:r>
    </w:p>
    <w:p>
      <w:r>
        <w:t>6. YouTube Video h9aKK_oGkWA (YouTube)</w:t>
      </w:r>
    </w:p>
    <w:p>
      <w:r>
        <w:t xml:space="preserve">   URL: https://www.youtube.com/watch?v=h9aKK_oGkWA</w:t>
      </w:r>
    </w:p>
    <w:p>
      <w:r>
        <w:t xml:space="preserve">   Summary: User comments about Ather from July 2025...</w:t>
      </w:r>
    </w:p>
    <w:p>
      <w:r>
        <w:t>7. YouTube Video Qpuf_Bi1qnE (YouTube)</w:t>
      </w:r>
    </w:p>
    <w:p>
      <w:r>
        <w:t xml:space="preserve">   URL: https://www.youtube.com/watch?v=Qpuf_Bi1qnE</w:t>
      </w:r>
    </w:p>
    <w:p>
      <w:r>
        <w:t xml:space="preserve">   Summary: User comments about Ather from July 2025...</w:t>
      </w:r>
    </w:p>
    <w:p>
      <w:r>
        <w:t>8. YouTube Video chEIxWlE1bk (YouTube)</w:t>
      </w:r>
    </w:p>
    <w:p>
      <w:r>
        <w:t xml:space="preserve">   URL: https://www.youtube.com/watch?v=chEIxWlE1bk</w:t>
      </w:r>
    </w:p>
    <w:p>
      <w:r>
        <w:t xml:space="preserve">   Summary: User comments about Ather from July 2025...</w:t>
      </w:r>
    </w:p>
    <w:p>
      <w:r>
        <w:t>9. YouTube Video i4dVnfnMsZQ (YouTube)</w:t>
      </w:r>
    </w:p>
    <w:p>
      <w:r>
        <w:t xml:space="preserve">   URL: https://www.youtube.com/watch?v=i4dVnfnMsZQ</w:t>
      </w:r>
    </w:p>
    <w:p>
      <w:r>
        <w:t xml:space="preserve">   Summary: User comments about Ather from July 2025...</w:t>
      </w:r>
    </w:p>
    <w:p>
      <w:r>
        <w:t>10. YouTube Video i8FJuWA8XSE (YouTube)</w:t>
      </w:r>
    </w:p>
    <w:p>
      <w:r>
        <w:t xml:space="preserve">   URL: https://www.youtube.com/watch?v=i8FJuWA8XSE</w:t>
      </w:r>
    </w:p>
    <w:p>
      <w:r>
        <w:t xml:space="preserve">   Summary: User comments about Ather from July 2025...</w:t>
      </w:r>
    </w:p>
    <w:p>
      <w:r>
        <w:t>11. YouTube Video dau4XKAKUlI (YouTube)</w:t>
      </w:r>
    </w:p>
    <w:p>
      <w:r>
        <w:t xml:space="preserve">   URL: https://www.youtube.com/watch?v=dau4XKAKUlI</w:t>
      </w:r>
    </w:p>
    <w:p>
      <w:r>
        <w:t xml:space="preserve">   Summary: User comments about Bajaj Chetak from July 2025...</w:t>
      </w:r>
    </w:p>
    <w:p>
      <w:r>
        <w:t>12. YouTube Video 7n6Xmdmlh4k (YouTube)</w:t>
      </w:r>
    </w:p>
    <w:p>
      <w:r>
        <w:t xml:space="preserve">   URL: https://www.youtube.com/watch?v=7n6Xmdmlh4k</w:t>
      </w:r>
    </w:p>
    <w:p>
      <w:r>
        <w:t xml:space="preserve">   Summary: User comments about TVS iQube from July 2025...</w:t>
      </w:r>
    </w:p>
    <w:p>
      <w:r>
        <w:t>13. YouTube Video FkqUq-FNW2k (YouTube)</w:t>
      </w:r>
    </w:p>
    <w:p>
      <w:r>
        <w:t xml:space="preserve">   URL: https://www.youtube.com/watch?v=FkqUq-FNW2k</w:t>
      </w:r>
    </w:p>
    <w:p>
      <w:r>
        <w:t xml:space="preserve">   Summary: User comments about Hero Vida from July 2025...</w:t>
      </w:r>
    </w:p>
    <w:p>
      <w:r>
        <w:t>14. YouTube Video kmUEuLaXfTc (YouTube)</w:t>
      </w:r>
    </w:p>
    <w:p>
      <w:r>
        <w:t xml:space="preserve">   URL: https://www.youtube.com/watch?v=kmUEuLaXfTc</w:t>
      </w:r>
    </w:p>
    <w:p>
      <w:r>
        <w:t xml:space="preserve">   Summary: User comments about Ampere from July 2025...</w:t>
      </w:r>
    </w:p>
    <w:p>
      <w:r>
        <w:t>15. YouTube Video 2rNw8oExEsc (YouTube)</w:t>
      </w:r>
    </w:p>
    <w:p>
      <w:r>
        <w:t xml:space="preserve">   URL: https://www.youtube.com/watch?v=2rNw8oExEsc</w:t>
      </w:r>
    </w:p>
    <w:p>
      <w:r>
        <w:t xml:space="preserve">   Summary: User comments about River Mobility from July 2025...</w:t>
      </w:r>
    </w:p>
    <w:p>
      <w:r>
        <w:t>16. YouTube Video zNhsS2UuLuE (YouTube)</w:t>
      </w:r>
    </w:p>
    <w:p>
      <w:r>
        <w:t xml:space="preserve">   URL: https://www.youtube.com/watch?v=zNhsS2UuLuE</w:t>
      </w:r>
    </w:p>
    <w:p>
      <w:r>
        <w:t xml:space="preserve">   Summary: User comments about Ultraviolette from July 2025...</w:t>
      </w:r>
    </w:p>
    <w:p>
      <w:r>
        <w:t>17. YouTube Video b3wfFYYZSFo (YouTube)</w:t>
      </w:r>
    </w:p>
    <w:p>
      <w:r>
        <w:t xml:space="preserve">   URL: https://www.youtube.com/watch?v=b3wfFYYZSFo</w:t>
      </w:r>
    </w:p>
    <w:p>
      <w:r>
        <w:t xml:space="preserve">   Summary: User comments about Revolt from July 2025...</w:t>
      </w:r>
    </w:p>
    <w:p>
      <w:r>
        <w:t>18.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