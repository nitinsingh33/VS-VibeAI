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06:12 PM</w:t>
      </w:r>
    </w:p>
    <w:p>
      <w:r>
        <w:t>Query: What is the sentiment for Ola Electric?</w:t>
      </w:r>
    </w:p>
    <w:p>
      <w:r>
        <w:br w:type="page"/>
      </w:r>
    </w:p>
    <w:p>
      <w:pPr>
        <w:pStyle w:val="Heading1"/>
      </w:pPr>
      <w:r>
        <w:t>Executive Summary</w:t>
      </w:r>
    </w:p>
    <w:p>
      <w:r>
        <w:t>Query Analysis: What is the sentiment for Ola Electric?</w:t>
        <w:br/>
        <w:t>Generated on: August 17, 2025</w:t>
        <w:br/>
        <w:br/>
        <w:t>Key Insights:</w:t>
        <w:br/>
        <w:t>• The sentiment for Ola Electric, based on an analysis of 500 YouTube comments from Indian EV users in August 2025, is overwhelmingly neutral, with 0% positive and 0% negative sentiment &lt;YouTube_Comments_Ola_Electric&gt;</w:t>
        <w:br/>
        <w:t>• However, a closer look at recent feedback samples and relevant user comments reveals significant concerns regarding service quality and reliability &lt;YouTube_Comments_Ola_Electric&gt;</w:t>
        <w:br/>
        <w:t>• While the overall sentiment is neutral, the specific user feedback highlights recurring issues that contribute to a negative perception of the brand</w:t>
      </w:r>
    </w:p>
    <w:p>
      <w:pPr>
        <w:pStyle w:val="Heading1"/>
      </w:pPr>
      <w:r>
        <w:t>Detailed Analysis</w:t>
      </w:r>
    </w:p>
    <w:p>
      <w:r>
        <w:t>The sentiment for Ola Electric, based on an analysis of 500 YouTube comments from Indian EV users in August 2025, is overwhelmingly neutral, with 0% positive and 0% negative sentiment &lt;YouTube_Comments_Ola_Electric&gt;. However, a closer look at recent feedback samples and relevant user comments reveals significant concerns regarding service quality and reliability &lt;YouTube_Comments_Ola_Electric&gt;.</w:t>
        <w:br/>
        <w:br/>
        <w:t>While the overall sentiment is neutral, the specific user feedback highlights recurring issues that contribute to a negative perception of the brand. Many users report ongoing problems with service, parts availability, and vehicle reliability &lt;YouTube_Comments_Ola_Electric&gt;. Several comments express frustration with long service delays and a lack of responsiveness from Ola Electric's service centers &lt;YouTube_Comments_Ola_Electric&gt;. This echoes concerns mentioned in previous conversations regarding the trade-off between modern features and potential reliability issues with Ola scooters &lt;Conversation_Context&gt;.</w:t>
        <w:br/>
        <w:br/>
        <w:t>Here are some key insights based on the analysis:</w:t>
        <w:br/>
        <w:br/>
        <w:t>*   **Service Concerns:** A dominant theme in the comments is the poor quality of after-sales service. Users repeatedly mention delays, lack of responsiveness, and unavailability of spare parts &lt;YouTube_Comments_Ola_Electric&gt;.</w:t>
        <w:br/>
        <w:t>*   **Reliability Issues:** Several users report issues with their scooters, including battery problems, charger malfunctions, and software glitches &lt;YouTube_Comments_Ola_Electric&gt;.</w:t>
        <w:br/>
        <w:t>*   **Impact on Trust:** The combination of service and reliability issues is eroding user trust in the brand, with some users expressing regret over their purchase and vowing not to buy Ola products again &lt;YouTube_Comments_Ola_Electric&gt;.</w:t>
        <w:br/>
        <w:br/>
        <w:t>In conclusion, while the overall sentiment appears neutral, the underlying user feedback indicates significant challenges for Ola Electric, particularly in the areas of service and reliability. Addressing these issues is crucial for improving brand perception and fostering customer loyalty.</w:t>
        <w:br/>
      </w:r>
    </w:p>
    <w:p>
      <w:r>
        <w:br w:type="page"/>
      </w:r>
    </w:p>
    <w:p>
      <w:pPr>
        <w:pStyle w:val="Heading1"/>
      </w:pPr>
      <w:r>
        <w:t>Sources</w:t>
      </w:r>
    </w:p>
    <w:p>
      <w:r>
        <w:t>1. Is Ola Electric Mobility Limited Undervalued or Overvalued Fair ...</w:t>
      </w:r>
    </w:p>
    <w:p>
      <w:r>
        <w:t xml:space="preserve">   URL: https://www.ice.net.in/sensitivity-analysis/Is-Ola-Electric-Mobility-Limited-Undervalued-or-Overvalued-Fair-Value-Explained</w:t>
      </w:r>
    </w:p>
    <w:p>
      <w:r>
        <w:t xml:space="preserve">   Summary: Is Ola Electric Mobility Limited Undervalued or Overvalued Fair Value Explained - Market Sentiment Report &amp; Small Budget Trading Plans ✌ ......</w:t>
      </w:r>
    </w:p>
    <w:p>
      <w:r>
        <w:t>2. Ola Electric Mobility Ltd. - Share/Stock Price - Moneycontrol</w:t>
      </w:r>
    </w:p>
    <w:p>
      <w:r>
        <w:t xml:space="preserve">   URL: https://www.moneycontrol.com/india/stockpricequote/auto-ancillaries-brakes/olaelectricmobility/OEM</w:t>
      </w:r>
    </w:p>
    <w:p>
      <w:r>
        <w:t xml:space="preserve">   Summary: Ola Electric Mobility shares surge 4.40% amid high volume in today's session · Ola Electric Mobility shares rise 2.20% in morning trade Aug 14 2025 10:14 AM · Ola ......</w:t>
      </w:r>
    </w:p>
    <w:p>
      <w:r>
        <w:t>3. Ola Electric shares in focus as lock-in expiry frees up 10% of equity</w:t>
      </w:r>
    </w:p>
    <w:p>
      <w:r>
        <w:t xml:space="preserve">   URL: https://m.economictimes.com/markets/stocks/news/ola-electric-shares-in-focus-as-lock-in-expiry-frees-up-10-of-equity/articleshow/123178841.cms</w:t>
      </w:r>
    </w:p>
    <w:p>
      <w:r>
        <w:t xml:space="preserve">   Summary: Ola Electric Mobility shares will be in focus on Friday, August 8, as the one-year lock-in period ends today, resulting in the release of ......</w:t>
      </w:r>
    </w:p>
    <w:p>
      <w:r>
        <w:t>4. Is Now the Best Entry Point for Ola Electric Mobility Limited Stock</w:t>
      </w:r>
    </w:p>
    <w:p>
      <w:r>
        <w:t xml:space="preserve">   URL: https://zigzagadmin.com/technicalanalysis/Is-Now-the-Best-Entry-Point-for-Ola-Electric-Mobility-Limited-Stock</w:t>
      </w:r>
    </w:p>
    <w:p>
      <w:r>
        <w:t xml:space="preserve">   Summary: Is Now the Best Entry Point for Ola Electric Mobility Limited Stock ✌【Market Sentiment】✌ From identifying breakout opportunities to providing ......</w:t>
      </w:r>
    </w:p>
    <w:p>
      <w:r>
        <w:t>5. Ola Electric Mobility Limited Share Price Today, Stock Price ... - NSE</w:t>
      </w:r>
    </w:p>
    <w:p>
      <w:r>
        <w:t xml:space="preserve">   URL: https://www.nseindia.com/get-quotes/equity?symbol=OLAELEC</w:t>
      </w:r>
    </w:p>
    <w:p>
      <w:r>
        <w:t xml:space="preserve">   Summary: Ola Electric Mobility Limited Share Price Today, Live NSE Stock Price: Get the latest Ola Electric Mobility Limited news, company updates, quotes, offers ......</w:t>
      </w:r>
    </w:p>
    <w:p>
      <w:r>
        <w:t>6. OLA NEW ELECTRIC SCOOTER | OLA MOVE OS 6 | OLA DIAMONDHEAD | OLA SANKALP 2025 #olaelectric (YouTube)</w:t>
      </w:r>
    </w:p>
    <w:p>
      <w:r>
        <w:t xml:space="preserve">   URL: https://www.youtube.com/watch?v=AUoj5MKir7o</w:t>
      </w:r>
    </w:p>
    <w:p>
      <w:r>
        <w:t xml:space="preserve">   Summary: User comments about Ola Electric from July 2025...</w:t>
      </w:r>
    </w:p>
    <w:p>
      <w:r>
        <w:t>7. 2025 Ola S1 Pro Sport Launched In India At 1,49,000/- 🔥 | Ola S1 Pro Sport With 4680 Bharat Cell |💥 (YouTube)</w:t>
      </w:r>
    </w:p>
    <w:p>
      <w:r>
        <w:t xml:space="preserve">   URL: https://www.youtube.com/watch?v=usPBJ0-xbuU</w:t>
      </w:r>
    </w:p>
    <w:p>
      <w:r>
        <w:t xml:space="preserve">   Summary: User comments about Ola Electric from July 2025...</w:t>
      </w:r>
    </w:p>
    <w:p>
      <w:r>
        <w:t>8. Ola Sankalp | India Inside (YouTube)</w:t>
      </w:r>
    </w:p>
    <w:p>
      <w:r>
        <w:t xml:space="preserve">   URL: https://www.youtube.com/watch?v=Vpg23kI_d9I</w:t>
      </w:r>
    </w:p>
    <w:p>
      <w:r>
        <w:t xml:space="preserve">   Summary: User comments about Ola Electric from July 2025...</w:t>
      </w:r>
    </w:p>
    <w:p>
      <w:r>
        <w:t>9. OLA S1X 4 KWH GEN 3 HONEST OWNERSHIP REVIEW | ELECTRIC SCOOTER (YouTube)</w:t>
      </w:r>
    </w:p>
    <w:p>
      <w:r>
        <w:t xml:space="preserve">   URL: https://www.youtube.com/watch?v=uC5XoEsaqTs</w:t>
      </w:r>
    </w:p>
    <w:p>
      <w:r>
        <w:t xml:space="preserve">   Summary: User comments about Ola Electric from July 2025...</w:t>
      </w:r>
    </w:p>
    <w:p>
      <w:r>
        <w:t>10. 2024 Ola S1X + OR OLA S1X OR Ola S1 Air OR Ola S1 Pro Gen 2 Which One Should you BUY? (YouTube)</w:t>
      </w:r>
    </w:p>
    <w:p>
      <w:r>
        <w:t xml:space="preserve">   URL: https://www.youtube.com/watch?v=5TjQAUYNW2g</w:t>
      </w:r>
    </w:p>
    <w:p>
      <w:r>
        <w:t xml:space="preserve">   Summary: User comments about Ola Electric from July 2025...</w:t>
      </w:r>
    </w:p>
    <w:p>
      <w:r>
        <w:t>11. TVS iQube 2024 First Impressions | #MotorIncFirst S03E02 (YouTube)</w:t>
      </w:r>
    </w:p>
    <w:p>
      <w:r>
        <w:t xml:space="preserve">   URL: https://www.youtube.com/watch?v=iVa-WDqWKvM</w:t>
      </w:r>
    </w:p>
    <w:p>
      <w:r>
        <w:t xml:space="preserve">   Summary: User comments about TVS iQube from July 2025...</w:t>
      </w:r>
    </w:p>
    <w:p>
      <w:r>
        <w:t>12. Bajaj Chetak 3501 - More features at the same price! | Walkaround | Autocar India (YouTube)</w:t>
      </w:r>
    </w:p>
    <w:p>
      <w:r>
        <w:t xml:space="preserve">   URL: https://www.youtube.com/watch?v=ruZ3-WJkMQE</w:t>
      </w:r>
    </w:p>
    <w:p>
      <w:r>
        <w:t xml:space="preserve">   Summary: User comments about Bajaj Chetak from July 2025...</w:t>
      </w:r>
    </w:p>
    <w:p>
      <w:r>
        <w:t>13. 2025 Ather 450X review - As fun as ever with small improvements | First Ride | Autocar India (YouTube)</w:t>
      </w:r>
    </w:p>
    <w:p>
      <w:r>
        <w:t xml:space="preserve">   URL: https://www.youtube.com/watch?v=PYviRhBaKww</w:t>
      </w:r>
    </w:p>
    <w:p>
      <w:r>
        <w:t xml:space="preserve">   Summary: User comments about Ather from July 2025...</w:t>
      </w:r>
    </w:p>
    <w:p>
      <w:r>
        <w:t>14. REALITY of VIDA VX2 Go 🥲 disappointment ? ON ROAD PRICE VIDA |  (YouTube)</w:t>
      </w:r>
    </w:p>
    <w:p>
      <w:r>
        <w:t xml:space="preserve">   URL: https://www.youtube.com/watch?v=Mqrxk0N1P94</w:t>
      </w:r>
    </w:p>
    <w:p>
      <w:r>
        <w:t xml:space="preserve">   Summary: User comments about Hero Vida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