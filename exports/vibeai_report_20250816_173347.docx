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05:33 PM</w:t>
      </w:r>
    </w:p>
    <w:p>
      <w:r>
        <w:t>Query: Can you export this comparison data?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Can you export this comparison data?</w:t>
        <w:br/>
        <w:t>Generated on: August 16, 2025</w:t>
        <w:br/>
        <w:br/>
        <w:t>Key Insights:</w:t>
        <w:br/>
        <w:t>• ✅ Export files are being generated automatically</w:t>
        <w:br/>
        <w:t>• &lt;Conversation_Context&gt;</w:t>
        <w:br/>
        <w:t>📊 You can download the data using the export buttons below</w:t>
        <w:br/>
        <w:t>• &lt;Conversation_Context&gt;</w:t>
        <w:br/>
        <w:t>📈 Excel file will include all comments with analysis</w:t>
      </w:r>
    </w:p>
    <w:p>
      <w:pPr>
        <w:pStyle w:val="Heading1"/>
      </w:pPr>
      <w:r>
        <w:t>Detailed Analysis</w:t>
      </w:r>
    </w:p>
    <w:p>
      <w:r>
        <w:t>✅ Export files are being generated automatically. &lt;Conversation_Context&gt;</w:t>
        <w:br/>
        <w:t>📊 You can download the data using the export buttons below. &lt;Conversation_Context&gt;</w:t>
        <w:br/>
        <w:t>📈 Excel file will include all comments with analysis. &lt;Conversation_Context&gt;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Exporting the comparison results - SQL Data Compare 15</w:t>
      </w:r>
    </w:p>
    <w:p>
      <w:r>
        <w:t xml:space="preserve">   URL: https://documentation.red-gate.com/sdc/reviewing-the-comparison-results/exporting-the-comparison-results</w:t>
      </w:r>
    </w:p>
    <w:p>
      <w:r>
        <w:t xml:space="preserve">   Summary: To export, go to Tools &gt; Export CSV files, select tables/views, choose rows to include, and click Generate. Each table/view and row type will ......</w:t>
      </w:r>
    </w:p>
    <w:p>
      <w:r>
        <w:t>2. Export Access data to see record updates (Database Compare)</w:t>
      </w:r>
    </w:p>
    <w:p>
      <w:r>
        <w:t xml:space="preserve">   URL: https://support.microsoft.com/en-us/office/export-access-data-to-see-record-updates-database-compare-00e599fe-879f-46ed-82d4-471ebdccd31c</w:t>
      </w:r>
    </w:p>
    <w:p>
      <w:r>
        <w:t xml:space="preserve">   Summary: Export Access data from both databases to Excel, then use Spreadsheet Compare to compare the workbooks and see the differences....</w:t>
      </w:r>
    </w:p>
    <w:p>
      <w:r>
        <w:t>3. Export from spreadsheet compare : r/excel - Reddit</w:t>
      </w:r>
    </w:p>
    <w:p>
      <w:r>
        <w:t xml:space="preserve">   URL: https://www.reddit.com/r/excel/comments/xea9i3/export_from_spreadsheet_compare/</w:t>
      </w:r>
    </w:p>
    <w:p>
      <w:r>
        <w:t xml:space="preserve">   Summary: You can export the results to an easier to read Excel file. Click Home &gt; Export Results. 2. Click Home &gt; Copy Results to Clipboard to copy and ......</w:t>
      </w:r>
    </w:p>
    <w:p>
      <w:r>
        <w:t>4. Data compare results export issues - Toad World® Forums</w:t>
      </w:r>
    </w:p>
    <w:p>
      <w:r>
        <w:t xml:space="preserve">   URL: https://forums.toadworld.com/t/data-compare-results-export-issues/47371</w:t>
      </w:r>
    </w:p>
    <w:p>
      <w:r>
        <w:t xml:space="preserve">   Summary: 1.) Data compare exports (Excel files) do not function well if larger than 50-100k rows, and freeze Excel if larger than 400-500k rows....</w:t>
      </w:r>
    </w:p>
    <w:p>
      <w:r>
        <w:t>5. Reports and Exports - Black Duck Documentation Portal</w:t>
      </w:r>
    </w:p>
    <w:p>
      <w:r>
        <w:t xml:space="preserve">   URL: https://documentation.blackduck.com/bundle/bdba-userguide/page/user-guide/reports.html</w:t>
      </w:r>
    </w:p>
    <w:p>
      <w:r>
        <w:t xml:space="preserve">   Summary: You can export the comparison data of two application versions you have uploaded as a JSON file. On the Groups tab, choose Applications. Select ......</w:t>
      </w:r>
    </w:p>
    <w:p>
      <w:r>
        <w:t>6. OLA NEW ELECTRIC SCOOTER | OLA MOVE OS 6 | OLA DIAMONDHEAD | OLA SANKALP 2025 #olaelectric (YouTube)</w:t>
      </w:r>
    </w:p>
    <w:p>
      <w:r>
        <w:t xml:space="preserve">   URL: https://www.youtube.com/watch?v=AUoj5MKir7o</w:t>
      </w:r>
    </w:p>
    <w:p>
      <w:r>
        <w:t xml:space="preserve">   Summary: User comments about Ola Electric from July 2025...</w:t>
      </w:r>
    </w:p>
    <w:p>
      <w:r>
        <w:t>7. 2025 Ola S1 Pro Sport Launched In India At 1,49,000/- 🔥 | Ola S1 Pro Sport With 4680 Bharat Cell |💥 (YouTube)</w:t>
      </w:r>
    </w:p>
    <w:p>
      <w:r>
        <w:t xml:space="preserve">   URL: https://www.youtube.com/watch?v=usPBJ0-xbuU</w:t>
      </w:r>
    </w:p>
    <w:p>
      <w:r>
        <w:t xml:space="preserve">   Summary: User comments about Ola Electric from July 2025...</w:t>
      </w:r>
    </w:p>
    <w:p>
      <w:r>
        <w:t>8. Ola Sankalp | India Inside (YouTube)</w:t>
      </w:r>
    </w:p>
    <w:p>
      <w:r>
        <w:t xml:space="preserve">   URL: https://www.youtube.com/watch?v=Vpg23kI_d9I</w:t>
      </w:r>
    </w:p>
    <w:p>
      <w:r>
        <w:t xml:space="preserve">   Summary: User comments about Ola Electric from July 2025...</w:t>
      </w:r>
    </w:p>
    <w:p>
      <w:r>
        <w:t>9. OLA S1X 4 KWH GEN 3 HONEST OWNERSHIP REVIEW | ELECTRIC SCOOTER (YouTube)</w:t>
      </w:r>
    </w:p>
    <w:p>
      <w:r>
        <w:t xml:space="preserve">   URL: https://www.youtube.com/watch?v=uC5XoEsaqTs</w:t>
      </w:r>
    </w:p>
    <w:p>
      <w:r>
        <w:t xml:space="preserve">   Summary: User comments about Ola Electric from July 2025...</w:t>
      </w:r>
    </w:p>
    <w:p>
      <w:r>
        <w:t>10. 2024 Ola S1X + OR OLA S1X OR Ola S1 Air OR Ola S1 Pro Gen 2 Which One Should you BUY? (YouTube)</w:t>
      </w:r>
    </w:p>
    <w:p>
      <w:r>
        <w:t xml:space="preserve">   URL: https://www.youtube.com/watch?v=5TjQAUYNW2g</w:t>
      </w:r>
    </w:p>
    <w:p>
      <w:r>
        <w:t xml:space="preserve">   Summary: User comments about Ola Electric from July 2025...</w:t>
      </w:r>
    </w:p>
    <w:p>
      <w:r>
        <w:t>11. TVS iQube 2024 First Impressions | #MotorIncFirst S03E02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12. Bajaj Chetak 3501 - More features at the same price! | Walkaround | Autocar India (YouTube)</w:t>
      </w:r>
    </w:p>
    <w:p>
      <w:r>
        <w:t xml:space="preserve">   URL: https://www.youtube.com/watch?v=ruZ3-WJkMQE</w:t>
      </w:r>
    </w:p>
    <w:p>
      <w:r>
        <w:t xml:space="preserve">   Summary: User comments about Bajaj Chetak from July 2025...</w:t>
      </w:r>
    </w:p>
    <w:p>
      <w:r>
        <w:t>13. 2025 Ather 450X review - As fun as ever with small improvements | First Ride | Autocar India (YouTube)</w:t>
      </w:r>
    </w:p>
    <w:p>
      <w:r>
        <w:t xml:space="preserve">   URL: https://www.youtube.com/watch?v=PYviRhBaKww</w:t>
      </w:r>
    </w:p>
    <w:p>
      <w:r>
        <w:t xml:space="preserve">   Summary: User comments about Ather from July 2025...</w:t>
      </w:r>
    </w:p>
    <w:p>
      <w:r>
        <w:t>14. REALITY of VIDA VX2 Go 🥲 disappointment ? ON ROAD PRICE VIDA |  (YouTube)</w:t>
      </w:r>
    </w:p>
    <w:p>
      <w:r>
        <w:t xml:space="preserve">   URL: https://www.youtube.com/watch?v=Mqrxk0N1P94</w:t>
      </w:r>
    </w:p>
    <w:p>
      <w:r>
        <w:t xml:space="preserve">   Summary: User comments about Hero Vida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