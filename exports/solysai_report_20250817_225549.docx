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10:55 PM</w:t>
      </w:r>
    </w:p>
    <w:p>
      <w:r>
        <w:t>Query: What are the sales numbers for Ola Electric in July 2024?</w:t>
      </w:r>
    </w:p>
    <w:p>
      <w:r>
        <w:br w:type="page"/>
      </w:r>
    </w:p>
    <w:p>
      <w:pPr>
        <w:pStyle w:val="Heading1"/>
      </w:pPr>
      <w:r>
        <w:t>Executive Summary</w:t>
      </w:r>
    </w:p>
    <w:p>
      <w:r>
        <w:t>Query Analysis: What are the sales numbers for Ola Electric in July 2024?</w:t>
        <w:br/>
        <w:t>Generated on: August 17, 2025</w:t>
        <w:br/>
        <w:br/>
        <w:t>Key Insights:</w:t>
        <w:br/>
        <w:t>• The sales numbers for Ola Electric in July 2024 were 41,597 units ^[3]</w:t>
        <w:br/>
        <w:t>• This reflects Ola Electric's market leadership at that time ^[3]</w:t>
        <w:br/>
        <w:t>• However, more recent data from July 2025 indicates a significant year-on-year decline in sales and market share for Ola Electric &lt;Web_Search_entrackr</w:t>
      </w:r>
    </w:p>
    <w:p>
      <w:pPr>
        <w:pStyle w:val="Heading1"/>
      </w:pPr>
      <w:r>
        <w:t>Detailed Analysis</w:t>
      </w:r>
    </w:p>
    <w:p>
      <w:r>
        <w:t>The sales numbers for Ola Electric in July 2024 were 41,597 units ^[3]. This reflects Ola Electric's market leadership at that time ^[3]. However, more recent data from July 2025 indicates a significant year-on-year decline in sales and market share for Ola Electric &lt;Web_Search_entrackr.com&gt;.</w:t>
        <w:br/>
        <w:br/>
        <w:t>In July 2024, Ola Electric sold 41,597 units, consolidating its position as a market leader &lt;Web_Search_pfmpcs.com&gt;. By July 2025, however, sales had declined significantly to 17,848 units, with market share dropping from 38.83% to 17.35% &lt;Web_Search_entrackr.com&gt;. This represents a 57.29% year-on-year decrease &lt;Web_Search_entrackr.com&gt;. Despite this decline, Ola Electric's best annual sales were in CY2024, reaching 407,692 units, making it the first Indian EV maker to surpass 400,000 units in sales &lt;Web_Search_autocarpro.in&gt;.</w:t>
        <w:br/>
        <w:br/>
        <w:t>User feedback from July 2024 reveals mixed sentiment. Some users praised Ola Electric scooters, citing positive experiences with range and overall performance &lt;YouTube_Comments_Ola_Electric&gt;. For example, one user mentioned driving 4200 km in 5 months without any major issues, praising the scooter's range and performance &lt;Video_YouTube Video 7h-T2ZJsb1I&gt;. However, negative feedback also surfaced, with users reporting issues such as scooters becoming inoperable, poor service experiences, and concerns about build quality &lt;YouTube_Comments_Ola_Electric&gt;. Some users expressed frustration with service center delays and software glitches &lt;YouTube_Comments_Ola_Electric&gt;. One user reported their Ola scooter being stuck in the service center for 45 days with no updates &lt;YouTube_Comments_Ola_Electric&gt;.</w:t>
        <w:br/>
        <w:br/>
        <w:t>The sentiment analysis from August 2025, based on 5024 analyzed YouTube comments, shows 21.1% positive, 38.3% negative, and 40.6% neutral sentiment towards Ola Electric &lt;YouTube_Comments_Ola_Electric&gt;. This suggests a potential correlation between the negative user feedback regarding service and reliability and the subsequent decline in sales observed in July 2025. The high volume of negative and neutral comments may indicate growing concerns among potential buyers, impacting Ola Electric's market position.</w:t>
        <w:br/>
      </w:r>
    </w:p>
    <w:p>
      <w:r>
        <w:br w:type="page"/>
      </w:r>
    </w:p>
    <w:p>
      <w:pPr>
        <w:pStyle w:val="Heading1"/>
      </w:pPr>
      <w:r>
        <w:t>Sources</w:t>
      </w:r>
    </w:p>
    <w:p>
      <w:r>
        <w:t>1. TVS maintains lead in 2W EV sales in July; Ather narrows gap with ...</w:t>
      </w:r>
    </w:p>
    <w:p>
      <w:r>
        <w:t xml:space="preserve">   URL: https://entrackr.com/news/tvs-maintains-lead-in-2w-ev-sales-in-july-ather-narrows-gap-with-ola-electric-9613970</w:t>
      </w:r>
    </w:p>
    <w:p>
      <w:r>
        <w:t xml:space="preserve">   Summary: After leading the market in 2023 and 2024, Ola Electric's dominance continues to wane. Its market share dropped sharply to 17.35% in July 2025 from 38.83% a year ago. The Bhavish Aggarwal-led company ...</w:t>
      </w:r>
    </w:p>
    <w:p>
      <w:r>
        <w:t>2. Ola Electric Facts &amp; Data 2025 | MotorCyclesData</w:t>
      </w:r>
    </w:p>
    <w:p>
      <w:r>
        <w:t xml:space="preserve">   URL: https://www.motorcyclesdata.com/2025/07/09/ola-electric/</w:t>
      </w:r>
    </w:p>
    <w:p>
      <w:r>
        <w:t xml:space="preserve">   Summary: After taking the domestic market leadership in 2023, during the 2024 Ola Electric sold 400.000 vehicles, confirming the rule as leader within ......</w:t>
      </w:r>
    </w:p>
    <w:p>
      <w:r>
        <w:t>3. Electric Two-Wheeler Sales Surge In July 2024</w:t>
      </w:r>
    </w:p>
    <w:p>
      <w:r>
        <w:t xml:space="preserve">   URL: https://pfmpcs.com/electric-two-wheeler-sales-surge-in-july-2024-ola-electric-continues-to-dominate/</w:t>
      </w:r>
    </w:p>
    <w:p>
      <w:r>
        <w:t xml:space="preserve">   Summary: OLA Electric, the market leader, further consolidated its position by registering impressive sales of 41,597 units in July 2024, reflecting a ......</w:t>
      </w:r>
    </w:p>
    <w:p>
      <w:r>
        <w:t>4. Exclusive: Ola becomes first Indian EV maker to sell over 900000 units</w:t>
      </w:r>
    </w:p>
    <w:p>
      <w:r>
        <w:t xml:space="preserve">   URL: https://www.autocarpro.in/analysis-sales/exclusive-ola-becomes-first-indian-ev-maker-to-sell-over-900000-units-127998</w:t>
      </w:r>
    </w:p>
    <w:p>
      <w:r>
        <w:t xml:space="preserve">   Summary: Ola's best annual sales were in CY2024 (407,692 units, up 52%) which made it the first Indian EV maker to achieve the 400,000-units milestone ......</w:t>
      </w:r>
    </w:p>
    <w:p>
      <w:r>
        <w:t>5. What's Really Going On with Ola Electric? - YouTube</w:t>
      </w:r>
    </w:p>
    <w:p>
      <w:r>
        <w:t xml:space="preserve">   URL: https://www.youtube.com/watch?v=bJoxIFWvYYM</w:t>
      </w:r>
    </w:p>
    <w:p>
      <w:r>
        <w:t xml:space="preserve">   Summary: Ola Electric, once hailed as India's EV revolutionary, has seen its stock plummet by nearly 75% since its August 2024 IPO, crashing from a ......</w:t>
      </w:r>
    </w:p>
    <w:p>
      <w:r>
        <w:t>6. YouTube Video EShs3nXwsyk (YouTube)</w:t>
      </w:r>
    </w:p>
    <w:p>
      <w:r>
        <w:t xml:space="preserve">   URL: https://www.youtube.com/watch?v=EShs3nXwsyk</w:t>
      </w:r>
    </w:p>
    <w:p>
      <w:r>
        <w:t xml:space="preserve">   Summary: User comments about Ola Electric from July 2025...</w:t>
      </w:r>
    </w:p>
    <w:p>
      <w:r>
        <w:t>7. YouTube Video GxRa6XrxOKk (YouTube)</w:t>
      </w:r>
    </w:p>
    <w:p>
      <w:r>
        <w:t xml:space="preserve">   URL: https://www.youtube.com/watch?v=GxRa6XrxOKk</w:t>
      </w:r>
    </w:p>
    <w:p>
      <w:r>
        <w:t xml:space="preserve">   Summary: User comments about Ola Electric from July 2025...</w:t>
      </w:r>
    </w:p>
    <w:p>
      <w:r>
        <w:t>8. YouTube Video 7h-T2ZJsb1I (YouTube)</w:t>
      </w:r>
    </w:p>
    <w:p>
      <w:r>
        <w:t xml:space="preserve">   URL: https://www.youtube.com/watch?v=7h-T2ZJsb1I</w:t>
      </w:r>
    </w:p>
    <w:p>
      <w:r>
        <w:t xml:space="preserve">   Summary: User comments about Ola Electric from July 2025...</w:t>
      </w:r>
    </w:p>
    <w:p>
      <w:r>
        <w:t>9. YouTube Video JSplGRXLtqQ (YouTube)</w:t>
      </w:r>
    </w:p>
    <w:p>
      <w:r>
        <w:t xml:space="preserve">   URL: https://www.youtube.com/watch?v=JSplGRXLtqQ</w:t>
      </w:r>
    </w:p>
    <w:p>
      <w:r>
        <w:t xml:space="preserve">   Summary: User comments about Ola Electric from July 2025...</w:t>
      </w:r>
    </w:p>
    <w:p>
      <w:r>
        <w:t>10. YouTube Video pkgonH-Pe0I (YouTube)</w:t>
      </w:r>
    </w:p>
    <w:p>
      <w:r>
        <w:t xml:space="preserve">   URL: https://www.youtube.com/watch?v=pkgonH-Pe0I</w:t>
      </w:r>
    </w:p>
    <w:p>
      <w:r>
        <w:t xml:space="preserve">   Summary: User comments about Ola Electric from July 2025...</w:t>
      </w:r>
    </w:p>
    <w:p>
      <w:r>
        <w:t>11. YouTube Video chEIxWlE1bk (YouTube)</w:t>
      </w:r>
    </w:p>
    <w:p>
      <w:r>
        <w:t xml:space="preserve">   URL: https://www.youtube.com/watch?v=chEIxWlE1bk</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B23v7bc70us (YouTube)</w:t>
      </w:r>
    </w:p>
    <w:p>
      <w:r>
        <w:t xml:space="preserve">   URL: https://www.youtube.com/watch?v=B23v7bc70us</w:t>
      </w:r>
    </w:p>
    <w:p>
      <w:r>
        <w:t xml:space="preserve">   Summary: User comments about TVS iQube from July 2025...</w:t>
      </w:r>
    </w:p>
    <w:p>
      <w:r>
        <w:t>14. YouTube Video FkqUq-FNW2k (YouTube)</w:t>
      </w:r>
    </w:p>
    <w:p>
      <w:r>
        <w:t xml:space="preserve">   URL: https://www.youtube.com/watch?v=FkqUq-FNW2k</w:t>
      </w:r>
    </w:p>
    <w:p>
      <w:r>
        <w:t xml:space="preserve">   Summary: User comments about Hero Vida from July 2025...</w:t>
      </w:r>
    </w:p>
    <w:p>
      <w:r>
        <w:t>15. YouTube Video kmUEuLaXfTc (YouTube)</w:t>
      </w:r>
    </w:p>
    <w:p>
      <w:r>
        <w:t xml:space="preserve">   URL: https://www.youtube.com/watch?v=kmUEuLaXfTc</w:t>
      </w:r>
    </w:p>
    <w:p>
      <w:r>
        <w:t xml:space="preserve">   Summary: User comments about Ampere from July 2025...</w:t>
      </w:r>
    </w:p>
    <w:p>
      <w:r>
        <w:t>16. YouTube Video y_YgCtYRCOU (YouTube)</w:t>
      </w:r>
    </w:p>
    <w:p>
      <w:r>
        <w:t xml:space="preserve">   URL: https://www.youtube.com/watch?v=y_YgCtYRCOU</w:t>
      </w:r>
    </w:p>
    <w:p>
      <w:r>
        <w:t xml:space="preserve">   Summary: User comments about River Mobility from July 2025...</w:t>
      </w:r>
    </w:p>
    <w:p>
      <w:r>
        <w:t>17. YouTube Video 3JnU-JFIAuo (YouTube)</w:t>
      </w:r>
    </w:p>
    <w:p>
      <w:r>
        <w:t xml:space="preserve">   URL: https://www.youtube.com/watch?v=3JnU-JFIAuo</w:t>
      </w:r>
    </w:p>
    <w:p>
      <w:r>
        <w:t xml:space="preserve">   Summary: User comments about Ultraviolette from July 2025...</w:t>
      </w:r>
    </w:p>
    <w:p>
      <w:r>
        <w:t>18. YouTube Video N-H7RbQo5Ts (YouTube)</w:t>
      </w:r>
    </w:p>
    <w:p>
      <w:r>
        <w:t xml:space="preserve">   URL: https://www.youtube.com/watch?v=N-H7RbQo5Ts</w:t>
      </w:r>
    </w:p>
    <w:p>
      <w:r>
        <w:t xml:space="preserve">   Summary: User comments about Revolt from July 2025...</w:t>
      </w:r>
    </w:p>
    <w:p>
      <w:r>
        <w:t>19. YouTube Video C0-bX7u0s-0 (YouTube)</w:t>
      </w:r>
    </w:p>
    <w:p>
      <w:r>
        <w:t xml:space="preserve">   URL: https://www.youtube.com/watch?v=C0-bX7u0s-0</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