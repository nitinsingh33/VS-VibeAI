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05:34 PM</w:t>
      </w:r>
    </w:p>
    <w:p>
      <w:r>
        <w:t>Query: What about the same analysis for TVS iQube?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What about the same analysis for TVS iQube?</w:t>
        <w:br/>
        <w:t>Generated on: August 16, 2025</w:t>
        <w:br/>
        <w:br/>
        <w:t>Key Insights:</w:t>
        <w:br/>
        <w:t>• The TVS iQube receives mixed sentiment with recurring concerns about motor issues and service, but also positive feedback on range and ride comfort &lt;YouTube_Comments_TVS_iQube&gt;</w:t>
        <w:br/>
        <w:t>• In August 2025, the average likes per comment for TVS iQube is 2</w:t>
        <w:br/>
        <w:t>• 1, lower than Ather but higher than Hero Vida &lt;YouTube_Comments_TVS_iQube&gt;&lt;Conversation_Context&gt;</w:t>
      </w:r>
    </w:p>
    <w:p>
      <w:pPr>
        <w:pStyle w:val="Heading1"/>
      </w:pPr>
      <w:r>
        <w:t>Detailed Analysis</w:t>
      </w:r>
    </w:p>
    <w:p>
      <w:r>
        <w:t>The TVS iQube receives mixed sentiment with recurring concerns about motor issues and service, but also positive feedback on range and ride comfort &lt;YouTube_Comments_TVS_iQube&gt;. In August 2025, the average likes per comment for TVS iQube is 2.1, lower than Ather but higher than Hero Vida &lt;YouTube_Comments_TVS_iQube&gt;&lt;Conversation_Context&gt;.</w:t>
        <w:br/>
        <w:br/>
        <w:t>Based on YouTube user feedback, here's a summary of TVS iQube:</w:t>
        <w:br/>
        <w:br/>
        <w:t>*   **Total Comments:** 500 &lt;YouTube_Comments_TVS_iQube&gt;</w:t>
        <w:br/>
        <w:t>*   **Unique Users:** 379 &lt;YouTube_Comments_TVS_iQube&gt;</w:t>
        <w:br/>
        <w:t>*   **Average Likes:** 2.1 &lt;YouTube_Comments_TVS_iQube&gt;</w:t>
        <w:br/>
        <w:t>*   **Top Keywords:** iqube, scooter, range, chetak, bhai &lt;YouTube_Comments_TVS_iQube&gt;</w:t>
        <w:br/>
        <w:br/>
        <w:t>Key insights:</w:t>
        <w:br/>
        <w:br/>
        <w:t>*   **Motor Issues:** Some users have reported motor issues within 30,000 km, leading to accidents and difficult replacements &lt;YouTube_Comments_TVS_iQube&gt;.</w:t>
        <w:br/>
        <w:t>*   **Service Concerns:** Several users have expressed dissatisfaction with TVS service, citing delays in repairs and unavailability of spare parts &lt;YouTube_Comments_TVS_iQube&gt;. One user reported waiting two months for a repair &lt;YouTube_Comments_TVS_iQube&gt;.</w:t>
        <w:br/>
        <w:t>*   **Range Satisfaction:** Some users are satisfied with the iQube's range and performance for daily commuting &lt;YouTube_Comments_TVS_iQube&gt;.</w:t>
        <w:br/>
        <w:t>*   **Comparison with Chetak:** Some users find the Bajaj Chetak to be better value for money compared to the iQube, especially concerning range for the price &lt;YouTube_Comments_TVS_iQube&gt;.</w:t>
        <w:br/>
        <w:t>*   **Positive Aspects:** Good suspension and comfortable ride are frequently mentioned as positive aspects &lt;YouTube_Comments_TVS_iQube&gt;.</w:t>
        <w:br/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TVS iQube 2.2 kWh: Should you buy one? | #MotorIncView - YouTube</w:t>
      </w:r>
    </w:p>
    <w:p>
      <w:r>
        <w:t xml:space="preserve">   URL: https://m.youtube.com/watch?v=3qHlAZE9sIA</w:t>
      </w:r>
    </w:p>
    <w:p>
      <w:r>
        <w:t xml:space="preserve">   Summary: TVS' iQube – the base model – is so good to ride! It makes sense, it goes well, comfort is unrivalled and it's fun to ride says Shumi on ......</w:t>
      </w:r>
    </w:p>
    <w:p>
      <w:r>
        <w:t>2. 2500kms done on TVS iQube. AMA. : r/indianbikes - Reddit</w:t>
      </w:r>
    </w:p>
    <w:p>
      <w:r>
        <w:t xml:space="preserve">   URL: https://www.reddit.com/r/indianbikes/comments/16560sf/2500kms_done_on_tvs_iqube_ama/</w:t>
      </w:r>
    </w:p>
    <w:p>
      <w:r>
        <w:t xml:space="preserve">   Summary: The iqube ensures a smooth and soft ride on much of the city roads and also bad roads. Ather has stiffer suspension, the bumps on the road will be felt....</w:t>
      </w:r>
    </w:p>
    <w:p>
      <w:r>
        <w:t>3. TVS iQube 2.2 road test, review - Introduction - Autocar India</w:t>
      </w:r>
    </w:p>
    <w:p>
      <w:r>
        <w:t xml:space="preserve">   URL: https://www.autocarindia.com/bike-reviews/tvs-iqube-2-2-road-test-review-435547</w:t>
      </w:r>
    </w:p>
    <w:p>
      <w:r>
        <w:t xml:space="preserve">   Summary: At 110kg and with a low 770mm perch, this 2.2 variant is one of the lightest electric scooters on sale and is wonderfully manageable for smaller ......</w:t>
      </w:r>
    </w:p>
    <w:p>
      <w:r>
        <w:t>4. Is it worth buying a TVS iQube Electric as your first scooter in 2022?</w:t>
      </w:r>
    </w:p>
    <w:p>
      <w:r>
        <w:t xml:space="preserve">   URL: https://www.quora.com/Is-it-worth-buying-a-TVS-iQube-Electric-as-your-first-scooter-in-2022</w:t>
      </w:r>
    </w:p>
    <w:p>
      <w:r>
        <w:t xml:space="preserve">   Summary: The TVS iQube range truly possesses the power of 1-2-3: 1 week, 2 charges, ₹3 per day, and gives you unmatched economy of use. Hope we've ......</w:t>
      </w:r>
    </w:p>
    <w:p>
      <w:r>
        <w:t>5. TVS iQube 2.2 real world range tested and explained - MSN</w:t>
      </w:r>
    </w:p>
    <w:p>
      <w:r>
        <w:t xml:space="preserve">   URL: https://www.msn.com/en-in/lifestyle/shopping/tvs-iqube-2-2-real-world-range-tested-and-explained/ar-AA1DGuMU</w:t>
      </w:r>
    </w:p>
    <w:p>
      <w:r>
        <w:t xml:space="preserve">   Summary: TVS claims the iQube 2.2 can do a claimed 75km but in our range tests, the scooter actually covered a little more distance, 76.4km, in Eco mode. In Power mode, ......</w:t>
      </w:r>
    </w:p>
    <w:p>
      <w:r>
        <w:t>6.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7.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8.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9.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10.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11.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12.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13.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14.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