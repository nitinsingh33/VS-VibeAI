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02:02 AM</w:t>
      </w:r>
    </w:p>
    <w:p>
      <w:r>
        <w:t>Query: How many real YouTube comments do we have now?</w:t>
      </w:r>
    </w:p>
    <w:p>
      <w:r>
        <w:br w:type="page"/>
      </w:r>
    </w:p>
    <w:p>
      <w:pPr>
        <w:pStyle w:val="Heading1"/>
      </w:pPr>
      <w:r>
        <w:t>Executive Summary</w:t>
      </w:r>
    </w:p>
    <w:p>
      <w:r>
        <w:t>Query Analysis: How many real YouTube comments do we have now?</w:t>
        <w:br/>
        <w:t>Generated on: August 17, 2025</w:t>
        <w:br/>
        <w:br/>
        <w:t>Key Insights:</w:t>
        <w:br/>
        <w:t>• **Executive Summary**</w:t>
        <w:br/>
        <w:br/>
        <w:t>While our August 2025 dataset contains a raw total of 7,443 comments, a deeper analysis reveals that a significant portion may not be "real" or authentic user feedback &lt;YouTube_Comments_Dataset&gt;</w:t>
        <w:br/>
        <w:t>• Our system has flagged a high volume of identical comments from unique user accounts, indicating potential bot activity or coordinated campaigns that distort genuine consumer sentiment</w:t>
        <w:br/>
        <w:t>• **Detailed Analysis**</w:t>
        <w:br/>
        <w:br/>
        <w:t>**Data Quality Alert:**</w:t>
        <w:br/>
        <w:t>Our initial report mentioned a dataset of over 2,500 verified comments &lt;Conversation_Context&gt;</w:t>
      </w:r>
    </w:p>
    <w:p>
      <w:pPr>
        <w:pStyle w:val="Heading1"/>
      </w:pPr>
      <w:r>
        <w:t>Detailed Analysis</w:t>
      </w:r>
    </w:p>
    <w:p>
      <w:r>
        <w:t>**Executive Summary**</w:t>
        <w:br/>
        <w:br/>
        <w:t>While our August 2025 dataset contains a raw total of 7,443 comments, a deeper analysis reveals that a significant portion may not be "real" or authentic user feedback &lt;YouTube_Comments_Dataset&gt;. Our system has flagged a high volume of identical comments from unique user accounts, indicating potential bot activity or coordinated campaigns that distort genuine consumer sentiment.</w:t>
        <w:br/>
        <w:br/>
        <w:t>**Detailed Analysis**</w:t>
        <w:br/>
        <w:br/>
        <w:t>**Data Quality Alert:**</w:t>
        <w:br/>
        <w:t>Our initial report mentioned a dataset of over 2,500 verified comments &lt;Conversation_Context&gt;. However, a more granular analysis of the full dataset of 7,443 comments has uncovered significant authenticity issues. A sample of 50 comments related to Ola Electric shows the exact same text—"Range anxiety is real with electric vehicles but slowly getting better"—posted by 50 different users on the same video at the same time &lt;YouTube_Comments_Ola_Electric&gt;.</w:t>
        <w:br/>
        <w:br/>
        <w:t>*   **Evidence of Inauthenticity:** This pattern of identical, non-contextual comments from numerous accounts is a strong indicator of automated activity rather than genuine, spontaneous user feedback. This phenomenon aligns with broader discussions about the lack of originality in YouTube comments sections &lt;Web_Search_reddit.com&gt;.</w:t>
        <w:br/>
        <w:t>*   **Impact on Analysis:** Relying on the raw comment count would lead to highly inaccurate market insights. The sentiment expressed in these repetitive comments would be disproportionately weighted, skewing our understanding of key topics like "range anxiety."</w:t>
        <w:br/>
        <w:br/>
        <w:t>**Revised Comment Count Assessment:**</w:t>
        <w:br/>
        <w:t>The total number of comments available for analysis is broken down as follows, though the "real" user count is likely much lower pending data cleansing.</w:t>
        <w:br/>
        <w:br/>
        <w:t>| OEM Brand | Total Comments in Dataset | Unique Users | Data Authenticity Concern |</w:t>
        <w:br/>
        <w:t>| :--- | :--- | :--- | :--- |</w:t>
        <w:br/>
        <w:t>| Bajaj Chetak | 1490 | 1362 | High |</w:t>
        <w:br/>
        <w:t>| Hero Vida | 1490 | 1379 | High |</w:t>
        <w:br/>
        <w:t>| TVS iQube | 1489 | 1387 | High |</w:t>
        <w:br/>
        <w:t>| Ola Electric | 1488 | 1386 | High (Confirmed Repetitive) |</w:t>
        <w:br/>
        <w:t>| Ather | 1486 | 1372 | High |</w:t>
        <w:br/>
        <w:t>| **Total** | **7,443** | **6,886** | **High** |</w:t>
        <w:br/>
        <w:br/>
        <w:t>*Source: &lt;YouTube_Comments_Dataset&gt;*</w:t>
        <w:br/>
        <w:br/>
        <w:t>**Conclusion &amp; Recommendation**</w:t>
        <w:br/>
        <w:br/>
        <w:t>To answer your query directly: while we have 7,443 comments in our database, the number of **real, unique comments is substantially lower**.</w:t>
        <w:br/>
        <w:br/>
        <w:t>Before proceeding with any further sentiment or brand analysis, I strongly recommend a data sanitization phase. We must apply advanced filtering algorithms to de-duplicate and remove these suspected bot-generated comments. This will ensure that our subsequent analysis is based on a foundation of genuine consumer opinion, providing you with the most accurate and actionable intelligence on the Indian EV market.</w:t>
      </w:r>
    </w:p>
    <w:p>
      <w:r>
        <w:br w:type="page"/>
      </w:r>
    </w:p>
    <w:p>
      <w:pPr>
        <w:pStyle w:val="Heading1"/>
      </w:pPr>
      <w:r>
        <w:t>Sources</w:t>
      </w:r>
    </w:p>
    <w:p>
      <w:r>
        <w:t>1. Is it just me or do youtube comments have no originality anymore?</w:t>
      </w:r>
    </w:p>
    <w:p>
      <w:r>
        <w:t xml:space="preserve">   URL: https://www.reddit.com/r/youtube/comments/1gtkvwk/is_it_just_me_or_do_youtube_comments_have_no/</w:t>
      </w:r>
    </w:p>
    <w:p>
      <w:r>
        <w:t xml:space="preserve">   Summary: 1.8K votes, 343 comments. “Who's watching in 2024?” “Wow, so many likes! Mom, I'm famous!” “I edited this comment so the replies don't make ......</w:t>
      </w:r>
    </w:p>
    <w:p>
      <w:r>
        <w:t>2. View, organize, or delete comments - YouTube Help</w:t>
      </w:r>
    </w:p>
    <w:p>
      <w:r>
        <w:t xml:space="preserve">   URL: https://support.google.com/youtube/answer/6000976?hl=en</w:t>
      </w:r>
    </w:p>
    <w:p>
      <w:r>
        <w:t xml:space="preserve">   Summary: To view comments on a video, scroll on the video's page. Replies are threaded to make it easy to follow conversations....</w:t>
      </w:r>
    </w:p>
    <w:p>
      <w:r>
        <w:t>3. How To See All Comments You've Ever Made On YouTube</w:t>
      </w:r>
    </w:p>
    <w:p>
      <w:r>
        <w:t xml:space="preserve">   URL: https://www.youtube.com/watch?v=lrXbi4gzB0A</w:t>
      </w:r>
    </w:p>
    <w:p>
      <w:r>
        <w:t xml:space="preserve">   Summary: Yes but you cant have it bring you to your comment in the comment section and see all of the replies like before....</w:t>
      </w:r>
    </w:p>
    <w:p>
      <w:r>
        <w:t>4. How to find my previous YouTube comments - Quora</w:t>
      </w:r>
    </w:p>
    <w:p>
      <w:r>
        <w:t xml:space="preserve">   URL: https://www.quora.com/How-do-I-find-my-previous-YouTube-comments</w:t>
      </w:r>
    </w:p>
    <w:p>
      <w:r>
        <w:t xml:space="preserve">   Summary: 1. Goto YouTube webpage. 2. Click on profile icon (right top in YT page as of now) 3. Your data in youtube 4. In 'Your YouTube dashboard' section, ......</w:t>
      </w:r>
    </w:p>
    <w:p>
      <w:r>
        <w:t>5. YouTube Comments: All You Need to Know in 2025 - SocialBee</w:t>
      </w:r>
    </w:p>
    <w:p>
      <w:r>
        <w:t xml:space="preserve">   URL: https://socialbee.com/blog/youtube-comments/</w:t>
      </w:r>
    </w:p>
    <w:p>
      <w:r>
        <w:t xml:space="preserve">   Summary: This article is your go-to resource for understanding, using, and managing YouTube comments. You'll learn how to engage with your audience effectively....</w:t>
      </w:r>
    </w:p>
    <w:p>
      <w:r>
        <w:t>6. Electric Scooter Review - Video demo_video_ (YouTube)</w:t>
      </w:r>
    </w:p>
    <w:p>
      <w:r>
        <w:t xml:space="preserve">   URL: https://www.youtube.com/watch?v=demo_video_</w:t>
      </w:r>
    </w:p>
    <w:p>
      <w:r>
        <w:t xml:space="preserve">   Summary: User comments about Ola Electric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